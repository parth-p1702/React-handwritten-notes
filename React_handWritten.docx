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BCAF8A">
      <w:pPr>
        <w:rPr>
          <w:color w:val="0000FF"/>
        </w:rPr>
      </w:pPr>
    </w:p>
    <w:p w14:paraId="357F0B6E">
      <w:pPr>
        <w:numPr>
          <w:ilvl w:val="0"/>
          <w:numId w:val="11"/>
        </w:numPr>
        <w:jc w:val="center"/>
        <w:rPr>
          <w:rFonts w:hint="default" w:ascii="Cambria" w:hAnsi="Cambria" w:cs="Cambria"/>
          <w:color w:val="0000FF"/>
          <w:sz w:val="32"/>
          <w:szCs w:val="32"/>
          <w:highlight w:val="yellow"/>
          <w:lang w:val="en-US"/>
        </w:rPr>
      </w:pPr>
      <w:r>
        <w:rPr>
          <w:rFonts w:hint="default" w:ascii="Cambria" w:hAnsi="Cambria" w:cs="Cambria"/>
          <w:b/>
          <w:bCs/>
          <w:color w:val="0000FF"/>
          <w:sz w:val="32"/>
          <w:szCs w:val="32"/>
          <w:highlight w:val="yellow"/>
          <w:lang w:val="en-US"/>
        </w:rPr>
        <w:t>What is reactJs :-</w:t>
      </w:r>
    </w:p>
    <w:p w14:paraId="7FCF9AAA">
      <w:pPr>
        <w:numPr>
          <w:ilvl w:val="0"/>
          <w:numId w:val="0"/>
        </w:numPr>
        <w:rPr>
          <w:rFonts w:hint="default" w:ascii="Cambria" w:hAnsi="Cambria" w:cs="Cambria"/>
          <w:color w:val="0000FF"/>
          <w:sz w:val="28"/>
          <w:szCs w:val="28"/>
          <w:lang w:val="en-US"/>
        </w:rPr>
      </w:pPr>
    </w:p>
    <w:p w14:paraId="7534926C">
      <w:pPr>
        <w:numPr>
          <w:ilvl w:val="0"/>
          <w:numId w:val="12"/>
        </w:numPr>
        <w:rPr>
          <w:rFonts w:hint="default" w:ascii="Cambria" w:hAnsi="Cambria" w:cs="Cambria"/>
          <w:color w:val="auto"/>
          <w:sz w:val="28"/>
          <w:szCs w:val="28"/>
          <w:lang w:val="en-US"/>
        </w:rPr>
      </w:pPr>
      <w:r>
        <w:rPr>
          <w:rFonts w:hint="default" w:ascii="Cambria" w:hAnsi="Cambria" w:cs="Cambria"/>
          <w:b/>
          <w:bCs/>
          <w:color w:val="auto"/>
          <w:sz w:val="28"/>
          <w:szCs w:val="28"/>
          <w:lang w:val="en-US"/>
        </w:rPr>
        <w:t>React</w:t>
      </w:r>
      <w:r>
        <w:rPr>
          <w:rFonts w:hint="default" w:ascii="Cambria" w:hAnsi="Cambria" w:cs="Cambria"/>
          <w:color w:val="auto"/>
          <w:sz w:val="28"/>
          <w:szCs w:val="28"/>
          <w:lang w:val="en-US"/>
        </w:rPr>
        <w:t xml:space="preserve"> is </w:t>
      </w:r>
      <w:r>
        <w:rPr>
          <w:rFonts w:hint="default" w:ascii="Cambria" w:hAnsi="Cambria" w:cs="Cambria"/>
          <w:b/>
          <w:bCs/>
          <w:color w:val="auto"/>
          <w:sz w:val="28"/>
          <w:szCs w:val="28"/>
          <w:lang w:val="en-US"/>
        </w:rPr>
        <w:t>JavaScript Library</w:t>
      </w:r>
    </w:p>
    <w:p w14:paraId="56575E86">
      <w:pPr>
        <w:numPr>
          <w:ilvl w:val="0"/>
          <w:numId w:val="12"/>
        </w:numPr>
        <w:rPr>
          <w:rFonts w:hint="default" w:ascii="Cambria" w:hAnsi="Cambria" w:cs="Cambria"/>
          <w:b/>
          <w:bCs/>
          <w:color w:val="auto"/>
          <w:sz w:val="28"/>
          <w:szCs w:val="28"/>
          <w:lang w:val="en-US"/>
        </w:rPr>
      </w:pPr>
      <w:r>
        <w:rPr>
          <w:rFonts w:hint="default" w:ascii="Cambria" w:hAnsi="Cambria" w:cs="Cambria"/>
          <w:b/>
          <w:bCs/>
          <w:color w:val="auto"/>
          <w:sz w:val="28"/>
          <w:szCs w:val="28"/>
          <w:lang w:val="en-US"/>
        </w:rPr>
        <w:t>React</w:t>
      </w:r>
      <w:r>
        <w:rPr>
          <w:rFonts w:hint="default" w:ascii="Cambria" w:hAnsi="Cambria" w:cs="Cambria"/>
          <w:color w:val="auto"/>
          <w:sz w:val="28"/>
          <w:szCs w:val="28"/>
          <w:lang w:val="en-US"/>
        </w:rPr>
        <w:t xml:space="preserve"> use to make </w:t>
      </w:r>
      <w:r>
        <w:rPr>
          <w:rFonts w:hint="default" w:ascii="Cambria" w:hAnsi="Cambria" w:cs="Cambria"/>
          <w:b/>
          <w:bCs/>
          <w:color w:val="auto"/>
          <w:sz w:val="28"/>
          <w:szCs w:val="28"/>
          <w:lang w:val="en-US"/>
        </w:rPr>
        <w:t>web front application</w:t>
      </w:r>
    </w:p>
    <w:p w14:paraId="1A735149">
      <w:pPr>
        <w:numPr>
          <w:ilvl w:val="0"/>
          <w:numId w:val="12"/>
        </w:numPr>
        <w:rPr>
          <w:rFonts w:hint="default" w:ascii="Cambria" w:hAnsi="Cambria" w:cs="Cambria"/>
          <w:color w:val="auto"/>
          <w:sz w:val="28"/>
          <w:szCs w:val="28"/>
          <w:lang w:val="en-US"/>
        </w:rPr>
      </w:pPr>
      <w:r>
        <w:rPr>
          <w:rFonts w:hint="default" w:ascii="Cambria" w:hAnsi="Cambria" w:cs="Cambria"/>
          <w:color w:val="auto"/>
          <w:sz w:val="28"/>
          <w:szCs w:val="28"/>
          <w:lang w:val="en-US"/>
        </w:rPr>
        <w:t xml:space="preserve">with </w:t>
      </w:r>
      <w:r>
        <w:rPr>
          <w:rFonts w:hint="default" w:ascii="Cambria" w:hAnsi="Cambria" w:cs="Cambria"/>
          <w:b/>
          <w:bCs/>
          <w:color w:val="auto"/>
          <w:sz w:val="28"/>
          <w:szCs w:val="28"/>
          <w:lang w:val="en-US"/>
        </w:rPr>
        <w:t>React</w:t>
      </w:r>
      <w:r>
        <w:rPr>
          <w:rFonts w:hint="default" w:ascii="Cambria" w:hAnsi="Cambria" w:cs="Cambria"/>
          <w:color w:val="auto"/>
          <w:sz w:val="28"/>
          <w:szCs w:val="28"/>
          <w:lang w:val="en-US"/>
        </w:rPr>
        <w:t xml:space="preserve"> we make </w:t>
      </w:r>
      <w:r>
        <w:rPr>
          <w:rFonts w:hint="default" w:ascii="Cambria" w:hAnsi="Cambria" w:cs="Cambria"/>
          <w:b/>
          <w:bCs/>
          <w:color w:val="auto"/>
          <w:sz w:val="28"/>
          <w:szCs w:val="28"/>
          <w:lang w:val="en-US"/>
        </w:rPr>
        <w:t>SPA(single page application)</w:t>
      </w:r>
    </w:p>
    <w:p w14:paraId="714FE4BD">
      <w:pPr>
        <w:numPr>
          <w:ilvl w:val="0"/>
          <w:numId w:val="0"/>
        </w:numPr>
        <w:rPr>
          <w:rFonts w:hint="default" w:ascii="Cambria" w:hAnsi="Cambria" w:cs="Cambria"/>
          <w:b/>
          <w:bCs/>
          <w:color w:val="auto"/>
          <w:sz w:val="28"/>
          <w:szCs w:val="28"/>
          <w:lang w:val="en-US"/>
        </w:rPr>
      </w:pPr>
    </w:p>
    <w:p w14:paraId="044F9AA5">
      <w:pPr>
        <w:numPr>
          <w:ilvl w:val="0"/>
          <w:numId w:val="11"/>
        </w:numPr>
        <w:ind w:left="0" w:leftChars="0" w:firstLine="0" w:firstLineChars="0"/>
        <w:jc w:val="center"/>
        <w:rPr>
          <w:rFonts w:hint="default" w:ascii="Cambria" w:hAnsi="Cambria" w:cs="Cambria"/>
          <w:b/>
          <w:bCs/>
          <w:color w:val="0000FF"/>
          <w:sz w:val="32"/>
          <w:szCs w:val="32"/>
          <w:highlight w:val="yellow"/>
          <w:lang w:val="en-US"/>
        </w:rPr>
      </w:pPr>
      <w:r>
        <w:rPr>
          <w:rFonts w:hint="default" w:ascii="Cambria" w:hAnsi="Cambria" w:cs="Cambria"/>
          <w:b/>
          <w:bCs/>
          <w:color w:val="0000FF"/>
          <w:sz w:val="32"/>
          <w:szCs w:val="32"/>
          <w:highlight w:val="yellow"/>
          <w:lang w:val="en-US"/>
        </w:rPr>
        <w:t>Why ReactJs  :-</w:t>
      </w:r>
    </w:p>
    <w:p w14:paraId="01D2D9F2">
      <w:pPr>
        <w:numPr>
          <w:ilvl w:val="0"/>
          <w:numId w:val="0"/>
        </w:numPr>
        <w:ind w:leftChars="0"/>
        <w:rPr>
          <w:rFonts w:hint="default" w:ascii="Cambria" w:hAnsi="Cambria" w:cs="Cambria"/>
          <w:b/>
          <w:bCs/>
          <w:color w:val="0000FF"/>
          <w:sz w:val="28"/>
          <w:szCs w:val="28"/>
          <w:lang w:val="en-US"/>
        </w:rPr>
      </w:pPr>
    </w:p>
    <w:p w14:paraId="5ECA3D26">
      <w:pPr>
        <w:numPr>
          <w:ilvl w:val="0"/>
          <w:numId w:val="0"/>
        </w:numPr>
        <w:ind w:leftChars="0"/>
        <w:rPr>
          <w:rFonts w:hint="default" w:ascii="Cambria" w:hAnsi="Cambria" w:cs="Cambria"/>
          <w:b w:val="0"/>
          <w:bCs w:val="0"/>
          <w:color w:val="auto"/>
          <w:sz w:val="28"/>
          <w:szCs w:val="28"/>
          <w:lang w:val="en-US"/>
        </w:rPr>
      </w:pPr>
      <w:r>
        <w:rPr>
          <w:rFonts w:hint="default" w:ascii="Cambria" w:hAnsi="Cambria" w:cs="Cambria"/>
          <w:b/>
          <w:bCs/>
          <w:color w:val="auto"/>
          <w:sz w:val="28"/>
          <w:szCs w:val="28"/>
          <w:lang w:val="en-US"/>
        </w:rPr>
        <w:t>- Fast</w:t>
      </w:r>
      <w:r>
        <w:rPr>
          <w:rFonts w:hint="default" w:ascii="Cambria" w:hAnsi="Cambria" w:cs="Cambria"/>
          <w:b w:val="0"/>
          <w:bCs w:val="0"/>
          <w:color w:val="auto"/>
          <w:sz w:val="28"/>
          <w:szCs w:val="28"/>
          <w:lang w:val="en-US"/>
        </w:rPr>
        <w:t xml:space="preserve"> because of </w:t>
      </w:r>
      <w:r>
        <w:rPr>
          <w:rFonts w:hint="default" w:ascii="Cambria" w:hAnsi="Cambria" w:cs="Cambria"/>
          <w:b/>
          <w:bCs/>
          <w:color w:val="auto"/>
          <w:sz w:val="28"/>
          <w:szCs w:val="28"/>
          <w:lang w:val="en-US"/>
        </w:rPr>
        <w:t>virtual DOM</w:t>
      </w:r>
    </w:p>
    <w:p w14:paraId="60D96F29">
      <w:pPr>
        <w:numPr>
          <w:ilvl w:val="0"/>
          <w:numId w:val="0"/>
        </w:numPr>
        <w:ind w:leftChars="0"/>
        <w:rPr>
          <w:rFonts w:hint="default" w:ascii="Cambria" w:hAnsi="Cambria" w:cs="Cambria"/>
          <w:b w:val="0"/>
          <w:bCs w:val="0"/>
          <w:color w:val="auto"/>
          <w:sz w:val="28"/>
          <w:szCs w:val="28"/>
          <w:lang w:val="en-US"/>
        </w:rPr>
      </w:pPr>
      <w:r>
        <w:rPr>
          <w:rFonts w:hint="default" w:ascii="Cambria" w:hAnsi="Cambria" w:cs="Cambria"/>
          <w:b w:val="0"/>
          <w:bCs w:val="0"/>
          <w:color w:val="auto"/>
          <w:sz w:val="28"/>
          <w:szCs w:val="28"/>
          <w:lang w:val="en-US"/>
        </w:rPr>
        <w:t xml:space="preserve">- </w:t>
      </w:r>
      <w:r>
        <w:rPr>
          <w:rFonts w:hint="default" w:ascii="Cambria" w:hAnsi="Cambria" w:cs="Cambria"/>
          <w:b/>
          <w:bCs/>
          <w:color w:val="auto"/>
          <w:sz w:val="28"/>
          <w:szCs w:val="28"/>
          <w:lang w:val="en-US"/>
        </w:rPr>
        <w:t>Easy to learn</w:t>
      </w:r>
    </w:p>
    <w:p w14:paraId="23B82458">
      <w:pPr>
        <w:numPr>
          <w:ilvl w:val="0"/>
          <w:numId w:val="0"/>
        </w:numPr>
        <w:ind w:leftChars="0"/>
        <w:rPr>
          <w:rFonts w:hint="default" w:ascii="Cambria" w:hAnsi="Cambria" w:cs="Cambria"/>
          <w:b/>
          <w:bCs/>
          <w:color w:val="auto"/>
          <w:sz w:val="28"/>
          <w:szCs w:val="28"/>
          <w:lang w:val="en-US"/>
        </w:rPr>
      </w:pPr>
      <w:r>
        <w:rPr>
          <w:rFonts w:hint="default" w:ascii="Cambria" w:hAnsi="Cambria" w:cs="Cambria"/>
          <w:b w:val="0"/>
          <w:bCs w:val="0"/>
          <w:color w:val="auto"/>
          <w:sz w:val="28"/>
          <w:szCs w:val="28"/>
          <w:lang w:val="en-US"/>
        </w:rPr>
        <w:t xml:space="preserve">- </w:t>
      </w:r>
      <w:r>
        <w:rPr>
          <w:rFonts w:hint="default" w:ascii="Cambria" w:hAnsi="Cambria" w:cs="Cambria"/>
          <w:b/>
          <w:bCs/>
          <w:color w:val="auto"/>
          <w:sz w:val="28"/>
          <w:szCs w:val="28"/>
          <w:lang w:val="en-US"/>
        </w:rPr>
        <w:t>Learning curve</w:t>
      </w:r>
      <w:r>
        <w:rPr>
          <w:rFonts w:hint="default" w:ascii="Cambria" w:hAnsi="Cambria" w:cs="Cambria"/>
          <w:b w:val="0"/>
          <w:bCs w:val="0"/>
          <w:color w:val="auto"/>
          <w:sz w:val="28"/>
          <w:szCs w:val="28"/>
          <w:lang w:val="en-US"/>
        </w:rPr>
        <w:t xml:space="preserve"> is also </w:t>
      </w:r>
      <w:r>
        <w:rPr>
          <w:rFonts w:hint="default" w:ascii="Cambria" w:hAnsi="Cambria" w:cs="Cambria"/>
          <w:b/>
          <w:bCs/>
          <w:color w:val="auto"/>
          <w:sz w:val="28"/>
          <w:szCs w:val="28"/>
          <w:lang w:val="en-US"/>
        </w:rPr>
        <w:t>less complex</w:t>
      </w:r>
      <w:r>
        <w:rPr>
          <w:rFonts w:hint="default" w:ascii="Cambria" w:hAnsi="Cambria" w:cs="Cambria"/>
          <w:b w:val="0"/>
          <w:bCs w:val="0"/>
          <w:color w:val="auto"/>
          <w:sz w:val="28"/>
          <w:szCs w:val="28"/>
          <w:lang w:val="en-US"/>
        </w:rPr>
        <w:t xml:space="preserve"> than other </w:t>
      </w:r>
      <w:r>
        <w:rPr>
          <w:rFonts w:hint="default" w:ascii="Cambria" w:hAnsi="Cambria" w:cs="Cambria"/>
          <w:b/>
          <w:bCs/>
          <w:color w:val="auto"/>
          <w:sz w:val="28"/>
          <w:szCs w:val="28"/>
          <w:lang w:val="en-US"/>
        </w:rPr>
        <w:t>UI technology</w:t>
      </w:r>
    </w:p>
    <w:p w14:paraId="1AC1324C">
      <w:pPr>
        <w:numPr>
          <w:ilvl w:val="0"/>
          <w:numId w:val="0"/>
        </w:numPr>
        <w:ind w:leftChars="0"/>
        <w:rPr>
          <w:rFonts w:hint="default" w:ascii="Cambria" w:hAnsi="Cambria" w:cs="Cambria"/>
          <w:b w:val="0"/>
          <w:bCs w:val="0"/>
          <w:color w:val="auto"/>
          <w:sz w:val="28"/>
          <w:szCs w:val="28"/>
          <w:lang w:val="en-US"/>
        </w:rPr>
      </w:pPr>
      <w:r>
        <w:rPr>
          <w:rFonts w:hint="default" w:ascii="Cambria" w:hAnsi="Cambria" w:cs="Cambria"/>
          <w:b w:val="0"/>
          <w:bCs w:val="0"/>
          <w:color w:val="auto"/>
          <w:sz w:val="28"/>
          <w:szCs w:val="28"/>
          <w:lang w:val="en-US"/>
        </w:rPr>
        <w:t xml:space="preserve">- </w:t>
      </w:r>
      <w:r>
        <w:rPr>
          <w:rFonts w:hint="default" w:ascii="Cambria" w:hAnsi="Cambria" w:cs="Cambria"/>
          <w:b/>
          <w:bCs/>
          <w:color w:val="auto"/>
          <w:sz w:val="28"/>
          <w:szCs w:val="28"/>
          <w:lang w:val="en-US"/>
        </w:rPr>
        <w:t>High demand</w:t>
      </w:r>
      <w:r>
        <w:rPr>
          <w:rFonts w:hint="default" w:ascii="Cambria" w:hAnsi="Cambria" w:cs="Cambria"/>
          <w:b w:val="0"/>
          <w:bCs w:val="0"/>
          <w:color w:val="auto"/>
          <w:sz w:val="28"/>
          <w:szCs w:val="28"/>
          <w:lang w:val="en-US"/>
        </w:rPr>
        <w:t xml:space="preserve"> and  </w:t>
      </w:r>
      <w:r>
        <w:rPr>
          <w:rFonts w:hint="default" w:ascii="Cambria" w:hAnsi="Cambria" w:cs="Cambria"/>
          <w:b/>
          <w:bCs/>
          <w:color w:val="auto"/>
          <w:sz w:val="28"/>
          <w:szCs w:val="28"/>
          <w:lang w:val="en-US"/>
        </w:rPr>
        <w:t>lots of job</w:t>
      </w:r>
      <w:r>
        <w:rPr>
          <w:rFonts w:hint="default" w:ascii="Cambria" w:hAnsi="Cambria" w:cs="Cambria"/>
          <w:b w:val="0"/>
          <w:bCs w:val="0"/>
          <w:color w:val="auto"/>
          <w:sz w:val="28"/>
          <w:szCs w:val="28"/>
          <w:lang w:val="en-US"/>
        </w:rPr>
        <w:t xml:space="preserve"> in market</w:t>
      </w:r>
    </w:p>
    <w:p w14:paraId="202877B3">
      <w:pPr>
        <w:numPr>
          <w:ilvl w:val="0"/>
          <w:numId w:val="0"/>
        </w:numPr>
        <w:ind w:leftChars="0"/>
        <w:rPr>
          <w:rFonts w:hint="default" w:ascii="Cambria" w:hAnsi="Cambria" w:cs="Cambria"/>
          <w:b/>
          <w:bCs/>
          <w:color w:val="auto"/>
          <w:sz w:val="28"/>
          <w:szCs w:val="28"/>
          <w:lang w:val="en-US"/>
        </w:rPr>
      </w:pPr>
      <w:r>
        <w:rPr>
          <w:rFonts w:hint="default" w:ascii="Cambria" w:hAnsi="Cambria" w:cs="Cambria"/>
          <w:b w:val="0"/>
          <w:bCs w:val="0"/>
          <w:color w:val="auto"/>
          <w:sz w:val="28"/>
          <w:szCs w:val="28"/>
          <w:lang w:val="en-US"/>
        </w:rPr>
        <w:t xml:space="preserve">- </w:t>
      </w:r>
      <w:r>
        <w:rPr>
          <w:rFonts w:hint="default" w:ascii="Cambria" w:hAnsi="Cambria" w:cs="Cambria"/>
          <w:b/>
          <w:bCs/>
          <w:color w:val="auto"/>
          <w:sz w:val="28"/>
          <w:szCs w:val="28"/>
          <w:lang w:val="en-US"/>
        </w:rPr>
        <w:t>Large community</w:t>
      </w:r>
    </w:p>
    <w:p w14:paraId="0907E652">
      <w:pPr>
        <w:numPr>
          <w:ilvl w:val="0"/>
          <w:numId w:val="0"/>
        </w:numPr>
        <w:ind w:leftChars="0"/>
        <w:rPr>
          <w:rFonts w:hint="default" w:ascii="Cambria" w:hAnsi="Cambria" w:cs="Cambria"/>
          <w:b/>
          <w:bCs/>
          <w:color w:val="auto"/>
          <w:sz w:val="28"/>
          <w:szCs w:val="28"/>
          <w:lang w:val="en-US"/>
        </w:rPr>
      </w:pPr>
    </w:p>
    <w:p w14:paraId="3B0BFBB6">
      <w:pPr>
        <w:numPr>
          <w:ilvl w:val="0"/>
          <w:numId w:val="11"/>
        </w:numPr>
        <w:ind w:left="0" w:leftChars="0" w:firstLine="0" w:firstLineChars="0"/>
        <w:jc w:val="center"/>
        <w:rPr>
          <w:rFonts w:hint="default" w:ascii="Cambria" w:hAnsi="Cambria" w:cs="Cambria"/>
          <w:b/>
          <w:bCs/>
          <w:color w:val="0000FF"/>
          <w:sz w:val="32"/>
          <w:szCs w:val="32"/>
          <w:highlight w:val="yellow"/>
          <w:lang w:val="en-US"/>
        </w:rPr>
      </w:pPr>
      <w:r>
        <w:rPr>
          <w:rFonts w:hint="default" w:ascii="Cambria" w:hAnsi="Cambria" w:cs="Cambria"/>
          <w:b/>
          <w:bCs/>
          <w:color w:val="0000FF"/>
          <w:sz w:val="32"/>
          <w:szCs w:val="32"/>
          <w:highlight w:val="yellow"/>
          <w:lang w:val="en-US"/>
        </w:rPr>
        <w:t>More About ReactJs :-</w:t>
      </w:r>
    </w:p>
    <w:p w14:paraId="4A8683F3">
      <w:pPr>
        <w:numPr>
          <w:ilvl w:val="0"/>
          <w:numId w:val="0"/>
        </w:numPr>
        <w:rPr>
          <w:rFonts w:hint="default" w:ascii="Cambria" w:hAnsi="Cambria" w:cs="Cambria"/>
          <w:b/>
          <w:bCs/>
          <w:color w:val="0000FF"/>
          <w:sz w:val="28"/>
          <w:szCs w:val="28"/>
          <w:lang w:val="en-US"/>
        </w:rPr>
      </w:pPr>
    </w:p>
    <w:p w14:paraId="101ED2BE">
      <w:pPr>
        <w:numPr>
          <w:ilvl w:val="0"/>
          <w:numId w:val="0"/>
        </w:numPr>
        <w:rPr>
          <w:rFonts w:hint="default" w:ascii="Cambria" w:hAnsi="Cambria" w:cs="Cambria"/>
          <w:b w:val="0"/>
          <w:bCs w:val="0"/>
          <w:color w:val="auto"/>
          <w:sz w:val="28"/>
          <w:szCs w:val="28"/>
          <w:lang w:val="en-US"/>
        </w:rPr>
      </w:pPr>
      <w:r>
        <w:rPr>
          <w:rFonts w:hint="default" w:ascii="Cambria" w:hAnsi="Cambria" w:cs="Cambria"/>
          <w:b w:val="0"/>
          <w:bCs w:val="0"/>
          <w:color w:val="auto"/>
          <w:sz w:val="28"/>
          <w:szCs w:val="28"/>
          <w:lang w:val="en-US"/>
        </w:rPr>
        <w:t xml:space="preserve">-  </w:t>
      </w:r>
      <w:r>
        <w:rPr>
          <w:rFonts w:hint="default" w:ascii="Cambria" w:hAnsi="Cambria" w:cs="Cambria"/>
          <w:b/>
          <w:bCs/>
          <w:color w:val="auto"/>
          <w:sz w:val="28"/>
          <w:szCs w:val="28"/>
          <w:lang w:val="en-US"/>
        </w:rPr>
        <w:t>Develop</w:t>
      </w:r>
      <w:r>
        <w:rPr>
          <w:rFonts w:hint="default" w:ascii="Cambria" w:hAnsi="Cambria" w:cs="Cambria"/>
          <w:b w:val="0"/>
          <w:bCs w:val="0"/>
          <w:color w:val="auto"/>
          <w:sz w:val="28"/>
          <w:szCs w:val="28"/>
          <w:lang w:val="en-US"/>
        </w:rPr>
        <w:t xml:space="preserve"> by </w:t>
      </w:r>
      <w:r>
        <w:rPr>
          <w:rFonts w:hint="default" w:ascii="Cambria" w:hAnsi="Cambria" w:cs="Cambria"/>
          <w:b/>
          <w:bCs/>
          <w:color w:val="auto"/>
          <w:sz w:val="28"/>
          <w:szCs w:val="28"/>
          <w:lang w:val="en-US"/>
        </w:rPr>
        <w:t>Facebook</w:t>
      </w:r>
    </w:p>
    <w:p w14:paraId="630D2FCE">
      <w:pPr>
        <w:numPr>
          <w:ilvl w:val="0"/>
          <w:numId w:val="0"/>
        </w:numPr>
        <w:rPr>
          <w:rFonts w:hint="default" w:ascii="Cambria" w:hAnsi="Cambria" w:cs="Cambria"/>
          <w:b/>
          <w:bCs/>
          <w:color w:val="auto"/>
          <w:sz w:val="28"/>
          <w:szCs w:val="28"/>
          <w:lang w:val="en-US"/>
        </w:rPr>
      </w:pPr>
      <w:r>
        <w:rPr>
          <w:rFonts w:hint="default" w:ascii="Cambria" w:hAnsi="Cambria" w:cs="Cambria"/>
          <w:b w:val="0"/>
          <w:bCs w:val="0"/>
          <w:color w:val="auto"/>
          <w:sz w:val="28"/>
          <w:szCs w:val="28"/>
          <w:lang w:val="en-US"/>
        </w:rPr>
        <w:t xml:space="preserve">- </w:t>
      </w:r>
      <w:r>
        <w:rPr>
          <w:rFonts w:hint="default" w:ascii="Cambria" w:hAnsi="Cambria" w:cs="Cambria"/>
          <w:b/>
          <w:bCs/>
          <w:color w:val="auto"/>
          <w:sz w:val="28"/>
          <w:szCs w:val="28"/>
          <w:lang w:val="en-US"/>
        </w:rPr>
        <w:t>Current version is 19</w:t>
      </w:r>
    </w:p>
    <w:p w14:paraId="1E911DC6">
      <w:pPr>
        <w:numPr>
          <w:ilvl w:val="0"/>
          <w:numId w:val="0"/>
        </w:numPr>
        <w:ind w:left="280" w:hanging="280" w:hangingChars="100"/>
        <w:rPr>
          <w:rFonts w:hint="default" w:ascii="Cambria" w:hAnsi="Cambria" w:cs="Cambria"/>
          <w:b/>
          <w:bCs/>
          <w:color w:val="auto"/>
          <w:sz w:val="26"/>
          <w:szCs w:val="26"/>
          <w:lang w:val="en-US"/>
        </w:rPr>
      </w:pPr>
      <w:r>
        <w:rPr>
          <w:rFonts w:hint="default" w:ascii="Cambria" w:hAnsi="Cambria" w:cs="Cambria"/>
          <w:b w:val="0"/>
          <w:bCs w:val="0"/>
          <w:color w:val="auto"/>
          <w:sz w:val="28"/>
          <w:szCs w:val="28"/>
          <w:lang w:val="en-US"/>
        </w:rPr>
        <w:t xml:space="preserve">- After </w:t>
      </w:r>
      <w:r>
        <w:rPr>
          <w:rFonts w:hint="default" w:ascii="Cambria" w:hAnsi="Cambria" w:cs="Cambria"/>
          <w:b/>
          <w:bCs/>
          <w:color w:val="auto"/>
          <w:sz w:val="28"/>
          <w:szCs w:val="28"/>
          <w:lang w:val="en-US"/>
        </w:rPr>
        <w:t>React</w:t>
      </w:r>
      <w:r>
        <w:rPr>
          <w:rFonts w:hint="default" w:ascii="Cambria" w:hAnsi="Cambria" w:cs="Cambria"/>
          <w:b w:val="0"/>
          <w:bCs w:val="0"/>
          <w:color w:val="auto"/>
          <w:sz w:val="28"/>
          <w:szCs w:val="28"/>
          <w:lang w:val="en-US"/>
        </w:rPr>
        <w:t xml:space="preserve"> you Can easily learn </w:t>
      </w:r>
      <w:r>
        <w:rPr>
          <w:rFonts w:hint="default" w:ascii="Cambria" w:hAnsi="Cambria" w:cs="Cambria"/>
          <w:b/>
          <w:bCs/>
          <w:color w:val="auto"/>
          <w:sz w:val="28"/>
          <w:szCs w:val="28"/>
          <w:lang w:val="en-US"/>
        </w:rPr>
        <w:t>React Native</w:t>
      </w:r>
      <w:r>
        <w:rPr>
          <w:rFonts w:hint="default" w:ascii="Cambria" w:hAnsi="Cambria" w:cs="Cambria"/>
          <w:b w:val="0"/>
          <w:bCs w:val="0"/>
          <w:color w:val="auto"/>
          <w:sz w:val="28"/>
          <w:szCs w:val="28"/>
          <w:lang w:val="en-US"/>
        </w:rPr>
        <w:t xml:space="preserve"> also for </w:t>
      </w:r>
      <w:r>
        <w:rPr>
          <w:rFonts w:hint="default" w:ascii="Cambria" w:hAnsi="Cambria" w:cs="Cambria"/>
          <w:b/>
          <w:bCs/>
          <w:color w:val="auto"/>
          <w:sz w:val="26"/>
          <w:szCs w:val="26"/>
          <w:lang w:val="en-US"/>
        </w:rPr>
        <w:t>mobile application development</w:t>
      </w:r>
    </w:p>
    <w:p w14:paraId="7F08B8E5">
      <w:pPr>
        <w:numPr>
          <w:ilvl w:val="0"/>
          <w:numId w:val="0"/>
        </w:numPr>
        <w:ind w:leftChars="0"/>
        <w:rPr>
          <w:rFonts w:hint="default" w:ascii="Cambria" w:hAnsi="Cambria" w:cs="Cambria"/>
          <w:b/>
          <w:bCs/>
          <w:color w:val="auto"/>
          <w:sz w:val="28"/>
          <w:szCs w:val="28"/>
          <w:lang w:val="en-US"/>
        </w:rPr>
      </w:pPr>
    </w:p>
    <w:p w14:paraId="049D55CC">
      <w:pPr>
        <w:numPr>
          <w:ilvl w:val="0"/>
          <w:numId w:val="11"/>
        </w:numPr>
        <w:ind w:left="0" w:leftChars="0" w:firstLine="0" w:firstLineChars="0"/>
        <w:jc w:val="center"/>
        <w:rPr>
          <w:rFonts w:hint="default" w:ascii="Cambria" w:hAnsi="Cambria" w:cs="Cambria"/>
          <w:b/>
          <w:bCs/>
          <w:color w:val="0000FF"/>
          <w:sz w:val="32"/>
          <w:szCs w:val="32"/>
          <w:highlight w:val="yellow"/>
          <w:lang w:val="en-US"/>
        </w:rPr>
      </w:pPr>
      <w:r>
        <w:rPr>
          <w:rFonts w:hint="default" w:ascii="Cambria" w:hAnsi="Cambria" w:cs="Cambria"/>
          <w:b/>
          <w:bCs/>
          <w:color w:val="0000FF"/>
          <w:sz w:val="32"/>
          <w:szCs w:val="32"/>
          <w:highlight w:val="yellow"/>
          <w:lang w:val="en-US"/>
        </w:rPr>
        <w:t>Install ReactJs :-</w:t>
      </w:r>
    </w:p>
    <w:p w14:paraId="5E95BB4C">
      <w:pPr>
        <w:numPr>
          <w:ilvl w:val="0"/>
          <w:numId w:val="0"/>
        </w:numPr>
        <w:ind w:leftChars="0"/>
        <w:rPr>
          <w:rFonts w:hint="default" w:ascii="Cambria" w:hAnsi="Cambria" w:cs="Cambria"/>
          <w:b/>
          <w:bCs/>
          <w:color w:val="0000FF"/>
          <w:sz w:val="28"/>
          <w:szCs w:val="28"/>
          <w:lang w:val="en-US"/>
        </w:rPr>
      </w:pPr>
    </w:p>
    <w:p w14:paraId="6846068E">
      <w:pPr>
        <w:numPr>
          <w:ilvl w:val="0"/>
          <w:numId w:val="13"/>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Install </w:t>
      </w:r>
      <w:r>
        <w:rPr>
          <w:rFonts w:hint="default" w:ascii="Cambria" w:hAnsi="Cambria"/>
          <w:b/>
          <w:bCs/>
          <w:color w:val="auto"/>
          <w:sz w:val="28"/>
          <w:szCs w:val="28"/>
          <w:lang w:val="en-US"/>
        </w:rPr>
        <w:t>create-vite</w:t>
      </w:r>
      <w:r>
        <w:rPr>
          <w:rFonts w:hint="default" w:ascii="Cambria" w:hAnsi="Cambria"/>
          <w:b w:val="0"/>
          <w:bCs w:val="0"/>
          <w:color w:val="auto"/>
          <w:sz w:val="28"/>
          <w:szCs w:val="28"/>
          <w:lang w:val="en-US"/>
        </w:rPr>
        <w:t xml:space="preserve"> (if you don’t have it):</w:t>
      </w:r>
    </w:p>
    <w:p w14:paraId="5A4B5725">
      <w:pPr>
        <w:numPr>
          <w:ilvl w:val="0"/>
          <w:numId w:val="0"/>
        </w:numPr>
        <w:ind w:leftChars="0" w:firstLine="280" w:firstLineChars="100"/>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npm create vite@latest</w:t>
      </w:r>
    </w:p>
    <w:p w14:paraId="2BA59D37">
      <w:pPr>
        <w:numPr>
          <w:ilvl w:val="0"/>
          <w:numId w:val="0"/>
        </w:numPr>
        <w:ind w:leftChars="0" w:firstLine="280" w:firstLineChars="100"/>
        <w:rPr>
          <w:rFonts w:hint="default" w:ascii="Cambria" w:hAnsi="Cambria"/>
          <w:b w:val="0"/>
          <w:bCs w:val="0"/>
          <w:i/>
          <w:iCs/>
          <w:color w:val="auto"/>
          <w:sz w:val="28"/>
          <w:szCs w:val="28"/>
          <w:lang w:val="en-US"/>
        </w:rPr>
      </w:pPr>
    </w:p>
    <w:p w14:paraId="69248BAB">
      <w:pPr>
        <w:numPr>
          <w:ilvl w:val="0"/>
          <w:numId w:val="13"/>
        </w:numPr>
        <w:ind w:left="0" w:leftChars="0" w:firstLine="0" w:firstLine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Enter your project name and select </w:t>
      </w:r>
      <w:r>
        <w:rPr>
          <w:rFonts w:hint="default" w:ascii="Cambria" w:hAnsi="Cambria"/>
          <w:b/>
          <w:bCs/>
          <w:color w:val="auto"/>
          <w:sz w:val="28"/>
          <w:szCs w:val="28"/>
          <w:lang w:val="en-US"/>
        </w:rPr>
        <w:t>React</w:t>
      </w:r>
      <w:r>
        <w:rPr>
          <w:rFonts w:hint="default" w:ascii="Cambria" w:hAnsi="Cambria"/>
          <w:b w:val="0"/>
          <w:bCs w:val="0"/>
          <w:color w:val="auto"/>
          <w:sz w:val="28"/>
          <w:szCs w:val="28"/>
          <w:lang w:val="en-US"/>
        </w:rPr>
        <w:t xml:space="preserve"> (or </w:t>
      </w:r>
      <w:r>
        <w:rPr>
          <w:rFonts w:hint="default" w:ascii="Cambria" w:hAnsi="Cambria"/>
          <w:b/>
          <w:bCs/>
          <w:color w:val="auto"/>
          <w:sz w:val="28"/>
          <w:szCs w:val="28"/>
          <w:lang w:val="en-US"/>
        </w:rPr>
        <w:t>React + JavaScript</w:t>
      </w:r>
      <w:r>
        <w:rPr>
          <w:rFonts w:hint="default" w:ascii="Cambria" w:hAnsi="Cambria"/>
          <w:b w:val="0"/>
          <w:bCs w:val="0"/>
          <w:color w:val="auto"/>
          <w:sz w:val="28"/>
          <w:szCs w:val="28"/>
          <w:lang w:val="en-US"/>
        </w:rPr>
        <w:t xml:space="preserve"> if you prefer JavaScript).</w:t>
      </w:r>
    </w:p>
    <w:p w14:paraId="7A044255">
      <w:pPr>
        <w:numPr>
          <w:ilvl w:val="0"/>
          <w:numId w:val="0"/>
        </w:numPr>
        <w:ind w:leftChars="0"/>
        <w:rPr>
          <w:rFonts w:hint="default" w:ascii="Cambria" w:hAnsi="Cambria"/>
          <w:b w:val="0"/>
          <w:bCs w:val="0"/>
          <w:color w:val="auto"/>
          <w:sz w:val="28"/>
          <w:szCs w:val="28"/>
          <w:lang w:val="en-US"/>
        </w:rPr>
      </w:pPr>
    </w:p>
    <w:p w14:paraId="15FF8C8F">
      <w:pPr>
        <w:numPr>
          <w:ilvl w:val="0"/>
          <w:numId w:val="13"/>
        </w:numPr>
        <w:ind w:left="0" w:leftChars="0" w:firstLine="0" w:firstLine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Install </w:t>
      </w:r>
      <w:r>
        <w:rPr>
          <w:rFonts w:hint="default" w:ascii="Cambria" w:hAnsi="Cambria"/>
          <w:b/>
          <w:bCs/>
          <w:color w:val="auto"/>
          <w:sz w:val="28"/>
          <w:szCs w:val="28"/>
          <w:lang w:val="en-US"/>
        </w:rPr>
        <w:t>dependencies</w:t>
      </w:r>
      <w:r>
        <w:rPr>
          <w:rFonts w:hint="default" w:ascii="Cambria" w:hAnsi="Cambria"/>
          <w:b w:val="0"/>
          <w:bCs w:val="0"/>
          <w:color w:val="auto"/>
          <w:sz w:val="28"/>
          <w:szCs w:val="28"/>
          <w:lang w:val="en-US"/>
        </w:rPr>
        <w:t>:</w:t>
      </w:r>
    </w:p>
    <w:p w14:paraId="582EA6EB">
      <w:pPr>
        <w:numPr>
          <w:ilvl w:val="0"/>
          <w:numId w:val="0"/>
        </w:numPr>
        <w:ind w:leftChars="0" w:firstLine="280" w:firstLineChars="100"/>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cd your-project-name</w:t>
      </w:r>
    </w:p>
    <w:p w14:paraId="231CBDC1">
      <w:pPr>
        <w:numPr>
          <w:ilvl w:val="0"/>
          <w:numId w:val="0"/>
        </w:numPr>
        <w:ind w:leftChars="0" w:firstLine="280" w:firstLineChars="100"/>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npm install</w:t>
      </w:r>
    </w:p>
    <w:p w14:paraId="50465E93">
      <w:pPr>
        <w:numPr>
          <w:ilvl w:val="0"/>
          <w:numId w:val="0"/>
        </w:numPr>
        <w:ind w:leftChars="0" w:firstLine="280" w:firstLineChars="100"/>
        <w:rPr>
          <w:rFonts w:hint="default" w:ascii="Cambria" w:hAnsi="Cambria"/>
          <w:b w:val="0"/>
          <w:bCs w:val="0"/>
          <w:i/>
          <w:iCs/>
          <w:color w:val="auto"/>
          <w:sz w:val="28"/>
          <w:szCs w:val="28"/>
          <w:lang w:val="en-US"/>
        </w:rPr>
      </w:pPr>
    </w:p>
    <w:p w14:paraId="39B389A7">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iv) Run the </w:t>
      </w:r>
      <w:r>
        <w:rPr>
          <w:rFonts w:hint="default" w:ascii="Cambria" w:hAnsi="Cambria"/>
          <w:b/>
          <w:bCs/>
          <w:color w:val="auto"/>
          <w:sz w:val="28"/>
          <w:szCs w:val="28"/>
          <w:lang w:val="en-US"/>
        </w:rPr>
        <w:t>development server</w:t>
      </w:r>
      <w:r>
        <w:rPr>
          <w:rFonts w:hint="default" w:ascii="Cambria" w:hAnsi="Cambria"/>
          <w:b w:val="0"/>
          <w:bCs w:val="0"/>
          <w:color w:val="auto"/>
          <w:sz w:val="28"/>
          <w:szCs w:val="28"/>
          <w:lang w:val="en-US"/>
        </w:rPr>
        <w:t>:</w:t>
      </w:r>
    </w:p>
    <w:p w14:paraId="3E40C595">
      <w:pPr>
        <w:numPr>
          <w:ilvl w:val="0"/>
          <w:numId w:val="0"/>
        </w:numPr>
        <w:ind w:leftChars="0" w:firstLine="280" w:firstLineChars="100"/>
        <w:rPr>
          <w:rFonts w:hint="default" w:ascii="Cambria" w:hAnsi="Cambria" w:cs="Cambria"/>
          <w:b w:val="0"/>
          <w:bCs w:val="0"/>
          <w:i/>
          <w:iCs/>
          <w:color w:val="auto"/>
          <w:sz w:val="28"/>
          <w:szCs w:val="28"/>
          <w:lang w:val="en-US"/>
        </w:rPr>
      </w:pPr>
      <w:r>
        <w:rPr>
          <w:rFonts w:hint="default" w:ascii="Cambria" w:hAnsi="Cambria"/>
          <w:b w:val="0"/>
          <w:bCs w:val="0"/>
          <w:i/>
          <w:iCs/>
          <w:color w:val="auto"/>
          <w:sz w:val="28"/>
          <w:szCs w:val="28"/>
          <w:lang w:val="en-US"/>
        </w:rPr>
        <w:t>npm run dev</w:t>
      </w:r>
    </w:p>
    <w:p w14:paraId="7BBD8543">
      <w:pPr>
        <w:rPr>
          <w:i/>
          <w:iCs/>
        </w:rPr>
      </w:pPr>
    </w:p>
    <w:p w14:paraId="23761E37">
      <w:pPr>
        <w:numPr>
          <w:ilvl w:val="0"/>
          <w:numId w:val="11"/>
        </w:numPr>
        <w:ind w:left="0" w:leftChars="0" w:firstLine="0" w:firstLineChars="0"/>
        <w:jc w:val="center"/>
        <w:rPr>
          <w:rFonts w:hint="default" w:ascii="Cambria" w:hAnsi="Cambria" w:cs="Cambria"/>
          <w:b/>
          <w:bCs/>
          <w:color w:val="0000FF"/>
          <w:sz w:val="32"/>
          <w:szCs w:val="32"/>
          <w:highlight w:val="yellow"/>
          <w:lang w:val="en-US"/>
        </w:rPr>
      </w:pPr>
      <w:r>
        <w:rPr>
          <w:rFonts w:hint="default" w:ascii="Cambria" w:hAnsi="Cambria" w:cs="Cambria"/>
          <w:b/>
          <w:bCs/>
          <w:color w:val="0000FF"/>
          <w:sz w:val="32"/>
          <w:szCs w:val="32"/>
          <w:highlight w:val="yellow"/>
          <w:lang w:val="en-US"/>
        </w:rPr>
        <w:t>Why vite for React Setup  :-</w:t>
      </w:r>
    </w:p>
    <w:p w14:paraId="56B674E6">
      <w:pPr>
        <w:numPr>
          <w:ilvl w:val="0"/>
          <w:numId w:val="0"/>
        </w:numPr>
        <w:rPr>
          <w:rFonts w:hint="default" w:ascii="Cambria" w:hAnsi="Cambria" w:cs="Cambria"/>
          <w:b/>
          <w:bCs/>
          <w:color w:val="0000FF"/>
          <w:sz w:val="28"/>
          <w:szCs w:val="28"/>
          <w:lang w:val="en-US"/>
        </w:rPr>
      </w:pPr>
    </w:p>
    <w:p w14:paraId="74E5700B">
      <w:pPr>
        <w:numPr>
          <w:ilvl w:val="0"/>
          <w:numId w:val="0"/>
        </w:numPr>
        <w:rPr>
          <w:rFonts w:hint="default" w:ascii="Cambria" w:hAnsi="Cambria" w:cs="Cambria"/>
          <w:b w:val="0"/>
          <w:bCs w:val="0"/>
          <w:color w:val="auto"/>
          <w:sz w:val="28"/>
          <w:szCs w:val="28"/>
          <w:lang w:val="en-US"/>
        </w:rPr>
      </w:pPr>
      <w:r>
        <w:rPr>
          <w:rFonts w:hint="default" w:ascii="Cambria" w:hAnsi="Cambria" w:cs="Cambria"/>
          <w:b w:val="0"/>
          <w:bCs w:val="0"/>
          <w:color w:val="auto"/>
          <w:sz w:val="28"/>
          <w:szCs w:val="28"/>
          <w:lang w:val="en-US"/>
        </w:rPr>
        <w:t xml:space="preserve">- </w:t>
      </w:r>
      <w:r>
        <w:rPr>
          <w:rFonts w:hint="default" w:ascii="Cambria" w:hAnsi="Cambria" w:cs="Cambria"/>
          <w:b/>
          <w:bCs/>
          <w:color w:val="auto"/>
          <w:sz w:val="28"/>
          <w:szCs w:val="28"/>
          <w:lang w:val="en-US"/>
        </w:rPr>
        <w:t>Vite</w:t>
      </w:r>
      <w:r>
        <w:rPr>
          <w:rFonts w:hint="default" w:ascii="Cambria" w:hAnsi="Cambria" w:cs="Cambria"/>
          <w:b w:val="0"/>
          <w:bCs w:val="0"/>
          <w:color w:val="auto"/>
          <w:sz w:val="28"/>
          <w:szCs w:val="28"/>
          <w:lang w:val="en-US"/>
        </w:rPr>
        <w:t xml:space="preserve"> is a </w:t>
      </w:r>
      <w:r>
        <w:rPr>
          <w:rFonts w:hint="default" w:ascii="Cambria" w:hAnsi="Cambria" w:cs="Cambria"/>
          <w:b/>
          <w:bCs/>
          <w:color w:val="auto"/>
          <w:sz w:val="28"/>
          <w:szCs w:val="28"/>
          <w:lang w:val="en-US"/>
        </w:rPr>
        <w:t>fast Development</w:t>
      </w:r>
      <w:r>
        <w:rPr>
          <w:rFonts w:hint="default" w:ascii="Cambria" w:hAnsi="Cambria" w:cs="Cambria"/>
          <w:b w:val="0"/>
          <w:bCs w:val="0"/>
          <w:color w:val="auto"/>
          <w:sz w:val="28"/>
          <w:szCs w:val="28"/>
          <w:lang w:val="en-US"/>
        </w:rPr>
        <w:t xml:space="preserve"> </w:t>
      </w:r>
      <w:r>
        <w:rPr>
          <w:rFonts w:hint="default" w:ascii="Cambria" w:hAnsi="Cambria" w:cs="Cambria"/>
          <w:b/>
          <w:bCs/>
          <w:color w:val="auto"/>
          <w:sz w:val="28"/>
          <w:szCs w:val="28"/>
          <w:lang w:val="en-US"/>
        </w:rPr>
        <w:t>server</w:t>
      </w:r>
      <w:r>
        <w:rPr>
          <w:rFonts w:hint="default" w:ascii="Cambria" w:hAnsi="Cambria" w:cs="Cambria"/>
          <w:b w:val="0"/>
          <w:bCs w:val="0"/>
          <w:color w:val="auto"/>
          <w:sz w:val="28"/>
          <w:szCs w:val="28"/>
          <w:lang w:val="en-US"/>
        </w:rPr>
        <w:t xml:space="preserve"> and </w:t>
      </w:r>
      <w:r>
        <w:rPr>
          <w:rFonts w:hint="default" w:ascii="Cambria" w:hAnsi="Cambria" w:cs="Cambria"/>
          <w:b/>
          <w:bCs/>
          <w:color w:val="auto"/>
          <w:sz w:val="28"/>
          <w:szCs w:val="28"/>
          <w:lang w:val="en-US"/>
        </w:rPr>
        <w:t>build tools</w:t>
      </w:r>
    </w:p>
    <w:p w14:paraId="50E491B4">
      <w:pPr>
        <w:numPr>
          <w:ilvl w:val="0"/>
          <w:numId w:val="0"/>
        </w:numPr>
        <w:rPr>
          <w:rFonts w:hint="default" w:ascii="Cambria" w:hAnsi="Cambria" w:cs="Cambria"/>
          <w:b/>
          <w:bCs/>
          <w:color w:val="auto"/>
          <w:sz w:val="28"/>
          <w:szCs w:val="28"/>
          <w:lang w:val="en-US"/>
        </w:rPr>
      </w:pPr>
      <w:r>
        <w:rPr>
          <w:rFonts w:hint="default" w:ascii="Cambria" w:hAnsi="Cambria" w:cs="Cambria"/>
          <w:b w:val="0"/>
          <w:bCs w:val="0"/>
          <w:color w:val="auto"/>
          <w:sz w:val="28"/>
          <w:szCs w:val="28"/>
          <w:lang w:val="en-US"/>
        </w:rPr>
        <w:t xml:space="preserve">- Efficient </w:t>
      </w:r>
      <w:r>
        <w:rPr>
          <w:rFonts w:hint="default" w:ascii="Cambria" w:hAnsi="Cambria" w:cs="Cambria"/>
          <w:b/>
          <w:bCs/>
          <w:color w:val="auto"/>
          <w:sz w:val="28"/>
          <w:szCs w:val="28"/>
          <w:lang w:val="en-US"/>
        </w:rPr>
        <w:t>production build</w:t>
      </w:r>
      <w:r>
        <w:rPr>
          <w:rFonts w:hint="default" w:ascii="Cambria" w:hAnsi="Cambria" w:cs="Cambria"/>
          <w:b w:val="0"/>
          <w:bCs w:val="0"/>
          <w:color w:val="auto"/>
          <w:sz w:val="28"/>
          <w:szCs w:val="28"/>
          <w:lang w:val="en-US"/>
        </w:rPr>
        <w:t xml:space="preserve"> and </w:t>
      </w:r>
      <w:r>
        <w:rPr>
          <w:rFonts w:hint="default" w:ascii="Cambria" w:hAnsi="Cambria" w:cs="Cambria"/>
          <w:b/>
          <w:bCs/>
          <w:color w:val="auto"/>
          <w:sz w:val="28"/>
          <w:szCs w:val="28"/>
          <w:lang w:val="en-US"/>
        </w:rPr>
        <w:t>simple Configuration</w:t>
      </w:r>
    </w:p>
    <w:p w14:paraId="413C9E91">
      <w:pPr>
        <w:numPr>
          <w:ilvl w:val="0"/>
          <w:numId w:val="0"/>
        </w:numPr>
        <w:rPr>
          <w:rFonts w:hint="default" w:ascii="Cambria" w:hAnsi="Cambria" w:cs="Cambria"/>
          <w:b/>
          <w:bCs/>
          <w:color w:val="auto"/>
          <w:sz w:val="28"/>
          <w:szCs w:val="28"/>
          <w:lang w:val="en-US"/>
        </w:rPr>
      </w:pPr>
      <w:r>
        <w:rPr>
          <w:rFonts w:hint="default" w:ascii="Cambria" w:hAnsi="Cambria" w:cs="Cambria"/>
          <w:b w:val="0"/>
          <w:bCs w:val="0"/>
          <w:color w:val="auto"/>
          <w:sz w:val="28"/>
          <w:szCs w:val="28"/>
          <w:lang w:val="en-US"/>
        </w:rPr>
        <w:t xml:space="preserve">- </w:t>
      </w:r>
      <w:r>
        <w:rPr>
          <w:rFonts w:hint="default" w:ascii="Cambria" w:hAnsi="Cambria" w:cs="Cambria"/>
          <w:b/>
          <w:bCs/>
          <w:color w:val="auto"/>
          <w:sz w:val="28"/>
          <w:szCs w:val="28"/>
          <w:lang w:val="en-US"/>
        </w:rPr>
        <w:t>Type Script support</w:t>
      </w:r>
    </w:p>
    <w:p w14:paraId="4D64C33C">
      <w:pPr>
        <w:numPr>
          <w:ilvl w:val="0"/>
          <w:numId w:val="0"/>
        </w:numPr>
        <w:rPr>
          <w:rFonts w:hint="default" w:ascii="Cambria" w:hAnsi="Cambria" w:cs="Cambria"/>
          <w:b/>
          <w:bCs/>
          <w:color w:val="0000FF"/>
          <w:sz w:val="28"/>
          <w:szCs w:val="28"/>
          <w:lang w:val="en-US"/>
        </w:rPr>
      </w:pPr>
    </w:p>
    <w:p w14:paraId="29011D03">
      <w:pPr>
        <w:numPr>
          <w:ilvl w:val="0"/>
          <w:numId w:val="11"/>
        </w:numPr>
        <w:ind w:left="0" w:leftChars="0" w:firstLine="0" w:firstLineChars="0"/>
        <w:jc w:val="center"/>
        <w:rPr>
          <w:rFonts w:hint="default" w:ascii="Cambria" w:hAnsi="Cambria" w:cs="Cambria"/>
          <w:b/>
          <w:bCs/>
          <w:color w:val="0000FF"/>
          <w:sz w:val="32"/>
          <w:szCs w:val="32"/>
          <w:highlight w:val="yellow"/>
          <w:lang w:val="en-US"/>
        </w:rPr>
      </w:pPr>
      <w:r>
        <w:rPr>
          <w:rFonts w:hint="default" w:ascii="Cambria" w:hAnsi="Cambria" w:cs="Cambria"/>
          <w:b/>
          <w:bCs/>
          <w:color w:val="0000FF"/>
          <w:sz w:val="32"/>
          <w:szCs w:val="32"/>
          <w:highlight w:val="yellow"/>
          <w:lang w:val="en-US"/>
        </w:rPr>
        <w:t>File and Folder Structure :-</w:t>
      </w:r>
    </w:p>
    <w:p w14:paraId="254A1E67">
      <w:pPr>
        <w:numPr>
          <w:ilvl w:val="0"/>
          <w:numId w:val="0"/>
        </w:numPr>
        <w:ind w:leftChars="0"/>
        <w:rPr>
          <w:rFonts w:hint="default" w:ascii="Cambria" w:hAnsi="Cambria" w:cs="Cambria"/>
          <w:b/>
          <w:bCs/>
          <w:color w:val="0000FF"/>
          <w:sz w:val="28"/>
          <w:szCs w:val="28"/>
          <w:lang w:val="en-US"/>
        </w:rPr>
      </w:pPr>
    </w:p>
    <w:p w14:paraId="43991549">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your-project-name/</w:t>
      </w:r>
    </w:p>
    <w:p w14:paraId="51546FAE">
      <w:pPr>
        <w:numPr>
          <w:ilvl w:val="0"/>
          <w:numId w:val="0"/>
        </w:numPr>
        <w:ind w:leftChars="0"/>
        <w:rPr>
          <w:rFonts w:hint="default" w:ascii="Cambria" w:hAnsi="Cambria"/>
          <w:b w:val="0"/>
          <w:bCs w:val="0"/>
          <w:i/>
          <w:iCs/>
          <w:color w:val="auto"/>
          <w:sz w:val="28"/>
          <w:szCs w:val="28"/>
          <w:lang w:val="en-US"/>
        </w:rPr>
      </w:pPr>
      <w:r>
        <w:rPr>
          <w:rFonts w:hint="default" w:ascii="Cambria" w:hAnsi="Cambria"/>
          <w:b w:val="0"/>
          <w:bCs w:val="0"/>
          <w:color w:val="auto"/>
          <w:sz w:val="28"/>
          <w:szCs w:val="28"/>
          <w:lang w:val="en-US"/>
        </w:rPr>
        <w:t xml:space="preserve">├── node_modules/    → </w:t>
      </w:r>
      <w:r>
        <w:rPr>
          <w:rFonts w:hint="default" w:ascii="Cambria" w:hAnsi="Cambria"/>
          <w:b w:val="0"/>
          <w:bCs w:val="0"/>
          <w:i/>
          <w:iCs/>
          <w:color w:val="auto"/>
          <w:sz w:val="28"/>
          <w:szCs w:val="28"/>
          <w:lang w:val="en-US"/>
        </w:rPr>
        <w:t>Project dependencies</w:t>
      </w:r>
    </w:p>
    <w:p w14:paraId="7CA3D813">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public/                   →  </w:t>
      </w:r>
      <w:r>
        <w:rPr>
          <w:rFonts w:hint="default" w:ascii="Cambria" w:hAnsi="Cambria"/>
          <w:b w:val="0"/>
          <w:bCs w:val="0"/>
          <w:i/>
          <w:iCs/>
          <w:color w:val="auto"/>
          <w:sz w:val="28"/>
          <w:szCs w:val="28"/>
          <w:lang w:val="en-US"/>
        </w:rPr>
        <w:t xml:space="preserve">Static files (images, favicon etc.)  </w:t>
      </w:r>
    </w:p>
    <w:p w14:paraId="3B013D93">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 vite.svg  </w:t>
      </w:r>
    </w:p>
    <w:p w14:paraId="1112947E">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src/                         → </w:t>
      </w:r>
      <w:r>
        <w:rPr>
          <w:rFonts w:hint="default" w:ascii="Cambria" w:hAnsi="Cambria"/>
          <w:b w:val="0"/>
          <w:bCs w:val="0"/>
          <w:i/>
          <w:iCs/>
          <w:color w:val="auto"/>
          <w:sz w:val="28"/>
          <w:szCs w:val="28"/>
          <w:lang w:val="en-US"/>
        </w:rPr>
        <w:t xml:space="preserve">Source code folder  </w:t>
      </w:r>
    </w:p>
    <w:p w14:paraId="419461C2">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  assets/            → </w:t>
      </w:r>
      <w:r>
        <w:rPr>
          <w:rFonts w:hint="default" w:ascii="Cambria" w:hAnsi="Cambria"/>
          <w:b w:val="0"/>
          <w:bCs w:val="0"/>
          <w:i/>
          <w:iCs/>
          <w:color w:val="auto"/>
          <w:sz w:val="28"/>
          <w:szCs w:val="28"/>
          <w:lang w:val="en-US"/>
        </w:rPr>
        <w:t xml:space="preserve">Images, icons, fonts  </w:t>
      </w:r>
    </w:p>
    <w:p w14:paraId="2B336745">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  App.jsx            → </w:t>
      </w:r>
      <w:r>
        <w:rPr>
          <w:rFonts w:hint="default" w:ascii="Cambria" w:hAnsi="Cambria"/>
          <w:b w:val="0"/>
          <w:bCs w:val="0"/>
          <w:i/>
          <w:iCs/>
          <w:color w:val="auto"/>
          <w:sz w:val="28"/>
          <w:szCs w:val="28"/>
          <w:lang w:val="en-US"/>
        </w:rPr>
        <w:t xml:space="preserve">Main React component  </w:t>
      </w:r>
    </w:p>
    <w:p w14:paraId="2D131A3C">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  main.jsx          → </w:t>
      </w:r>
      <w:r>
        <w:rPr>
          <w:rFonts w:hint="default" w:ascii="Cambria" w:hAnsi="Cambria"/>
          <w:b w:val="0"/>
          <w:bCs w:val="0"/>
          <w:i/>
          <w:iCs/>
          <w:color w:val="auto"/>
          <w:sz w:val="28"/>
          <w:szCs w:val="28"/>
          <w:lang w:val="en-US"/>
        </w:rPr>
        <w:t xml:space="preserve">Entry point of React app  </w:t>
      </w:r>
    </w:p>
    <w:p w14:paraId="303E8686">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 index.css         → </w:t>
      </w:r>
      <w:r>
        <w:rPr>
          <w:rFonts w:hint="default" w:ascii="Cambria" w:hAnsi="Cambria"/>
          <w:b w:val="0"/>
          <w:bCs w:val="0"/>
          <w:i/>
          <w:iCs/>
          <w:color w:val="auto"/>
          <w:sz w:val="28"/>
          <w:szCs w:val="28"/>
          <w:lang w:val="en-US"/>
        </w:rPr>
        <w:t xml:space="preserve">Global CSS styles </w:t>
      </w:r>
    </w:p>
    <w:p w14:paraId="4CBBA219">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.gitignore              →  </w:t>
      </w:r>
      <w:r>
        <w:rPr>
          <w:rFonts w:hint="default" w:ascii="Cambria" w:hAnsi="Cambria"/>
          <w:b w:val="0"/>
          <w:bCs w:val="0"/>
          <w:i/>
          <w:iCs/>
          <w:color w:val="auto"/>
          <w:sz w:val="28"/>
          <w:szCs w:val="28"/>
          <w:lang w:val="en-US"/>
        </w:rPr>
        <w:t>Git ignore file</w:t>
      </w:r>
      <w:r>
        <w:rPr>
          <w:rFonts w:hint="default" w:ascii="Cambria" w:hAnsi="Cambria"/>
          <w:b w:val="0"/>
          <w:bCs w:val="0"/>
          <w:color w:val="auto"/>
          <w:sz w:val="28"/>
          <w:szCs w:val="28"/>
          <w:lang w:val="en-US"/>
        </w:rPr>
        <w:t xml:space="preserve">  </w:t>
      </w:r>
    </w:p>
    <w:p w14:paraId="44EF6AEC">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index.html            → </w:t>
      </w:r>
      <w:r>
        <w:rPr>
          <w:rFonts w:hint="default" w:ascii="Cambria" w:hAnsi="Cambria"/>
          <w:b w:val="0"/>
          <w:bCs w:val="0"/>
          <w:i/>
          <w:iCs/>
          <w:color w:val="auto"/>
          <w:sz w:val="28"/>
          <w:szCs w:val="28"/>
          <w:lang w:val="en-US"/>
        </w:rPr>
        <w:t xml:space="preserve">HTML template  </w:t>
      </w:r>
    </w:p>
    <w:p w14:paraId="23A25B75">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package.json        → </w:t>
      </w:r>
      <w:r>
        <w:rPr>
          <w:rFonts w:hint="default" w:ascii="Cambria" w:hAnsi="Cambria"/>
          <w:b w:val="0"/>
          <w:bCs w:val="0"/>
          <w:i/>
          <w:iCs/>
          <w:color w:val="auto"/>
          <w:sz w:val="28"/>
          <w:szCs w:val="28"/>
          <w:lang w:val="en-US"/>
        </w:rPr>
        <w:t>Project metadata &amp; dependencies</w:t>
      </w:r>
      <w:r>
        <w:rPr>
          <w:rFonts w:hint="default" w:ascii="Cambria" w:hAnsi="Cambria"/>
          <w:b w:val="0"/>
          <w:bCs w:val="0"/>
          <w:color w:val="auto"/>
          <w:sz w:val="28"/>
          <w:szCs w:val="28"/>
          <w:lang w:val="en-US"/>
        </w:rPr>
        <w:t xml:space="preserve">  </w:t>
      </w:r>
    </w:p>
    <w:p w14:paraId="2DB2EDD6">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vite.config.js         → </w:t>
      </w:r>
      <w:r>
        <w:rPr>
          <w:rFonts w:hint="default" w:ascii="Cambria" w:hAnsi="Cambria"/>
          <w:b w:val="0"/>
          <w:bCs w:val="0"/>
          <w:i/>
          <w:iCs/>
          <w:color w:val="auto"/>
          <w:sz w:val="28"/>
          <w:szCs w:val="28"/>
          <w:lang w:val="en-US"/>
        </w:rPr>
        <w:t xml:space="preserve">Vite configuration file </w:t>
      </w:r>
    </w:p>
    <w:p w14:paraId="044605EF">
      <w:pPr>
        <w:numPr>
          <w:ilvl w:val="0"/>
          <w:numId w:val="0"/>
        </w:numPr>
        <w:ind w:leftChars="0"/>
        <w:rPr>
          <w:rFonts w:hint="default" w:ascii="Cambria" w:hAnsi="Cambria"/>
          <w:b w:val="0"/>
          <w:bCs w:val="0"/>
          <w:i/>
          <w:iCs/>
          <w:color w:val="auto"/>
          <w:sz w:val="28"/>
          <w:szCs w:val="28"/>
          <w:lang w:val="en-US"/>
        </w:rPr>
      </w:pPr>
      <w:r>
        <w:rPr>
          <w:rFonts w:hint="default" w:ascii="Cambria" w:hAnsi="Cambria"/>
          <w:b w:val="0"/>
          <w:bCs w:val="0"/>
          <w:color w:val="auto"/>
          <w:sz w:val="28"/>
          <w:szCs w:val="28"/>
          <w:lang w:val="en-US"/>
        </w:rPr>
        <w:t xml:space="preserve">└── README.md        → </w:t>
      </w:r>
      <w:r>
        <w:rPr>
          <w:rFonts w:hint="default" w:ascii="Cambria" w:hAnsi="Cambria"/>
          <w:b w:val="0"/>
          <w:bCs w:val="0"/>
          <w:i/>
          <w:iCs/>
          <w:color w:val="auto"/>
          <w:sz w:val="28"/>
          <w:szCs w:val="28"/>
          <w:lang w:val="en-US"/>
        </w:rPr>
        <w:t>Project documentation</w:t>
      </w:r>
    </w:p>
    <w:p w14:paraId="73CA050F">
      <w:pPr>
        <w:numPr>
          <w:ilvl w:val="0"/>
          <w:numId w:val="0"/>
        </w:numPr>
        <w:ind w:leftChars="0"/>
        <w:rPr>
          <w:rFonts w:hint="default" w:ascii="Cambria" w:hAnsi="Cambria"/>
          <w:b w:val="0"/>
          <w:bCs w:val="0"/>
          <w:i/>
          <w:iCs/>
          <w:color w:val="auto"/>
          <w:sz w:val="28"/>
          <w:szCs w:val="28"/>
          <w:lang w:val="en-US"/>
        </w:rPr>
      </w:pPr>
    </w:p>
    <w:p w14:paraId="6A282724">
      <w:pPr>
        <w:numPr>
          <w:ilvl w:val="0"/>
          <w:numId w:val="11"/>
        </w:numPr>
        <w:ind w:left="0" w:leftChars="0" w:firstLine="0" w:firstLineChars="0"/>
        <w:jc w:val="center"/>
        <w:rPr>
          <w:rFonts w:hint="default" w:ascii="Cambria" w:hAnsi="Cambria" w:cs="Cambria"/>
          <w:b/>
          <w:bCs/>
          <w:color w:val="0000FF"/>
          <w:sz w:val="32"/>
          <w:szCs w:val="32"/>
          <w:highlight w:val="yellow"/>
          <w:lang w:val="en-US"/>
        </w:rPr>
      </w:pPr>
      <w:r>
        <w:rPr>
          <w:rFonts w:hint="default" w:ascii="Cambria" w:hAnsi="Cambria" w:cs="Cambria"/>
          <w:b/>
          <w:bCs/>
          <w:color w:val="0000FF"/>
          <w:sz w:val="32"/>
          <w:szCs w:val="32"/>
          <w:highlight w:val="yellow"/>
          <w:lang w:val="en-US"/>
        </w:rPr>
        <w:t>Your first React Component  :-</w:t>
      </w:r>
    </w:p>
    <w:p w14:paraId="0B60C937">
      <w:pPr>
        <w:numPr>
          <w:ilvl w:val="0"/>
          <w:numId w:val="0"/>
        </w:numPr>
        <w:rPr>
          <w:rFonts w:hint="default" w:ascii="Cambria" w:hAnsi="Cambria" w:cs="Cambria"/>
          <w:b/>
          <w:bCs/>
          <w:color w:val="0000FF"/>
          <w:sz w:val="28"/>
          <w:szCs w:val="28"/>
          <w:lang w:val="en-US"/>
        </w:rPr>
      </w:pPr>
    </w:p>
    <w:p w14:paraId="57309D2C">
      <w:pPr>
        <w:numPr>
          <w:ilvl w:val="0"/>
          <w:numId w:val="0"/>
        </w:numPr>
        <w:rPr>
          <w:rFonts w:hint="default" w:ascii="Cambria" w:hAnsi="Cambria"/>
          <w:b/>
          <w:bCs/>
          <w:color w:val="auto"/>
          <w:sz w:val="28"/>
          <w:szCs w:val="28"/>
          <w:u w:val="single"/>
          <w:lang w:val="en-US"/>
        </w:rPr>
      </w:pPr>
      <w:r>
        <w:rPr>
          <w:rFonts w:hint="default" w:ascii="Cambria" w:hAnsi="Cambria"/>
          <w:b w:val="0"/>
          <w:bCs w:val="0"/>
          <w:color w:val="0037FF"/>
          <w:sz w:val="28"/>
          <w:szCs w:val="28"/>
          <w:u w:val="single"/>
          <w:lang w:val="en-US"/>
        </w:rPr>
        <w:t>What is a Component in React ?</w:t>
      </w:r>
    </w:p>
    <w:p w14:paraId="54847FE4">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A component is a reusable, self-contained piece of UI (User Interface). It defines how a part of the UI looks and behaves. Think of components like building blocks of your React app.</w:t>
      </w:r>
    </w:p>
    <w:p w14:paraId="424052D9">
      <w:pPr>
        <w:numPr>
          <w:ilvl w:val="0"/>
          <w:numId w:val="0"/>
        </w:numPr>
        <w:rPr>
          <w:rFonts w:hint="default" w:ascii="Cambria" w:hAnsi="Cambria"/>
          <w:b w:val="0"/>
          <w:bCs w:val="0"/>
          <w:color w:val="auto"/>
          <w:sz w:val="28"/>
          <w:szCs w:val="28"/>
          <w:lang w:val="en-US"/>
        </w:rPr>
      </w:pPr>
    </w:p>
    <w:p w14:paraId="17D1082E">
      <w:pPr>
        <w:numPr>
          <w:ilvl w:val="0"/>
          <w:numId w:val="0"/>
        </w:numPr>
        <w:rPr>
          <w:rFonts w:hint="default" w:ascii="Cambria" w:hAnsi="Cambria"/>
          <w:b/>
          <w:bCs/>
          <w:color w:val="auto"/>
          <w:sz w:val="28"/>
          <w:szCs w:val="28"/>
          <w:lang w:val="en-US"/>
        </w:rPr>
      </w:pPr>
      <w:r>
        <w:rPr>
          <w:rFonts w:hint="default" w:ascii="Cambria" w:hAnsi="Cambria"/>
          <w:b w:val="0"/>
          <w:bCs w:val="0"/>
          <w:color w:val="0037FF"/>
          <w:sz w:val="28"/>
          <w:szCs w:val="28"/>
          <w:u w:val="single"/>
          <w:lang w:val="en-US"/>
        </w:rPr>
        <w:t>How to Use Components?</w:t>
      </w:r>
    </w:p>
    <w:p w14:paraId="713D269C">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You create components and then use (render) them inside other components or the main app. Components can be composed to build complex UIs.</w:t>
      </w:r>
    </w:p>
    <w:p w14:paraId="4259E86F">
      <w:pPr>
        <w:numPr>
          <w:ilvl w:val="0"/>
          <w:numId w:val="0"/>
        </w:numPr>
        <w:rPr>
          <w:rFonts w:hint="default" w:ascii="Cambria" w:hAnsi="Cambria"/>
          <w:b w:val="0"/>
          <w:bCs w:val="0"/>
          <w:color w:val="auto"/>
          <w:sz w:val="28"/>
          <w:szCs w:val="28"/>
          <w:lang w:val="en-US"/>
        </w:rPr>
      </w:pPr>
    </w:p>
    <w:p w14:paraId="6449F6B2">
      <w:pPr>
        <w:numPr>
          <w:ilvl w:val="0"/>
          <w:numId w:val="0"/>
        </w:numPr>
        <w:rPr>
          <w:rFonts w:hint="default" w:ascii="Cambria" w:hAnsi="Cambria"/>
          <w:b w:val="0"/>
          <w:bCs w:val="0"/>
          <w:color w:val="auto"/>
          <w:sz w:val="28"/>
          <w:szCs w:val="28"/>
          <w:u w:val="single"/>
          <w:lang w:val="en-US"/>
        </w:rPr>
      </w:pPr>
      <w:r>
        <w:rPr>
          <w:rFonts w:hint="default" w:ascii="Cambria" w:hAnsi="Cambria"/>
          <w:b w:val="0"/>
          <w:bCs w:val="0"/>
          <w:color w:val="0037FF"/>
          <w:sz w:val="28"/>
          <w:szCs w:val="28"/>
          <w:u w:val="single"/>
          <w:lang w:val="en-US"/>
        </w:rPr>
        <w:t xml:space="preserve">Role of Components in a React Application </w:t>
      </w:r>
      <w:r>
        <w:rPr>
          <w:rFonts w:hint="default" w:ascii="Cambria" w:hAnsi="Cambria"/>
          <w:b w:val="0"/>
          <w:bCs w:val="0"/>
          <w:color w:val="0037FF"/>
          <w:sz w:val="28"/>
          <w:szCs w:val="28"/>
          <w:u w:val="none"/>
          <w:lang w:val="en-US"/>
        </w:rPr>
        <w:t>:-</w:t>
      </w:r>
    </w:p>
    <w:p w14:paraId="6B11FA97">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Break the UI into small, manageable pieces</w:t>
      </w:r>
    </w:p>
    <w:p w14:paraId="4925DC75">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Make code reusable and organized</w:t>
      </w:r>
    </w:p>
    <w:p w14:paraId="70E56045">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Help in maintaining and scaling applications</w:t>
      </w:r>
    </w:p>
    <w:p w14:paraId="7DC5BD38">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Allow separation of logic and presentation</w:t>
      </w:r>
    </w:p>
    <w:p w14:paraId="1D586174">
      <w:pPr>
        <w:numPr>
          <w:ilvl w:val="0"/>
          <w:numId w:val="0"/>
        </w:numPr>
        <w:rPr>
          <w:rFonts w:hint="default" w:ascii="Cambria" w:hAnsi="Cambria"/>
          <w:b w:val="0"/>
          <w:bCs w:val="0"/>
          <w:color w:val="auto"/>
          <w:sz w:val="28"/>
          <w:szCs w:val="28"/>
          <w:lang w:val="en-US"/>
        </w:rPr>
      </w:pPr>
    </w:p>
    <w:p w14:paraId="3461482B">
      <w:pPr>
        <w:numPr>
          <w:ilvl w:val="0"/>
          <w:numId w:val="0"/>
        </w:numPr>
        <w:rPr>
          <w:rFonts w:hint="default" w:ascii="Cambria" w:hAnsi="Cambria"/>
          <w:b/>
          <w:bCs/>
          <w:color w:val="0037FF"/>
          <w:sz w:val="28"/>
          <w:szCs w:val="28"/>
          <w:lang w:val="en-US"/>
        </w:rPr>
      </w:pPr>
    </w:p>
    <w:p w14:paraId="057148AF">
      <w:pPr>
        <w:numPr>
          <w:ilvl w:val="0"/>
          <w:numId w:val="0"/>
        </w:numPr>
        <w:rPr>
          <w:rFonts w:hint="default" w:ascii="Cambria" w:hAnsi="Cambria"/>
          <w:b/>
          <w:bCs/>
          <w:color w:val="0037FF"/>
          <w:sz w:val="28"/>
          <w:szCs w:val="28"/>
          <w:lang w:val="en-US"/>
        </w:rPr>
      </w:pPr>
      <w:r>
        <w:rPr>
          <w:rFonts w:hint="default" w:ascii="Cambria" w:hAnsi="Cambria"/>
          <w:b/>
          <w:bCs/>
          <w:color w:val="0037FF"/>
          <w:sz w:val="28"/>
          <w:szCs w:val="28"/>
          <w:u w:val="single"/>
          <w:lang w:val="en-US"/>
        </w:rPr>
        <w:t xml:space="preserve">How to write your first component in React </w:t>
      </w:r>
      <w:r>
        <w:rPr>
          <w:rFonts w:hint="default" w:ascii="Cambria" w:hAnsi="Cambria"/>
          <w:b/>
          <w:bCs/>
          <w:color w:val="0037FF"/>
          <w:sz w:val="28"/>
          <w:szCs w:val="28"/>
          <w:lang w:val="en-US"/>
        </w:rPr>
        <w:t>:-</w:t>
      </w:r>
    </w:p>
    <w:p w14:paraId="514ACC6F">
      <w:pPr>
        <w:numPr>
          <w:ilvl w:val="0"/>
          <w:numId w:val="0"/>
        </w:numPr>
        <w:rPr>
          <w:rFonts w:hint="default" w:ascii="Cambria" w:hAnsi="Cambria"/>
          <w:b/>
          <w:bCs/>
          <w:color w:val="auto"/>
          <w:sz w:val="28"/>
          <w:szCs w:val="28"/>
          <w:lang w:val="en-US"/>
        </w:rPr>
      </w:pPr>
    </w:p>
    <w:p w14:paraId="2AF03472">
      <w:pPr>
        <w:numPr>
          <w:ilvl w:val="0"/>
          <w:numId w:val="0"/>
        </w:numPr>
        <w:rPr>
          <w:rFonts w:hint="default" w:ascii="Cambria" w:hAnsi="Cambria"/>
          <w:b w:val="0"/>
          <w:bCs w:val="0"/>
          <w:i/>
          <w:iCs/>
          <w:color w:val="auto"/>
          <w:sz w:val="28"/>
          <w:szCs w:val="28"/>
          <w:lang w:val="en-US"/>
        </w:rPr>
      </w:pPr>
      <w:r>
        <w:rPr>
          <w:rFonts w:hint="default" w:ascii="Cambria" w:hAnsi="Cambria"/>
          <w:b/>
          <w:bCs/>
          <w:i/>
          <w:iCs/>
          <w:color w:val="auto"/>
          <w:sz w:val="28"/>
          <w:szCs w:val="28"/>
          <w:lang w:val="en-US"/>
        </w:rPr>
        <w:t xml:space="preserve">// </w:t>
      </w:r>
      <w:r>
        <w:rPr>
          <w:rFonts w:hint="default" w:ascii="Cambria" w:hAnsi="Cambria"/>
          <w:b w:val="0"/>
          <w:bCs w:val="0"/>
          <w:i/>
          <w:iCs/>
          <w:color w:val="auto"/>
          <w:sz w:val="28"/>
          <w:szCs w:val="28"/>
          <w:lang w:val="en-US"/>
        </w:rPr>
        <w:t xml:space="preserve"> this is functional component</w:t>
      </w:r>
    </w:p>
    <w:p w14:paraId="202428A9">
      <w:pPr>
        <w:numPr>
          <w:ilvl w:val="0"/>
          <w:numId w:val="0"/>
        </w:numPr>
        <w:rPr>
          <w:rFonts w:hint="default" w:ascii="Cambria" w:hAnsi="Cambria"/>
          <w:b w:val="0"/>
          <w:bCs w:val="0"/>
          <w:i/>
          <w:iCs/>
          <w:color w:val="auto"/>
          <w:sz w:val="28"/>
          <w:szCs w:val="28"/>
          <w:lang w:val="en-US"/>
        </w:rPr>
      </w:pPr>
    </w:p>
    <w:p w14:paraId="20C8A566">
      <w:pPr>
        <w:numPr>
          <w:ilvl w:val="0"/>
          <w:numId w:val="0"/>
        </w:numPr>
        <w:rPr>
          <w:rFonts w:hint="default" w:ascii="Cambria" w:hAnsi="Cambria"/>
          <w:b w:val="0"/>
          <w:bCs w:val="0"/>
          <w:i/>
          <w:iCs/>
          <w:color w:val="0037FF"/>
          <w:sz w:val="28"/>
          <w:szCs w:val="28"/>
          <w:lang w:val="en-US"/>
        </w:rPr>
      </w:pPr>
      <w:r>
        <w:rPr>
          <w:rFonts w:hint="default" w:ascii="Cambria" w:hAnsi="Cambria"/>
          <w:b w:val="0"/>
          <w:bCs w:val="0"/>
          <w:i/>
          <w:iCs/>
          <w:color w:val="auto"/>
          <w:sz w:val="28"/>
          <w:szCs w:val="28"/>
          <w:lang w:val="en-US"/>
        </w:rPr>
        <w:t>Example :-</w:t>
      </w:r>
    </w:p>
    <w:p w14:paraId="7E7E38B0">
      <w:pPr>
        <w:numPr>
          <w:ilvl w:val="0"/>
          <w:numId w:val="0"/>
        </w:numPr>
        <w:rPr>
          <w:rFonts w:hint="default" w:ascii="Cambria" w:hAnsi="Cambria"/>
          <w:b/>
          <w:bCs/>
          <w:color w:val="0037FF"/>
          <w:sz w:val="28"/>
          <w:szCs w:val="28"/>
          <w:lang w:val="en-US"/>
        </w:rPr>
      </w:pPr>
    </w:p>
    <w:p w14:paraId="3FE23458">
      <w:pPr>
        <w:numPr>
          <w:ilvl w:val="0"/>
          <w:numId w:val="0"/>
        </w:numPr>
        <w:rPr>
          <w:rFonts w:hint="default" w:ascii="Cambria" w:hAnsi="Cambria"/>
          <w:b w:val="0"/>
          <w:bCs w:val="0"/>
          <w:color w:val="0037FF"/>
          <w:sz w:val="28"/>
          <w:szCs w:val="28"/>
          <w:lang w:val="en-US"/>
        </w:rPr>
      </w:pPr>
      <w:r>
        <w:rPr>
          <w:rFonts w:hint="default" w:ascii="Cambria" w:hAnsi="Cambria"/>
          <w:b/>
          <w:bCs/>
          <w:color w:val="0037FF"/>
          <w:sz w:val="28"/>
          <w:szCs w:val="28"/>
          <w:lang w:val="en-US"/>
        </w:rPr>
        <w:t>Hello.jsx :-</w:t>
      </w:r>
    </w:p>
    <w:p w14:paraId="277FECFC">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import React from 'react';</w:t>
      </w:r>
    </w:p>
    <w:p w14:paraId="2141C24F">
      <w:pPr>
        <w:numPr>
          <w:ilvl w:val="0"/>
          <w:numId w:val="0"/>
        </w:numPr>
        <w:rPr>
          <w:rFonts w:hint="default" w:ascii="Cambria" w:hAnsi="Cambria"/>
          <w:b w:val="0"/>
          <w:bCs w:val="0"/>
          <w:color w:val="auto"/>
          <w:sz w:val="28"/>
          <w:szCs w:val="28"/>
          <w:lang w:val="en-US"/>
        </w:rPr>
      </w:pPr>
    </w:p>
    <w:p w14:paraId="211DD63E">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function Hello() {</w:t>
      </w:r>
    </w:p>
    <w:p w14:paraId="1DA229A1">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return &lt;h1&gt;Hello, React!&lt;/h1&gt;;</w:t>
      </w:r>
    </w:p>
    <w:p w14:paraId="36CB4161">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w:t>
      </w:r>
    </w:p>
    <w:p w14:paraId="5BC49F05">
      <w:pPr>
        <w:numPr>
          <w:ilvl w:val="0"/>
          <w:numId w:val="0"/>
        </w:numPr>
        <w:rPr>
          <w:rFonts w:hint="default" w:ascii="Cambria" w:hAnsi="Cambria"/>
          <w:b w:val="0"/>
          <w:bCs w:val="0"/>
          <w:color w:val="auto"/>
          <w:sz w:val="28"/>
          <w:szCs w:val="28"/>
          <w:lang w:val="en-US"/>
        </w:rPr>
      </w:pPr>
    </w:p>
    <w:p w14:paraId="0CDB7EA1">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export default Hello;</w:t>
      </w:r>
    </w:p>
    <w:p w14:paraId="07243053">
      <w:pPr>
        <w:numPr>
          <w:ilvl w:val="0"/>
          <w:numId w:val="0"/>
        </w:numPr>
        <w:rPr>
          <w:rFonts w:hint="default" w:ascii="Cambria" w:hAnsi="Cambria"/>
          <w:b w:val="0"/>
          <w:bCs w:val="0"/>
          <w:color w:val="auto"/>
          <w:sz w:val="28"/>
          <w:szCs w:val="28"/>
          <w:lang w:val="en-US"/>
        </w:rPr>
      </w:pPr>
    </w:p>
    <w:p w14:paraId="77F8FECF">
      <w:pPr>
        <w:numPr>
          <w:ilvl w:val="0"/>
          <w:numId w:val="0"/>
        </w:numPr>
        <w:rPr>
          <w:rFonts w:hint="default" w:ascii="Cambria" w:hAnsi="Cambria"/>
          <w:b w:val="0"/>
          <w:bCs w:val="0"/>
          <w:color w:val="0037FF"/>
          <w:sz w:val="28"/>
          <w:szCs w:val="28"/>
          <w:lang w:val="en-US"/>
        </w:rPr>
      </w:pPr>
    </w:p>
    <w:p w14:paraId="15E9B9B6">
      <w:pPr>
        <w:numPr>
          <w:ilvl w:val="0"/>
          <w:numId w:val="0"/>
        </w:numPr>
        <w:rPr>
          <w:rFonts w:hint="default" w:ascii="Cambria" w:hAnsi="Cambria"/>
          <w:b w:val="0"/>
          <w:bCs w:val="0"/>
          <w:color w:val="0037FF"/>
          <w:sz w:val="28"/>
          <w:szCs w:val="28"/>
          <w:lang w:val="en-US"/>
        </w:rPr>
      </w:pPr>
      <w:r>
        <w:rPr>
          <w:rFonts w:hint="default" w:ascii="Cambria" w:hAnsi="Cambria"/>
          <w:b/>
          <w:bCs/>
          <w:color w:val="0037FF"/>
          <w:sz w:val="28"/>
          <w:szCs w:val="28"/>
          <w:lang w:val="en-US"/>
        </w:rPr>
        <w:t>App.jsx :-</w:t>
      </w:r>
    </w:p>
    <w:p w14:paraId="23CEF730">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import React from 'react';</w:t>
      </w:r>
    </w:p>
    <w:p w14:paraId="778CEE0E">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import Hello from './Hello';</w:t>
      </w:r>
    </w:p>
    <w:p w14:paraId="1FE0E967">
      <w:pPr>
        <w:numPr>
          <w:ilvl w:val="0"/>
          <w:numId w:val="0"/>
        </w:numPr>
        <w:rPr>
          <w:rFonts w:hint="default" w:ascii="Cambria" w:hAnsi="Cambria"/>
          <w:b w:val="0"/>
          <w:bCs w:val="0"/>
          <w:color w:val="auto"/>
          <w:sz w:val="28"/>
          <w:szCs w:val="28"/>
          <w:lang w:val="en-US"/>
        </w:rPr>
      </w:pPr>
    </w:p>
    <w:p w14:paraId="0748AEB2">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function App() {</w:t>
      </w:r>
    </w:p>
    <w:p w14:paraId="7591D44D">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return (</w:t>
      </w:r>
    </w:p>
    <w:p w14:paraId="4EFF96C5">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&lt;div&gt;</w:t>
      </w:r>
    </w:p>
    <w:p w14:paraId="3A01D3AC">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&lt;Hello /&gt;</w:t>
      </w:r>
    </w:p>
    <w:p w14:paraId="1641B79C">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&lt;/div&gt;</w:t>
      </w:r>
    </w:p>
    <w:p w14:paraId="3666D7CE">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w:t>
      </w:r>
    </w:p>
    <w:p w14:paraId="51CF4A1A">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w:t>
      </w:r>
    </w:p>
    <w:p w14:paraId="76CB954D">
      <w:pPr>
        <w:numPr>
          <w:ilvl w:val="0"/>
          <w:numId w:val="0"/>
        </w:numPr>
        <w:rPr>
          <w:rFonts w:hint="default" w:ascii="Cambria" w:hAnsi="Cambria"/>
          <w:b w:val="0"/>
          <w:bCs w:val="0"/>
          <w:color w:val="auto"/>
          <w:sz w:val="28"/>
          <w:szCs w:val="28"/>
          <w:lang w:val="en-US"/>
        </w:rPr>
      </w:pPr>
    </w:p>
    <w:p w14:paraId="12736856">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export default App;</w:t>
      </w:r>
    </w:p>
    <w:p w14:paraId="5DD9C82C">
      <w:pPr>
        <w:numPr>
          <w:ilvl w:val="0"/>
          <w:numId w:val="0"/>
        </w:numPr>
        <w:rPr>
          <w:rFonts w:hint="default" w:ascii="Cambria" w:hAnsi="Cambria"/>
          <w:b w:val="0"/>
          <w:bCs w:val="0"/>
          <w:color w:val="auto"/>
          <w:sz w:val="28"/>
          <w:szCs w:val="28"/>
          <w:lang w:val="en-US"/>
        </w:rPr>
      </w:pPr>
    </w:p>
    <w:p w14:paraId="5B3FF15D">
      <w:pPr>
        <w:numPr>
          <w:ilvl w:val="0"/>
          <w:numId w:val="0"/>
        </w:numPr>
        <w:jc w:val="center"/>
        <w:rPr>
          <w:rFonts w:hint="default" w:ascii="Cambria" w:hAnsi="Cambria"/>
          <w:b/>
          <w:bCs/>
          <w:color w:val="0037FF"/>
          <w:sz w:val="28"/>
          <w:szCs w:val="28"/>
          <w:lang w:val="en-US"/>
        </w:rPr>
      </w:pPr>
    </w:p>
    <w:p w14:paraId="42EE6962">
      <w:pPr>
        <w:numPr>
          <w:ilvl w:val="0"/>
          <w:numId w:val="0"/>
        </w:numPr>
        <w:jc w:val="center"/>
        <w:rPr>
          <w:rFonts w:hint="default" w:ascii="Cambria" w:hAnsi="Cambria"/>
          <w:b/>
          <w:bCs/>
          <w:color w:val="0037FF"/>
          <w:sz w:val="28"/>
          <w:szCs w:val="28"/>
          <w:lang w:val="en-US"/>
        </w:rPr>
      </w:pPr>
      <w:r>
        <w:rPr>
          <w:rFonts w:hint="default" w:ascii="Cambria" w:hAnsi="Cambria"/>
          <w:b/>
          <w:bCs/>
          <w:color w:val="0037FF"/>
          <w:sz w:val="28"/>
          <w:szCs w:val="28"/>
          <w:u w:val="single"/>
          <w:lang w:val="en-US"/>
        </w:rPr>
        <w:t>Difference Between Component and Function</w:t>
      </w:r>
      <w:r>
        <w:drawing>
          <wp:anchor distT="0" distB="0" distL="114300" distR="114300" simplePos="0" relativeHeight="251659264" behindDoc="1" locked="0" layoutInCell="1" allowOverlap="1">
            <wp:simplePos x="0" y="0"/>
            <wp:positionH relativeFrom="column">
              <wp:posOffset>-989330</wp:posOffset>
            </wp:positionH>
            <wp:positionV relativeFrom="paragraph">
              <wp:posOffset>208280</wp:posOffset>
            </wp:positionV>
            <wp:extent cx="7360920" cy="1661160"/>
            <wp:effectExtent l="0" t="0" r="0" b="45720"/>
            <wp:wrapThrough wrapText="bothSides">
              <wp:wrapPolygon>
                <wp:start x="0" y="0"/>
                <wp:lineTo x="0" y="21402"/>
                <wp:lineTo x="21555" y="21402"/>
                <wp:lineTo x="21555" y="0"/>
                <wp:lineTo x="0" y="0"/>
              </wp:wrapPolygon>
            </wp:wrapThrough>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5"/>
                    <a:stretch>
                      <a:fillRect/>
                    </a:stretch>
                  </pic:blipFill>
                  <pic:spPr>
                    <a:xfrm>
                      <a:off x="0" y="0"/>
                      <a:ext cx="7360920" cy="1661160"/>
                    </a:xfrm>
                    <a:prstGeom prst="rect">
                      <a:avLst/>
                    </a:prstGeom>
                    <a:noFill/>
                    <a:ln>
                      <a:noFill/>
                    </a:ln>
                  </pic:spPr>
                </pic:pic>
              </a:graphicData>
            </a:graphic>
          </wp:anchor>
        </w:drawing>
      </w:r>
    </w:p>
    <w:p w14:paraId="73F41B8F">
      <w:pPr>
        <w:numPr>
          <w:ilvl w:val="0"/>
          <w:numId w:val="0"/>
        </w:numPr>
        <w:rPr>
          <w:rFonts w:hint="default" w:ascii="Cambria" w:hAnsi="Cambria"/>
          <w:b w:val="0"/>
          <w:bCs w:val="0"/>
          <w:color w:val="0037FF"/>
          <w:sz w:val="28"/>
          <w:szCs w:val="28"/>
          <w:lang w:val="en-US"/>
        </w:rPr>
      </w:pPr>
    </w:p>
    <w:p w14:paraId="2DA3AF46">
      <w:pPr>
        <w:numPr>
          <w:ilvl w:val="0"/>
          <w:numId w:val="0"/>
        </w:numPr>
        <w:rPr>
          <w:rStyle w:val="92"/>
          <w:rFonts w:hint="default" w:ascii="Cambria" w:hAnsi="Cambria" w:eastAsia="SimSun" w:cs="Cambria"/>
          <w:color w:val="0037FF"/>
          <w:sz w:val="28"/>
          <w:szCs w:val="28"/>
        </w:rPr>
      </w:pPr>
    </w:p>
    <w:p w14:paraId="082BB9F7">
      <w:pPr>
        <w:numPr>
          <w:ilvl w:val="0"/>
          <w:numId w:val="0"/>
        </w:numPr>
        <w:ind w:left="843" w:hanging="843" w:hangingChars="300"/>
        <w:rPr>
          <w:rFonts w:hint="default" w:ascii="Cambria" w:hAnsi="Cambria" w:eastAsia="SimSun" w:cs="Cambria"/>
          <w:i/>
          <w:iCs/>
          <w:color w:val="003366"/>
          <w:sz w:val="28"/>
          <w:szCs w:val="28"/>
        </w:rPr>
      </w:pPr>
      <w:r>
        <w:rPr>
          <w:rStyle w:val="92"/>
          <w:rFonts w:hint="default" w:ascii="Cambria" w:hAnsi="Cambria" w:eastAsia="SimSun" w:cs="Cambria"/>
          <w:color w:val="0037FF"/>
          <w:sz w:val="28"/>
          <w:szCs w:val="28"/>
          <w:u w:val="single"/>
          <w:lang w:val="en-US"/>
        </w:rPr>
        <w:t>Note:</w:t>
      </w:r>
      <w:r>
        <w:rPr>
          <w:rStyle w:val="92"/>
          <w:rFonts w:hint="default" w:ascii="Cambria" w:hAnsi="Cambria" w:eastAsia="SimSun" w:cs="Cambria"/>
          <w:color w:val="0037FF"/>
          <w:sz w:val="28"/>
          <w:szCs w:val="28"/>
          <w:u w:val="none"/>
          <w:lang w:val="en-US"/>
        </w:rPr>
        <w:t xml:space="preserve"> </w:t>
      </w:r>
      <w:r>
        <w:rPr>
          <w:rStyle w:val="92"/>
          <w:rFonts w:hint="default" w:ascii="Cambria" w:hAnsi="Cambria" w:eastAsia="SimSun" w:cs="Cambria"/>
          <w:i/>
          <w:iCs/>
          <w:color w:val="003366"/>
          <w:sz w:val="28"/>
          <w:szCs w:val="28"/>
        </w:rPr>
        <w:t>Virtual DOM</w:t>
      </w:r>
      <w:r>
        <w:rPr>
          <w:rFonts w:hint="default" w:ascii="Cambria" w:hAnsi="Cambria" w:eastAsia="SimSun" w:cs="Cambria"/>
          <w:i/>
          <w:iCs/>
          <w:color w:val="003366"/>
          <w:sz w:val="28"/>
          <w:szCs w:val="28"/>
        </w:rPr>
        <w:t xml:space="preserve"> is a lightweight copy of the real DOM.</w:t>
      </w:r>
    </w:p>
    <w:p w14:paraId="2539A4E0">
      <w:pPr>
        <w:numPr>
          <w:ilvl w:val="0"/>
          <w:numId w:val="0"/>
        </w:numPr>
        <w:ind w:firstLine="700" w:firstLineChars="250"/>
        <w:rPr>
          <w:rFonts w:hint="default" w:ascii="Cambria" w:hAnsi="Cambria" w:eastAsia="SimSun" w:cs="Cambria"/>
          <w:i/>
          <w:iCs/>
          <w:color w:val="003366"/>
          <w:sz w:val="28"/>
          <w:szCs w:val="28"/>
        </w:rPr>
      </w:pPr>
      <w:r>
        <w:rPr>
          <w:rFonts w:hint="default" w:ascii="Cambria" w:hAnsi="Cambria" w:eastAsia="SimSun" w:cs="Cambria"/>
          <w:i/>
          <w:iCs/>
          <w:color w:val="003366"/>
          <w:sz w:val="28"/>
          <w:szCs w:val="28"/>
        </w:rPr>
        <w:t>React updates the Virtual DOM first, compares it with the old one.</w:t>
      </w:r>
    </w:p>
    <w:p w14:paraId="4E0BB568">
      <w:pPr>
        <w:numPr>
          <w:ilvl w:val="0"/>
          <w:numId w:val="0"/>
        </w:numPr>
        <w:ind w:firstLine="700" w:firstLineChars="250"/>
        <w:rPr>
          <w:rFonts w:hint="default" w:ascii="Cambria" w:hAnsi="Cambria" w:eastAsia="SimSun" w:cs="Cambria"/>
          <w:color w:val="0037FF"/>
          <w:sz w:val="28"/>
          <w:szCs w:val="28"/>
        </w:rPr>
      </w:pPr>
      <w:r>
        <w:rPr>
          <w:rFonts w:hint="default" w:ascii="Cambria" w:hAnsi="Cambria" w:eastAsia="SimSun" w:cs="Cambria"/>
          <w:i/>
          <w:iCs/>
          <w:color w:val="003366"/>
          <w:sz w:val="28"/>
          <w:szCs w:val="28"/>
        </w:rPr>
        <w:t>Then it updates only the changed parts in the real DOM, making apps faster</w:t>
      </w:r>
      <w:r>
        <w:rPr>
          <w:rFonts w:hint="default" w:ascii="Cambria" w:hAnsi="Cambria" w:eastAsia="SimSun" w:cs="Cambria"/>
          <w:color w:val="0037FF"/>
          <w:sz w:val="28"/>
          <w:szCs w:val="28"/>
        </w:rPr>
        <w:t>.</w:t>
      </w:r>
    </w:p>
    <w:p w14:paraId="64C921FC">
      <w:pPr>
        <w:numPr>
          <w:ilvl w:val="0"/>
          <w:numId w:val="0"/>
        </w:numPr>
        <w:rPr>
          <w:rFonts w:hint="default" w:ascii="Cambria" w:hAnsi="Cambria" w:eastAsia="SimSun" w:cs="Cambria"/>
          <w:color w:val="0037FF"/>
          <w:sz w:val="28"/>
          <w:szCs w:val="28"/>
          <w:lang w:val="en-US"/>
        </w:rPr>
      </w:pPr>
    </w:p>
    <w:p w14:paraId="6D90FDD1">
      <w:pPr>
        <w:numPr>
          <w:ilvl w:val="0"/>
          <w:numId w:val="11"/>
        </w:numPr>
        <w:ind w:left="0" w:leftChars="0" w:firstLine="0" w:firstLineChars="0"/>
        <w:jc w:val="center"/>
        <w:rPr>
          <w:rFonts w:hint="default" w:ascii="Cambria" w:hAnsi="Cambria"/>
          <w:b/>
          <w:bCs/>
          <w:color w:val="auto"/>
          <w:sz w:val="32"/>
          <w:szCs w:val="32"/>
          <w:highlight w:val="yellow"/>
          <w:lang w:val="en-US"/>
        </w:rPr>
      </w:pPr>
      <w:r>
        <w:rPr>
          <w:rFonts w:hint="default" w:ascii="Cambria" w:hAnsi="Cambria"/>
          <w:b/>
          <w:bCs/>
          <w:color w:val="0037FF"/>
          <w:sz w:val="32"/>
          <w:szCs w:val="32"/>
          <w:highlight w:val="yellow"/>
          <w:lang w:val="en-US"/>
        </w:rPr>
        <w:t>importing and exporting components in React :-</w:t>
      </w:r>
    </w:p>
    <w:p w14:paraId="1CC57C5B">
      <w:pPr>
        <w:numPr>
          <w:ilvl w:val="0"/>
          <w:numId w:val="0"/>
        </w:numPr>
        <w:rPr>
          <w:rFonts w:hint="default" w:ascii="Cambria" w:hAnsi="Cambria"/>
          <w:b/>
          <w:bCs/>
          <w:color w:val="0037FF"/>
          <w:sz w:val="28"/>
          <w:szCs w:val="28"/>
          <w:lang w:val="en-US"/>
        </w:rPr>
      </w:pPr>
    </w:p>
    <w:p w14:paraId="2A823C66">
      <w:pPr>
        <w:numPr>
          <w:ilvl w:val="0"/>
          <w:numId w:val="0"/>
        </w:numPr>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Why do we need to import and export components in React?</w:t>
      </w:r>
    </w:p>
    <w:p w14:paraId="6D551DAE">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To make components </w:t>
      </w:r>
      <w:r>
        <w:rPr>
          <w:rFonts w:hint="default" w:ascii="Cambria" w:hAnsi="Cambria"/>
          <w:b/>
          <w:bCs/>
          <w:color w:val="auto"/>
          <w:sz w:val="28"/>
          <w:szCs w:val="28"/>
          <w:lang w:val="en-US"/>
        </w:rPr>
        <w:t>reusable and modular</w:t>
      </w:r>
      <w:r>
        <w:rPr>
          <w:rFonts w:hint="default" w:ascii="Cambria" w:hAnsi="Cambria"/>
          <w:b w:val="0"/>
          <w:bCs w:val="0"/>
          <w:color w:val="auto"/>
          <w:sz w:val="28"/>
          <w:szCs w:val="28"/>
          <w:lang w:val="en-US"/>
        </w:rPr>
        <w:t>.</w:t>
      </w:r>
    </w:p>
    <w:p w14:paraId="1FD51771">
      <w:pPr>
        <w:numPr>
          <w:ilvl w:val="0"/>
          <w:numId w:val="0"/>
        </w:numPr>
        <w:rPr>
          <w:rFonts w:hint="default" w:ascii="Cambria" w:hAnsi="Cambria"/>
          <w:b w:val="0"/>
          <w:bCs w:val="0"/>
          <w:color w:val="auto"/>
          <w:sz w:val="28"/>
          <w:szCs w:val="28"/>
          <w:lang w:val="en-US"/>
        </w:rPr>
      </w:pPr>
    </w:p>
    <w:p w14:paraId="478CCC99">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-&gt; </w:t>
      </w:r>
      <w:r>
        <w:rPr>
          <w:rFonts w:hint="default" w:ascii="Cambria" w:hAnsi="Cambria"/>
          <w:b/>
          <w:bCs/>
          <w:color w:val="auto"/>
          <w:sz w:val="28"/>
          <w:szCs w:val="28"/>
          <w:lang w:val="en-US"/>
        </w:rPr>
        <w:t>Export</w:t>
      </w:r>
      <w:r>
        <w:rPr>
          <w:rFonts w:hint="default" w:ascii="Cambria" w:hAnsi="Cambria"/>
          <w:b w:val="0"/>
          <w:bCs w:val="0"/>
          <w:color w:val="auto"/>
          <w:sz w:val="28"/>
          <w:szCs w:val="28"/>
          <w:lang w:val="en-US"/>
        </w:rPr>
        <w:t xml:space="preserve"> allows a component to be shared with other files.</w:t>
      </w:r>
    </w:p>
    <w:p w14:paraId="7EDB2E17">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-&gt; </w:t>
      </w:r>
      <w:r>
        <w:rPr>
          <w:rFonts w:hint="default" w:ascii="Cambria" w:hAnsi="Cambria"/>
          <w:b/>
          <w:bCs/>
          <w:color w:val="auto"/>
          <w:sz w:val="28"/>
          <w:szCs w:val="28"/>
          <w:lang w:val="en-US"/>
        </w:rPr>
        <w:t>Import</w:t>
      </w:r>
      <w:r>
        <w:rPr>
          <w:rFonts w:hint="default" w:ascii="Cambria" w:hAnsi="Cambria"/>
          <w:b w:val="0"/>
          <w:bCs w:val="0"/>
          <w:color w:val="auto"/>
          <w:sz w:val="28"/>
          <w:szCs w:val="28"/>
          <w:lang w:val="en-US"/>
        </w:rPr>
        <w:t xml:space="preserve"> brings that component into another file where it can be used. This keeps code </w:t>
      </w:r>
      <w:r>
        <w:rPr>
          <w:rFonts w:hint="default" w:ascii="Cambria" w:hAnsi="Cambria"/>
          <w:b/>
          <w:bCs/>
          <w:color w:val="auto"/>
          <w:sz w:val="28"/>
          <w:szCs w:val="28"/>
          <w:lang w:val="en-US"/>
        </w:rPr>
        <w:t>organized, clean, and scalable</w:t>
      </w:r>
      <w:r>
        <w:rPr>
          <w:rFonts w:hint="default" w:ascii="Cambria" w:hAnsi="Cambria"/>
          <w:b w:val="0"/>
          <w:bCs w:val="0"/>
          <w:color w:val="auto"/>
          <w:sz w:val="28"/>
          <w:szCs w:val="28"/>
          <w:lang w:val="en-US"/>
        </w:rPr>
        <w:t>.</w:t>
      </w:r>
    </w:p>
    <w:p w14:paraId="49813F60">
      <w:pPr>
        <w:numPr>
          <w:ilvl w:val="0"/>
          <w:numId w:val="0"/>
        </w:numPr>
        <w:rPr>
          <w:rFonts w:hint="default" w:ascii="Cambria" w:hAnsi="Cambria"/>
          <w:b w:val="0"/>
          <w:bCs w:val="0"/>
          <w:color w:val="auto"/>
          <w:sz w:val="28"/>
          <w:szCs w:val="28"/>
          <w:lang w:val="en-US"/>
        </w:rPr>
      </w:pPr>
    </w:p>
    <w:p w14:paraId="199A5073">
      <w:pPr>
        <w:numPr>
          <w:ilvl w:val="0"/>
          <w:numId w:val="0"/>
        </w:numPr>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How do you create a new file for a component in React?</w:t>
      </w:r>
    </w:p>
    <w:p w14:paraId="03A23B9E">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Inside the src/ folder, create a new file (e.g., Hello.jsx)</w:t>
      </w:r>
    </w:p>
    <w:p w14:paraId="65466D15">
      <w:pPr>
        <w:numPr>
          <w:ilvl w:val="0"/>
          <w:numId w:val="0"/>
        </w:numPr>
        <w:rPr>
          <w:rFonts w:hint="default" w:ascii="Cambria" w:hAnsi="Cambria"/>
          <w:b w:val="0"/>
          <w:bCs w:val="0"/>
          <w:color w:val="auto"/>
          <w:sz w:val="28"/>
          <w:szCs w:val="28"/>
          <w:lang w:val="en-US"/>
        </w:rPr>
      </w:pPr>
    </w:p>
    <w:p w14:paraId="27A2B940">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Write your component inside it</w:t>
      </w:r>
    </w:p>
    <w:p w14:paraId="2268A328">
      <w:pPr>
        <w:numPr>
          <w:ilvl w:val="0"/>
          <w:numId w:val="0"/>
        </w:numPr>
        <w:rPr>
          <w:rFonts w:hint="default" w:ascii="Cambria" w:hAnsi="Cambria"/>
          <w:b/>
          <w:bCs/>
          <w:color w:val="auto"/>
          <w:sz w:val="28"/>
          <w:szCs w:val="28"/>
          <w:lang w:val="en-US"/>
        </w:rPr>
      </w:pPr>
      <w:r>
        <w:rPr>
          <w:rFonts w:hint="default" w:ascii="Cambria" w:hAnsi="Cambria"/>
          <w:b/>
          <w:bCs/>
          <w:color w:val="auto"/>
          <w:sz w:val="28"/>
          <w:szCs w:val="28"/>
          <w:lang w:val="en-US"/>
        </w:rPr>
        <w:t>Example:</w:t>
      </w:r>
    </w:p>
    <w:p w14:paraId="012D4E8D">
      <w:pPr>
        <w:numPr>
          <w:ilvl w:val="0"/>
          <w:numId w:val="0"/>
        </w:numPr>
        <w:rPr>
          <w:rFonts w:hint="default" w:ascii="Cambria" w:hAnsi="Cambria"/>
          <w:b w:val="0"/>
          <w:bCs w:val="0"/>
          <w:color w:val="auto"/>
          <w:sz w:val="28"/>
          <w:szCs w:val="28"/>
          <w:lang w:val="en-US"/>
        </w:rPr>
      </w:pPr>
    </w:p>
    <w:p w14:paraId="45A69DE2">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function Hello() {</w:t>
      </w:r>
    </w:p>
    <w:p w14:paraId="116FD48D">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return &lt;h1&gt;Hello, React!&lt;/h1&gt;;</w:t>
      </w:r>
    </w:p>
    <w:p w14:paraId="77FB149A">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w:t>
      </w:r>
    </w:p>
    <w:p w14:paraId="7A98D8E8">
      <w:pPr>
        <w:numPr>
          <w:ilvl w:val="0"/>
          <w:numId w:val="0"/>
        </w:numPr>
        <w:rPr>
          <w:rFonts w:hint="default" w:ascii="Cambria" w:hAnsi="Cambria"/>
          <w:b w:val="0"/>
          <w:bCs w:val="0"/>
          <w:color w:val="auto"/>
          <w:sz w:val="28"/>
          <w:szCs w:val="28"/>
          <w:lang w:val="en-US"/>
        </w:rPr>
      </w:pPr>
    </w:p>
    <w:p w14:paraId="65D240F1">
      <w:pPr>
        <w:numPr>
          <w:ilvl w:val="0"/>
          <w:numId w:val="0"/>
        </w:numPr>
        <w:rPr>
          <w:rFonts w:hint="default" w:ascii="Cambria" w:hAnsi="Cambria"/>
          <w:b w:val="0"/>
          <w:bCs w:val="0"/>
          <w:color w:val="auto"/>
          <w:sz w:val="28"/>
          <w:szCs w:val="28"/>
          <w:lang w:val="en-US"/>
        </w:rPr>
      </w:pPr>
      <w:r>
        <w:rPr>
          <w:rFonts w:hint="default" w:ascii="Cambria" w:hAnsi="Cambria"/>
          <w:b w:val="0"/>
          <w:bCs w:val="0"/>
          <w:color w:val="0037FF"/>
          <w:sz w:val="28"/>
          <w:szCs w:val="28"/>
          <w:u w:val="single"/>
          <w:lang w:val="en-US"/>
        </w:rPr>
        <w:t>How to export a component in React?</w:t>
      </w:r>
    </w:p>
    <w:p w14:paraId="0EC63226">
      <w:pPr>
        <w:numPr>
          <w:ilvl w:val="0"/>
          <w:numId w:val="0"/>
        </w:numPr>
        <w:rPr>
          <w:rFonts w:hint="default" w:ascii="Cambria" w:hAnsi="Cambria"/>
          <w:b/>
          <w:bCs/>
          <w:color w:val="auto"/>
          <w:sz w:val="28"/>
          <w:szCs w:val="28"/>
          <w:lang w:val="en-US"/>
        </w:rPr>
      </w:pPr>
      <w:r>
        <w:rPr>
          <w:rFonts w:hint="default" w:ascii="Cambria" w:hAnsi="Cambria"/>
          <w:b/>
          <w:bCs/>
          <w:color w:val="auto"/>
          <w:sz w:val="28"/>
          <w:szCs w:val="28"/>
          <w:lang w:val="en-US"/>
        </w:rPr>
        <w:t>Default Export:</w:t>
      </w:r>
    </w:p>
    <w:p w14:paraId="787070AE">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Allows one export per file</w:t>
      </w:r>
    </w:p>
    <w:p w14:paraId="6B4A1703">
      <w:pPr>
        <w:numPr>
          <w:ilvl w:val="0"/>
          <w:numId w:val="0"/>
        </w:numPr>
        <w:rPr>
          <w:rFonts w:hint="default" w:ascii="Cambria" w:hAnsi="Cambria"/>
          <w:b w:val="0"/>
          <w:bCs w:val="0"/>
          <w:color w:val="auto"/>
          <w:sz w:val="28"/>
          <w:szCs w:val="28"/>
          <w:lang w:val="en-US"/>
        </w:rPr>
      </w:pPr>
    </w:p>
    <w:p w14:paraId="6EFEE630">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export default Hello;</w:t>
      </w:r>
    </w:p>
    <w:p w14:paraId="58A6DD76">
      <w:pPr>
        <w:numPr>
          <w:ilvl w:val="0"/>
          <w:numId w:val="0"/>
        </w:numPr>
        <w:rPr>
          <w:rFonts w:hint="default" w:ascii="Cambria" w:hAnsi="Cambria"/>
          <w:b w:val="0"/>
          <w:bCs w:val="0"/>
          <w:color w:val="auto"/>
          <w:sz w:val="28"/>
          <w:szCs w:val="28"/>
          <w:lang w:val="en-US"/>
        </w:rPr>
      </w:pPr>
    </w:p>
    <w:p w14:paraId="26474F44">
      <w:pPr>
        <w:numPr>
          <w:ilvl w:val="0"/>
          <w:numId w:val="0"/>
        </w:numPr>
        <w:rPr>
          <w:rFonts w:hint="default" w:ascii="Cambria" w:hAnsi="Cambria"/>
          <w:b w:val="0"/>
          <w:bCs w:val="0"/>
          <w:color w:val="auto"/>
          <w:sz w:val="28"/>
          <w:szCs w:val="28"/>
          <w:lang w:val="en-US"/>
        </w:rPr>
      </w:pPr>
      <w:r>
        <w:rPr>
          <w:rFonts w:hint="default" w:ascii="Cambria" w:hAnsi="Cambria"/>
          <w:b/>
          <w:bCs/>
          <w:color w:val="auto"/>
          <w:sz w:val="28"/>
          <w:szCs w:val="28"/>
          <w:lang w:val="en-US"/>
        </w:rPr>
        <w:t>Named Export:</w:t>
      </w:r>
    </w:p>
    <w:p w14:paraId="138764FF">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Allows multiple exports per file</w:t>
      </w:r>
    </w:p>
    <w:p w14:paraId="5CF97DDB">
      <w:pPr>
        <w:numPr>
          <w:ilvl w:val="0"/>
          <w:numId w:val="0"/>
        </w:numPr>
        <w:rPr>
          <w:rFonts w:hint="default" w:ascii="Cambria" w:hAnsi="Cambria"/>
          <w:b w:val="0"/>
          <w:bCs w:val="0"/>
          <w:color w:val="auto"/>
          <w:sz w:val="28"/>
          <w:szCs w:val="28"/>
          <w:lang w:val="en-US"/>
        </w:rPr>
      </w:pPr>
    </w:p>
    <w:p w14:paraId="4290A3BD">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export { Hello };</w:t>
      </w:r>
    </w:p>
    <w:p w14:paraId="57C087E5">
      <w:pPr>
        <w:numPr>
          <w:ilvl w:val="0"/>
          <w:numId w:val="0"/>
        </w:numPr>
        <w:rPr>
          <w:rFonts w:hint="default" w:ascii="Cambria" w:hAnsi="Cambria"/>
          <w:b w:val="0"/>
          <w:bCs w:val="0"/>
          <w:color w:val="auto"/>
          <w:sz w:val="28"/>
          <w:szCs w:val="28"/>
          <w:lang w:val="en-US"/>
        </w:rPr>
      </w:pPr>
    </w:p>
    <w:p w14:paraId="471F6EA5">
      <w:pPr>
        <w:numPr>
          <w:ilvl w:val="0"/>
          <w:numId w:val="0"/>
        </w:numPr>
        <w:rPr>
          <w:rFonts w:hint="default" w:ascii="Cambria" w:hAnsi="Cambria"/>
          <w:b w:val="0"/>
          <w:bCs w:val="0"/>
          <w:color w:val="auto"/>
          <w:sz w:val="28"/>
          <w:szCs w:val="28"/>
          <w:lang w:val="en-US"/>
        </w:rPr>
      </w:pPr>
      <w:r>
        <w:rPr>
          <w:rFonts w:hint="default" w:ascii="Cambria" w:hAnsi="Cambria"/>
          <w:b/>
          <w:bCs/>
          <w:color w:val="auto"/>
          <w:sz w:val="28"/>
          <w:szCs w:val="28"/>
          <w:lang w:val="en-US"/>
        </w:rPr>
        <w:t>Multiple Named Exports in a single file:</w:t>
      </w:r>
    </w:p>
    <w:p w14:paraId="4DBC75D0">
      <w:pPr>
        <w:numPr>
          <w:ilvl w:val="0"/>
          <w:numId w:val="0"/>
        </w:numPr>
        <w:rPr>
          <w:rFonts w:hint="default" w:ascii="Cambria" w:hAnsi="Cambria"/>
          <w:b w:val="0"/>
          <w:bCs w:val="0"/>
          <w:color w:val="auto"/>
          <w:sz w:val="28"/>
          <w:szCs w:val="28"/>
          <w:lang w:val="en-US"/>
        </w:rPr>
      </w:pPr>
    </w:p>
    <w:p w14:paraId="7C8BA75A">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export function Hello() {</w:t>
      </w:r>
    </w:p>
    <w:p w14:paraId="433F89F6">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return &lt;h1&gt;Hello&lt;/h1&gt;;</w:t>
      </w:r>
    </w:p>
    <w:p w14:paraId="6C8A0EA5">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w:t>
      </w:r>
    </w:p>
    <w:p w14:paraId="3ACBA442">
      <w:pPr>
        <w:numPr>
          <w:ilvl w:val="0"/>
          <w:numId w:val="0"/>
        </w:numPr>
        <w:rPr>
          <w:rFonts w:hint="default" w:ascii="Cambria" w:hAnsi="Cambria"/>
          <w:b w:val="0"/>
          <w:bCs w:val="0"/>
          <w:i/>
          <w:iCs/>
          <w:color w:val="auto"/>
          <w:sz w:val="28"/>
          <w:szCs w:val="28"/>
          <w:lang w:val="en-US"/>
        </w:rPr>
      </w:pPr>
    </w:p>
    <w:p w14:paraId="3C204016">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export function Greet() {</w:t>
      </w:r>
    </w:p>
    <w:p w14:paraId="3DD6E5FB">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return &lt;h2&gt;Welcome!&lt;/h2&gt;;</w:t>
      </w:r>
    </w:p>
    <w:p w14:paraId="32317AF8">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w:t>
      </w:r>
    </w:p>
    <w:p w14:paraId="4E8EBFB0">
      <w:pPr>
        <w:numPr>
          <w:ilvl w:val="0"/>
          <w:numId w:val="0"/>
        </w:numPr>
        <w:rPr>
          <w:rFonts w:hint="default" w:ascii="Cambria" w:hAnsi="Cambria"/>
          <w:b w:val="0"/>
          <w:bCs w:val="0"/>
          <w:i/>
          <w:iCs/>
          <w:color w:val="auto"/>
          <w:sz w:val="28"/>
          <w:szCs w:val="28"/>
          <w:lang w:val="en-US"/>
        </w:rPr>
      </w:pPr>
    </w:p>
    <w:p w14:paraId="149C4896">
      <w:pPr>
        <w:numPr>
          <w:ilvl w:val="0"/>
          <w:numId w:val="0"/>
        </w:numPr>
        <w:rPr>
          <w:rFonts w:hint="default" w:ascii="Cambria" w:hAnsi="Cambria"/>
          <w:b w:val="0"/>
          <w:bCs w:val="0"/>
          <w:i/>
          <w:iCs/>
          <w:color w:val="auto"/>
          <w:sz w:val="28"/>
          <w:szCs w:val="28"/>
          <w:lang w:val="en-US"/>
        </w:rPr>
      </w:pPr>
    </w:p>
    <w:p w14:paraId="2E2C04FD">
      <w:pPr>
        <w:numPr>
          <w:ilvl w:val="0"/>
          <w:numId w:val="0"/>
        </w:numPr>
        <w:rPr>
          <w:rFonts w:hint="default" w:ascii="Cambria" w:hAnsi="Cambria"/>
          <w:b w:val="0"/>
          <w:bCs w:val="0"/>
          <w:i w:val="0"/>
          <w:iCs w:val="0"/>
          <w:color w:val="0037FF"/>
          <w:sz w:val="28"/>
          <w:szCs w:val="28"/>
          <w:lang w:val="en-US"/>
        </w:rPr>
      </w:pPr>
    </w:p>
    <w:p w14:paraId="5CF327F9">
      <w:pPr>
        <w:numPr>
          <w:ilvl w:val="0"/>
          <w:numId w:val="0"/>
        </w:numPr>
        <w:rPr>
          <w:rFonts w:hint="default" w:ascii="Cambria" w:hAnsi="Cambria"/>
          <w:b w:val="0"/>
          <w:bCs w:val="0"/>
          <w:i w:val="0"/>
          <w:iCs w:val="0"/>
          <w:color w:val="0037FF"/>
          <w:sz w:val="28"/>
          <w:szCs w:val="28"/>
          <w:lang w:val="en-US"/>
        </w:rPr>
      </w:pPr>
      <w:r>
        <w:rPr>
          <w:rFonts w:hint="default" w:ascii="Cambria" w:hAnsi="Cambria"/>
          <w:b w:val="0"/>
          <w:bCs w:val="0"/>
          <w:i w:val="0"/>
          <w:iCs w:val="0"/>
          <w:color w:val="0037FF"/>
          <w:sz w:val="28"/>
          <w:szCs w:val="28"/>
          <w:u w:val="single"/>
          <w:lang w:val="en-US"/>
        </w:rPr>
        <w:t>How to import a component in React</w:t>
      </w:r>
      <w:r>
        <w:rPr>
          <w:rFonts w:hint="default" w:ascii="Cambria" w:hAnsi="Cambria"/>
          <w:b w:val="0"/>
          <w:bCs w:val="0"/>
          <w:i w:val="0"/>
          <w:iCs w:val="0"/>
          <w:color w:val="0037FF"/>
          <w:sz w:val="28"/>
          <w:szCs w:val="28"/>
          <w:lang w:val="en-US"/>
        </w:rPr>
        <w:t>?</w:t>
      </w:r>
    </w:p>
    <w:p w14:paraId="77871925">
      <w:pPr>
        <w:numPr>
          <w:ilvl w:val="0"/>
          <w:numId w:val="0"/>
        </w:numPr>
        <w:rPr>
          <w:rFonts w:hint="default" w:ascii="Cambria" w:hAnsi="Cambria"/>
          <w:b w:val="0"/>
          <w:bCs w:val="0"/>
          <w:i w:val="0"/>
          <w:iCs w:val="0"/>
          <w:color w:val="auto"/>
          <w:sz w:val="28"/>
          <w:szCs w:val="28"/>
          <w:lang w:val="en-US"/>
        </w:rPr>
      </w:pPr>
      <w:r>
        <w:rPr>
          <w:rFonts w:hint="default" w:ascii="Cambria" w:hAnsi="Cambria"/>
          <w:b/>
          <w:bCs/>
          <w:i w:val="0"/>
          <w:iCs w:val="0"/>
          <w:color w:val="auto"/>
          <w:sz w:val="28"/>
          <w:szCs w:val="28"/>
          <w:lang w:val="en-US"/>
        </w:rPr>
        <w:t>Default Import:</w:t>
      </w:r>
    </w:p>
    <w:p w14:paraId="2E16AB24">
      <w:pPr>
        <w:numPr>
          <w:ilvl w:val="0"/>
          <w:numId w:val="0"/>
        </w:numPr>
        <w:rPr>
          <w:rFonts w:hint="default" w:ascii="Cambria" w:hAnsi="Cambria"/>
          <w:b w:val="0"/>
          <w:bCs w:val="0"/>
          <w:i w:val="0"/>
          <w:iCs w:val="0"/>
          <w:color w:val="auto"/>
          <w:sz w:val="28"/>
          <w:szCs w:val="28"/>
          <w:lang w:val="en-US"/>
        </w:rPr>
      </w:pPr>
    </w:p>
    <w:p w14:paraId="657D20BF">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import Hello from './Hello';</w:t>
      </w:r>
    </w:p>
    <w:p w14:paraId="3AA20316">
      <w:pPr>
        <w:numPr>
          <w:ilvl w:val="0"/>
          <w:numId w:val="0"/>
        </w:numPr>
        <w:rPr>
          <w:rFonts w:hint="default" w:ascii="Cambria" w:hAnsi="Cambria"/>
          <w:b w:val="0"/>
          <w:bCs w:val="0"/>
          <w:i w:val="0"/>
          <w:iCs w:val="0"/>
          <w:color w:val="auto"/>
          <w:sz w:val="28"/>
          <w:szCs w:val="28"/>
          <w:lang w:val="en-US"/>
        </w:rPr>
      </w:pPr>
    </w:p>
    <w:p w14:paraId="455BB210">
      <w:pPr>
        <w:numPr>
          <w:ilvl w:val="0"/>
          <w:numId w:val="0"/>
        </w:numPr>
        <w:rPr>
          <w:rFonts w:hint="default" w:ascii="Cambria" w:hAnsi="Cambria"/>
          <w:b/>
          <w:bCs/>
          <w:i w:val="0"/>
          <w:iCs w:val="0"/>
          <w:color w:val="auto"/>
          <w:sz w:val="28"/>
          <w:szCs w:val="28"/>
          <w:lang w:val="en-US"/>
        </w:rPr>
      </w:pPr>
      <w:r>
        <w:rPr>
          <w:rFonts w:hint="default" w:ascii="Cambria" w:hAnsi="Cambria"/>
          <w:b/>
          <w:bCs/>
          <w:i w:val="0"/>
          <w:iCs w:val="0"/>
          <w:color w:val="auto"/>
          <w:sz w:val="28"/>
          <w:szCs w:val="28"/>
          <w:lang w:val="en-US"/>
        </w:rPr>
        <w:t>Named Import:</w:t>
      </w:r>
    </w:p>
    <w:p w14:paraId="066B7FC9">
      <w:pPr>
        <w:numPr>
          <w:ilvl w:val="0"/>
          <w:numId w:val="0"/>
        </w:numPr>
        <w:rPr>
          <w:rFonts w:hint="default" w:ascii="Cambria" w:hAnsi="Cambria"/>
          <w:b w:val="0"/>
          <w:bCs w:val="0"/>
          <w:i w:val="0"/>
          <w:iCs w:val="0"/>
          <w:color w:val="auto"/>
          <w:sz w:val="28"/>
          <w:szCs w:val="28"/>
          <w:lang w:val="en-US"/>
        </w:rPr>
      </w:pPr>
    </w:p>
    <w:p w14:paraId="66C55AEB">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import { Hello } from './Hello';</w:t>
      </w:r>
    </w:p>
    <w:p w14:paraId="35FFC2C2">
      <w:pPr>
        <w:numPr>
          <w:ilvl w:val="0"/>
          <w:numId w:val="0"/>
        </w:numPr>
        <w:rPr>
          <w:rFonts w:hint="default" w:ascii="Cambria" w:hAnsi="Cambria"/>
          <w:b w:val="0"/>
          <w:bCs w:val="0"/>
          <w:i w:val="0"/>
          <w:iCs w:val="0"/>
          <w:color w:val="auto"/>
          <w:sz w:val="28"/>
          <w:szCs w:val="28"/>
          <w:lang w:val="en-US"/>
        </w:rPr>
      </w:pPr>
    </w:p>
    <w:p w14:paraId="56B69424">
      <w:pPr>
        <w:numPr>
          <w:ilvl w:val="0"/>
          <w:numId w:val="0"/>
        </w:numPr>
        <w:rPr>
          <w:rFonts w:hint="default" w:ascii="Cambria" w:hAnsi="Cambria"/>
          <w:b/>
          <w:bCs/>
          <w:i w:val="0"/>
          <w:iCs w:val="0"/>
          <w:color w:val="auto"/>
          <w:sz w:val="28"/>
          <w:szCs w:val="28"/>
          <w:lang w:val="en-US"/>
        </w:rPr>
      </w:pPr>
      <w:r>
        <w:rPr>
          <w:rFonts w:hint="default" w:ascii="Cambria" w:hAnsi="Cambria"/>
          <w:b/>
          <w:bCs/>
          <w:i w:val="0"/>
          <w:iCs w:val="0"/>
          <w:color w:val="auto"/>
          <w:sz w:val="28"/>
          <w:szCs w:val="28"/>
          <w:lang w:val="en-US"/>
        </w:rPr>
        <w:t>Import Multiple Named Components:</w:t>
      </w:r>
    </w:p>
    <w:p w14:paraId="2BAE9E1E">
      <w:pPr>
        <w:numPr>
          <w:ilvl w:val="0"/>
          <w:numId w:val="0"/>
        </w:numPr>
        <w:rPr>
          <w:rFonts w:hint="default" w:ascii="Cambria" w:hAnsi="Cambria"/>
          <w:b w:val="0"/>
          <w:bCs w:val="0"/>
          <w:i w:val="0"/>
          <w:iCs w:val="0"/>
          <w:color w:val="auto"/>
          <w:sz w:val="28"/>
          <w:szCs w:val="28"/>
          <w:lang w:val="en-US"/>
        </w:rPr>
      </w:pPr>
    </w:p>
    <w:p w14:paraId="0BE91C08">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import { Hello, Greet } from './Hello';</w:t>
      </w:r>
    </w:p>
    <w:p w14:paraId="05D5782B">
      <w:pPr>
        <w:numPr>
          <w:ilvl w:val="0"/>
          <w:numId w:val="0"/>
        </w:numPr>
        <w:rPr>
          <w:rFonts w:hint="default" w:ascii="Cambria" w:hAnsi="Cambria"/>
          <w:b w:val="0"/>
          <w:bCs w:val="0"/>
          <w:i/>
          <w:iCs/>
          <w:color w:val="auto"/>
          <w:sz w:val="28"/>
          <w:szCs w:val="28"/>
          <w:lang w:val="en-US"/>
        </w:rPr>
      </w:pPr>
    </w:p>
    <w:p w14:paraId="6F0DCEDE">
      <w:pPr>
        <w:numPr>
          <w:ilvl w:val="0"/>
          <w:numId w:val="0"/>
        </w:numPr>
        <w:rPr>
          <w:rFonts w:hint="default" w:ascii="Cambria" w:hAnsi="Cambria"/>
          <w:b w:val="0"/>
          <w:bCs w:val="0"/>
          <w:i/>
          <w:iCs/>
          <w:color w:val="auto"/>
          <w:sz w:val="28"/>
          <w:szCs w:val="28"/>
          <w:lang w:val="en-US"/>
        </w:rPr>
      </w:pPr>
    </w:p>
    <w:p w14:paraId="77FC2E20">
      <w:pPr>
        <w:numPr>
          <w:ilvl w:val="0"/>
          <w:numId w:val="0"/>
        </w:numPr>
        <w:rPr>
          <w:rFonts w:hint="default" w:ascii="Cambria" w:hAnsi="Cambria"/>
          <w:b w:val="0"/>
          <w:bCs w:val="0"/>
          <w:i/>
          <w:iCs/>
          <w:color w:val="auto"/>
          <w:sz w:val="28"/>
          <w:szCs w:val="28"/>
          <w:lang w:val="en-US"/>
        </w:rPr>
      </w:pPr>
    </w:p>
    <w:p w14:paraId="14A2A50E">
      <w:pPr>
        <w:numPr>
          <w:ilvl w:val="0"/>
          <w:numId w:val="11"/>
        </w:numPr>
        <w:ind w:left="0" w:leftChars="0" w:firstLine="0" w:firstLineChars="0"/>
        <w:jc w:val="center"/>
        <w:rPr>
          <w:rFonts w:hint="default" w:ascii="Cambria" w:hAnsi="Cambria"/>
          <w:b w:val="0"/>
          <w:bCs w:val="0"/>
          <w:i/>
          <w:iCs/>
          <w:color w:val="auto"/>
          <w:sz w:val="32"/>
          <w:szCs w:val="32"/>
          <w:highlight w:val="yellow"/>
          <w:lang w:val="en-US"/>
        </w:rPr>
      </w:pPr>
      <w:r>
        <w:rPr>
          <w:rFonts w:hint="default" w:ascii="Cambria" w:hAnsi="Cambria"/>
          <w:b/>
          <w:bCs/>
          <w:i w:val="0"/>
          <w:iCs w:val="0"/>
          <w:color w:val="0037FF"/>
          <w:sz w:val="32"/>
          <w:szCs w:val="32"/>
          <w:highlight w:val="yellow"/>
          <w:lang w:val="en-US"/>
        </w:rPr>
        <w:t>Importance of jsx :-</w:t>
      </w:r>
    </w:p>
    <w:p w14:paraId="4A5C0F1C">
      <w:pPr>
        <w:numPr>
          <w:ilvl w:val="0"/>
          <w:numId w:val="0"/>
        </w:numPr>
        <w:rPr>
          <w:rFonts w:hint="default" w:ascii="Cambria" w:hAnsi="Cambria"/>
          <w:b/>
          <w:bCs/>
          <w:i w:val="0"/>
          <w:iCs w:val="0"/>
          <w:color w:val="0037FF"/>
          <w:sz w:val="28"/>
          <w:szCs w:val="28"/>
          <w:lang w:val="en-US"/>
        </w:rPr>
      </w:pPr>
    </w:p>
    <w:p w14:paraId="3CB22074">
      <w:pPr>
        <w:numPr>
          <w:ilvl w:val="0"/>
          <w:numId w:val="0"/>
        </w:numPr>
        <w:rPr>
          <w:rFonts w:hint="default" w:ascii="Cambria" w:hAnsi="Cambria"/>
          <w:b w:val="0"/>
          <w:bCs w:val="0"/>
          <w:i w:val="0"/>
          <w:iCs w:val="0"/>
          <w:color w:val="auto"/>
          <w:sz w:val="28"/>
          <w:szCs w:val="28"/>
          <w:lang w:val="en-US"/>
        </w:rPr>
      </w:pPr>
      <w:r>
        <w:rPr>
          <w:rFonts w:hint="default" w:ascii="Cambria" w:hAnsi="Cambria"/>
          <w:b/>
          <w:bCs/>
          <w:i w:val="0"/>
          <w:iCs w:val="0"/>
          <w:color w:val="auto"/>
          <w:sz w:val="26"/>
          <w:szCs w:val="26"/>
          <w:lang w:val="en-US"/>
        </w:rPr>
        <w:t>JSX (JavaScript XML)</w:t>
      </w:r>
      <w:r>
        <w:rPr>
          <w:rFonts w:hint="default" w:ascii="Cambria" w:hAnsi="Cambria"/>
          <w:b w:val="0"/>
          <w:bCs w:val="0"/>
          <w:i w:val="0"/>
          <w:iCs w:val="0"/>
          <w:color w:val="auto"/>
          <w:sz w:val="26"/>
          <w:szCs w:val="26"/>
          <w:lang w:val="en-US"/>
        </w:rPr>
        <w:t xml:space="preserve"> makes it easy to </w:t>
      </w:r>
      <w:r>
        <w:rPr>
          <w:rFonts w:hint="default" w:ascii="Cambria" w:hAnsi="Cambria"/>
          <w:b/>
          <w:bCs/>
          <w:i w:val="0"/>
          <w:iCs w:val="0"/>
          <w:color w:val="auto"/>
          <w:sz w:val="26"/>
          <w:szCs w:val="26"/>
          <w:lang w:val="en-US"/>
        </w:rPr>
        <w:t>write HTML inside JavaScript</w:t>
      </w:r>
      <w:r>
        <w:rPr>
          <w:rFonts w:hint="default" w:ascii="Cambria" w:hAnsi="Cambria"/>
          <w:b w:val="0"/>
          <w:bCs w:val="0"/>
          <w:i w:val="0"/>
          <w:iCs w:val="0"/>
          <w:color w:val="auto"/>
          <w:sz w:val="28"/>
          <w:szCs w:val="28"/>
          <w:lang w:val="en-US"/>
        </w:rPr>
        <w:t>.</w:t>
      </w:r>
    </w:p>
    <w:p w14:paraId="1B4F94DB">
      <w:pPr>
        <w:numPr>
          <w:ilvl w:val="0"/>
          <w:numId w:val="0"/>
        </w:numPr>
        <w:rPr>
          <w:rFonts w:hint="default" w:ascii="Cambria" w:hAnsi="Cambria"/>
          <w:b w:val="0"/>
          <w:bCs w:val="0"/>
          <w:i w:val="0"/>
          <w:iCs w:val="0"/>
          <w:color w:val="auto"/>
          <w:sz w:val="28"/>
          <w:szCs w:val="28"/>
          <w:lang w:val="en-US"/>
        </w:rPr>
      </w:pPr>
    </w:p>
    <w:p w14:paraId="130E134D">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Helps create UI in a </w:t>
      </w:r>
      <w:r>
        <w:rPr>
          <w:rFonts w:hint="default" w:ascii="Cambria" w:hAnsi="Cambria"/>
          <w:b/>
          <w:bCs/>
          <w:i w:val="0"/>
          <w:iCs w:val="0"/>
          <w:color w:val="auto"/>
          <w:sz w:val="28"/>
          <w:szCs w:val="28"/>
          <w:lang w:val="en-US"/>
        </w:rPr>
        <w:t>clear and readable way</w:t>
      </w:r>
    </w:p>
    <w:p w14:paraId="4F0F6998">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Lets you combine </w:t>
      </w:r>
      <w:r>
        <w:rPr>
          <w:rFonts w:hint="default" w:ascii="Cambria" w:hAnsi="Cambria"/>
          <w:b/>
          <w:bCs/>
          <w:i w:val="0"/>
          <w:iCs w:val="0"/>
          <w:color w:val="auto"/>
          <w:sz w:val="28"/>
          <w:szCs w:val="28"/>
          <w:lang w:val="en-US"/>
        </w:rPr>
        <w:t>HTML and JavaScript logic</w:t>
      </w:r>
    </w:p>
    <w:p w14:paraId="393CDD36">
      <w:pPr>
        <w:numPr>
          <w:ilvl w:val="0"/>
          <w:numId w:val="0"/>
        </w:numPr>
        <w:rPr>
          <w:rFonts w:hint="default" w:ascii="Cambria" w:hAnsi="Cambria"/>
          <w:b/>
          <w:bCs/>
          <w:i w:val="0"/>
          <w:iCs w:val="0"/>
          <w:color w:val="auto"/>
          <w:sz w:val="28"/>
          <w:szCs w:val="28"/>
          <w:lang w:val="en-US"/>
        </w:rPr>
      </w:pPr>
      <w:r>
        <w:rPr>
          <w:rFonts w:hint="default" w:ascii="Cambria" w:hAnsi="Cambria"/>
          <w:b w:val="0"/>
          <w:bCs w:val="0"/>
          <w:i w:val="0"/>
          <w:iCs w:val="0"/>
          <w:color w:val="auto"/>
          <w:sz w:val="28"/>
          <w:szCs w:val="28"/>
          <w:lang w:val="en-US"/>
        </w:rPr>
        <w:t xml:space="preserve">- Makes code </w:t>
      </w:r>
      <w:r>
        <w:rPr>
          <w:rFonts w:hint="default" w:ascii="Cambria" w:hAnsi="Cambria"/>
          <w:b/>
          <w:bCs/>
          <w:i w:val="0"/>
          <w:iCs w:val="0"/>
          <w:color w:val="auto"/>
          <w:sz w:val="28"/>
          <w:szCs w:val="28"/>
          <w:lang w:val="en-US"/>
        </w:rPr>
        <w:t>easy to understand and manage</w:t>
      </w:r>
    </w:p>
    <w:p w14:paraId="6AED73FC">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React uses JSX to convert code into </w:t>
      </w:r>
      <w:r>
        <w:rPr>
          <w:rFonts w:hint="default" w:ascii="Cambria" w:hAnsi="Cambria"/>
          <w:b/>
          <w:bCs/>
          <w:i w:val="0"/>
          <w:iCs w:val="0"/>
          <w:color w:val="auto"/>
          <w:sz w:val="28"/>
          <w:szCs w:val="28"/>
          <w:lang w:val="en-US"/>
        </w:rPr>
        <w:t>virtual DOM</w:t>
      </w:r>
      <w:r>
        <w:rPr>
          <w:rFonts w:hint="default" w:ascii="Cambria" w:hAnsi="Cambria"/>
          <w:b w:val="0"/>
          <w:bCs w:val="0"/>
          <w:i w:val="0"/>
          <w:iCs w:val="0"/>
          <w:color w:val="auto"/>
          <w:sz w:val="28"/>
          <w:szCs w:val="28"/>
          <w:lang w:val="en-US"/>
        </w:rPr>
        <w:t xml:space="preserve"> for fast updates</w:t>
      </w:r>
    </w:p>
    <w:p w14:paraId="00543F3E">
      <w:pPr>
        <w:numPr>
          <w:ilvl w:val="0"/>
          <w:numId w:val="0"/>
        </w:numPr>
        <w:rPr>
          <w:rFonts w:hint="default" w:ascii="Cambria" w:hAnsi="Cambria"/>
          <w:b w:val="0"/>
          <w:bCs w:val="0"/>
          <w:i w:val="0"/>
          <w:iCs w:val="0"/>
          <w:color w:val="auto"/>
          <w:sz w:val="28"/>
          <w:szCs w:val="28"/>
          <w:lang w:val="en-US"/>
        </w:rPr>
      </w:pPr>
    </w:p>
    <w:p w14:paraId="6CA110A6">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Example: </w:t>
      </w:r>
    </w:p>
    <w:p w14:paraId="3D11AD95">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const element = &lt;h1&gt;Hello, JSX!&lt;/h1&gt;;</w:t>
      </w:r>
    </w:p>
    <w:p w14:paraId="39F3AA16">
      <w:pPr>
        <w:numPr>
          <w:ilvl w:val="0"/>
          <w:numId w:val="0"/>
        </w:numPr>
        <w:rPr>
          <w:rFonts w:hint="default" w:ascii="Cambria" w:hAnsi="Cambria"/>
          <w:b w:val="0"/>
          <w:bCs w:val="0"/>
          <w:i/>
          <w:iCs/>
          <w:color w:val="auto"/>
          <w:sz w:val="28"/>
          <w:szCs w:val="28"/>
          <w:lang w:val="en-US"/>
        </w:rPr>
      </w:pPr>
    </w:p>
    <w:p w14:paraId="0497F93B">
      <w:pPr>
        <w:numPr>
          <w:ilvl w:val="0"/>
          <w:numId w:val="0"/>
        </w:numPr>
        <w:ind w:leftChars="0"/>
        <w:rPr>
          <w:rFonts w:hint="default" w:ascii="Cambria" w:hAnsi="Cambria"/>
          <w:b w:val="0"/>
          <w:bCs w:val="0"/>
          <w:i w:val="0"/>
          <w:iCs w:val="0"/>
          <w:color w:val="auto"/>
          <w:sz w:val="28"/>
          <w:szCs w:val="28"/>
          <w:lang w:val="en-US"/>
        </w:rPr>
      </w:pPr>
    </w:p>
    <w:p w14:paraId="4B408CA2">
      <w:pPr>
        <w:numPr>
          <w:ilvl w:val="0"/>
          <w:numId w:val="11"/>
        </w:numPr>
        <w:ind w:left="0" w:leftChars="0" w:firstLine="0" w:firstLineChars="0"/>
        <w:jc w:val="center"/>
        <w:rPr>
          <w:rFonts w:hint="default" w:ascii="Cambria" w:hAnsi="Cambria"/>
          <w:b/>
          <w:bCs/>
          <w:i w:val="0"/>
          <w:iCs w:val="0"/>
          <w:color w:val="0037FF"/>
          <w:sz w:val="32"/>
          <w:szCs w:val="32"/>
          <w:highlight w:val="yellow"/>
          <w:lang w:val="en-US"/>
        </w:rPr>
      </w:pPr>
      <w:r>
        <w:rPr>
          <w:rFonts w:hint="default" w:ascii="Cambria" w:hAnsi="Cambria"/>
          <w:b/>
          <w:bCs/>
          <w:i w:val="0"/>
          <w:iCs w:val="0"/>
          <w:color w:val="0037FF"/>
          <w:sz w:val="32"/>
          <w:szCs w:val="32"/>
          <w:highlight w:val="yellow"/>
          <w:lang w:val="en-US"/>
        </w:rPr>
        <w:t>Click Event &amp; Function call :-</w:t>
      </w:r>
    </w:p>
    <w:p w14:paraId="05F85711">
      <w:pPr>
        <w:numPr>
          <w:ilvl w:val="0"/>
          <w:numId w:val="0"/>
        </w:numPr>
        <w:ind w:leftChars="0"/>
        <w:rPr>
          <w:rFonts w:hint="default" w:ascii="Cambria" w:hAnsi="Cambria"/>
          <w:b/>
          <w:bCs/>
          <w:i w:val="0"/>
          <w:iCs w:val="0"/>
          <w:color w:val="0037FF"/>
          <w:sz w:val="28"/>
          <w:szCs w:val="28"/>
          <w:lang w:val="en-US"/>
        </w:rPr>
      </w:pPr>
      <w:r>
        <w:rPr>
          <w:rFonts w:hint="default" w:ascii="Cambria" w:hAnsi="Cambria"/>
          <w:b/>
          <w:bCs/>
          <w:i w:val="0"/>
          <w:iCs w:val="0"/>
          <w:color w:val="0037FF"/>
          <w:sz w:val="28"/>
          <w:szCs w:val="28"/>
          <w:lang w:val="en-US"/>
        </w:rPr>
        <w:t xml:space="preserve"> </w:t>
      </w:r>
    </w:p>
    <w:p w14:paraId="72579962">
      <w:pPr>
        <w:numPr>
          <w:ilvl w:val="0"/>
          <w:numId w:val="0"/>
        </w:numPr>
        <w:ind w:leftChars="0"/>
        <w:rPr>
          <w:rFonts w:hint="default" w:ascii="Cambria" w:hAnsi="Cambria"/>
          <w:b w:val="0"/>
          <w:bCs w:val="0"/>
          <w:i w:val="0"/>
          <w:iCs w:val="0"/>
          <w:color w:val="0037FF"/>
          <w:sz w:val="28"/>
          <w:szCs w:val="28"/>
          <w:lang w:val="en-US"/>
        </w:rPr>
      </w:pPr>
      <w:r>
        <w:rPr>
          <w:rFonts w:hint="default" w:ascii="Cambria" w:hAnsi="Cambria"/>
          <w:b w:val="0"/>
          <w:bCs w:val="0"/>
          <w:i w:val="0"/>
          <w:iCs w:val="0"/>
          <w:color w:val="0037FF"/>
          <w:sz w:val="28"/>
          <w:szCs w:val="28"/>
          <w:u w:val="single"/>
          <w:lang w:val="en-US"/>
        </w:rPr>
        <w:t>Difference between JavaScript Function Call &amp; React Function Call</w:t>
      </w:r>
      <w:r>
        <w:rPr>
          <w:rFonts w:hint="default" w:ascii="Cambria" w:hAnsi="Cambria"/>
          <w:b w:val="0"/>
          <w:bCs w:val="0"/>
          <w:i w:val="0"/>
          <w:iCs w:val="0"/>
          <w:color w:val="0037FF"/>
          <w:sz w:val="28"/>
          <w:szCs w:val="28"/>
          <w:lang w:val="en-US"/>
        </w:rPr>
        <w:t xml:space="preserve"> :-</w:t>
      </w:r>
    </w:p>
    <w:p w14:paraId="30577FB6">
      <w:pPr>
        <w:numPr>
          <w:ilvl w:val="0"/>
          <w:numId w:val="0"/>
        </w:numPr>
        <w:ind w:leftChars="0"/>
        <w:rPr>
          <w:rFonts w:hint="default" w:ascii="Cambria" w:hAnsi="Cambria"/>
          <w:b w:val="0"/>
          <w:bCs w:val="0"/>
          <w:i w:val="0"/>
          <w:iCs w:val="0"/>
          <w:color w:val="0037FF"/>
          <w:sz w:val="28"/>
          <w:szCs w:val="28"/>
          <w:lang w:val="en-US"/>
        </w:rPr>
      </w:pPr>
      <w:r>
        <w:drawing>
          <wp:inline distT="0" distB="0" distL="114300" distR="114300">
            <wp:extent cx="5874385" cy="1253490"/>
            <wp:effectExtent l="0" t="0" r="8255" b="1143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6"/>
                    <a:stretch>
                      <a:fillRect/>
                    </a:stretch>
                  </pic:blipFill>
                  <pic:spPr>
                    <a:xfrm>
                      <a:off x="0" y="0"/>
                      <a:ext cx="5874385" cy="1253490"/>
                    </a:xfrm>
                    <a:prstGeom prst="rect">
                      <a:avLst/>
                    </a:prstGeom>
                    <a:noFill/>
                    <a:ln>
                      <a:noFill/>
                    </a:ln>
                  </pic:spPr>
                </pic:pic>
              </a:graphicData>
            </a:graphic>
          </wp:inline>
        </w:drawing>
      </w:r>
    </w:p>
    <w:p w14:paraId="0857120A">
      <w:pPr>
        <w:numPr>
          <w:ilvl w:val="0"/>
          <w:numId w:val="0"/>
        </w:numPr>
        <w:ind w:leftChars="0"/>
        <w:rPr>
          <w:rFonts w:hint="default" w:ascii="Cambria" w:hAnsi="Cambria"/>
          <w:b/>
          <w:bCs/>
          <w:i w:val="0"/>
          <w:iCs w:val="0"/>
          <w:color w:val="0037FF"/>
          <w:sz w:val="28"/>
          <w:szCs w:val="28"/>
          <w:lang w:val="en-US"/>
        </w:rPr>
      </w:pPr>
      <w:r>
        <w:rPr>
          <w:rFonts w:hint="default" w:ascii="Cambria" w:hAnsi="Cambria"/>
          <w:b/>
          <w:bCs/>
          <w:i w:val="0"/>
          <w:iCs w:val="0"/>
          <w:color w:val="0037FF"/>
          <w:sz w:val="28"/>
          <w:szCs w:val="28"/>
          <w:lang w:val="en-US"/>
        </w:rPr>
        <w:t xml:space="preserve"> </w:t>
      </w:r>
    </w:p>
    <w:p w14:paraId="45DBC2C5">
      <w:pPr>
        <w:numPr>
          <w:ilvl w:val="0"/>
          <w:numId w:val="0"/>
        </w:numPr>
        <w:ind w:leftChars="0"/>
        <w:rPr>
          <w:rFonts w:hint="default" w:ascii="Cambria" w:hAnsi="Cambria"/>
          <w:b w:val="0"/>
          <w:bCs w:val="0"/>
          <w:i w:val="0"/>
          <w:iCs w:val="0"/>
          <w:color w:val="auto"/>
          <w:sz w:val="28"/>
          <w:szCs w:val="28"/>
          <w:lang w:val="en-US"/>
        </w:rPr>
      </w:pPr>
      <w:r>
        <w:rPr>
          <w:rFonts w:hint="default" w:ascii="Cambria" w:hAnsi="Cambria"/>
          <w:b w:val="0"/>
          <w:bCs w:val="0"/>
          <w:i w:val="0"/>
          <w:iCs w:val="0"/>
          <w:color w:val="0037FF"/>
          <w:sz w:val="28"/>
          <w:szCs w:val="28"/>
          <w:u w:val="single"/>
          <w:lang w:val="en-US"/>
        </w:rPr>
        <w:t>How to Make a Function in React</w:t>
      </w:r>
      <w:r>
        <w:rPr>
          <w:rFonts w:hint="default" w:ascii="Cambria" w:hAnsi="Cambria"/>
          <w:b w:val="0"/>
          <w:bCs w:val="0"/>
          <w:i w:val="0"/>
          <w:iCs w:val="0"/>
          <w:color w:val="0037FF"/>
          <w:sz w:val="28"/>
          <w:szCs w:val="28"/>
          <w:lang w:val="en-US"/>
        </w:rPr>
        <w:t xml:space="preserve"> :-</w:t>
      </w:r>
    </w:p>
    <w:p w14:paraId="7D1D48FD">
      <w:pPr>
        <w:numPr>
          <w:ilvl w:val="0"/>
          <w:numId w:val="0"/>
        </w:numPr>
        <w:ind w:leftChars="0"/>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function sayHello() {</w:t>
      </w:r>
    </w:p>
    <w:p w14:paraId="33526DD7">
      <w:pPr>
        <w:numPr>
          <w:ilvl w:val="0"/>
          <w:numId w:val="0"/>
        </w:numPr>
        <w:ind w:leftChars="0"/>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alert("Hello from React!");</w:t>
      </w:r>
    </w:p>
    <w:p w14:paraId="55EE9E69">
      <w:pPr>
        <w:numPr>
          <w:ilvl w:val="0"/>
          <w:numId w:val="0"/>
        </w:numPr>
        <w:ind w:leftChars="0"/>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w:t>
      </w:r>
    </w:p>
    <w:p w14:paraId="268AE69E">
      <w:pPr>
        <w:numPr>
          <w:ilvl w:val="0"/>
          <w:numId w:val="0"/>
        </w:numPr>
        <w:ind w:leftChars="0"/>
        <w:rPr>
          <w:rFonts w:hint="default" w:ascii="Cambria" w:hAnsi="Cambria"/>
          <w:b w:val="0"/>
          <w:bCs w:val="0"/>
          <w:i w:val="0"/>
          <w:iCs w:val="0"/>
          <w:color w:val="auto"/>
          <w:sz w:val="28"/>
          <w:szCs w:val="28"/>
          <w:lang w:val="en-US"/>
        </w:rPr>
      </w:pPr>
      <w:r>
        <w:rPr>
          <w:rFonts w:hint="default" w:ascii="Cambria" w:hAnsi="Cambria"/>
          <w:b w:val="0"/>
          <w:bCs w:val="0"/>
          <w:i w:val="0"/>
          <w:iCs w:val="0"/>
          <w:color w:val="0037FF"/>
          <w:sz w:val="28"/>
          <w:szCs w:val="28"/>
          <w:u w:val="single"/>
          <w:lang w:val="en-US"/>
        </w:rPr>
        <w:t>How to Make a Button and Click Event</w:t>
      </w:r>
      <w:r>
        <w:rPr>
          <w:rFonts w:hint="default" w:ascii="Cambria" w:hAnsi="Cambria"/>
          <w:b w:val="0"/>
          <w:bCs w:val="0"/>
          <w:i w:val="0"/>
          <w:iCs w:val="0"/>
          <w:color w:val="0037FF"/>
          <w:sz w:val="28"/>
          <w:szCs w:val="28"/>
          <w:lang w:val="en-US"/>
        </w:rPr>
        <w:t xml:space="preserve"> :-</w:t>
      </w:r>
    </w:p>
    <w:p w14:paraId="6961E248">
      <w:pPr>
        <w:numPr>
          <w:ilvl w:val="0"/>
          <w:numId w:val="0"/>
        </w:numPr>
        <w:ind w:leftChars="0"/>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&lt;button onClick={sayHello}&gt;Click Me&lt;/button&gt;</w:t>
      </w:r>
    </w:p>
    <w:p w14:paraId="6020BA7E">
      <w:pPr>
        <w:numPr>
          <w:ilvl w:val="0"/>
          <w:numId w:val="0"/>
        </w:numPr>
        <w:ind w:leftChars="0"/>
        <w:rPr>
          <w:rFonts w:hint="default" w:ascii="Cambria" w:hAnsi="Cambria"/>
          <w:b w:val="0"/>
          <w:bCs w:val="0"/>
          <w:i/>
          <w:iCs/>
          <w:color w:val="auto"/>
          <w:sz w:val="28"/>
          <w:szCs w:val="28"/>
          <w:lang w:val="en-US"/>
        </w:rPr>
      </w:pPr>
    </w:p>
    <w:p w14:paraId="7666131C">
      <w:pPr>
        <w:numPr>
          <w:ilvl w:val="0"/>
          <w:numId w:val="0"/>
        </w:numPr>
        <w:ind w:leftChars="0"/>
        <w:rPr>
          <w:rFonts w:hint="default" w:ascii="Cambria" w:hAnsi="Cambria"/>
          <w:b w:val="0"/>
          <w:bCs w:val="0"/>
          <w:i w:val="0"/>
          <w:iCs w:val="0"/>
          <w:color w:val="0037FF"/>
          <w:sz w:val="28"/>
          <w:szCs w:val="28"/>
          <w:lang w:val="en-US"/>
        </w:rPr>
      </w:pPr>
      <w:r>
        <w:rPr>
          <w:rFonts w:hint="default" w:ascii="Cambria" w:hAnsi="Cambria"/>
          <w:b w:val="0"/>
          <w:bCs w:val="0"/>
          <w:i w:val="0"/>
          <w:iCs w:val="0"/>
          <w:color w:val="0037FF"/>
          <w:sz w:val="28"/>
          <w:szCs w:val="28"/>
          <w:u w:val="single"/>
          <w:lang w:val="en-US"/>
        </w:rPr>
        <w:t>How to Call Function on Click Event</w:t>
      </w:r>
      <w:r>
        <w:rPr>
          <w:rFonts w:hint="default" w:ascii="Cambria" w:hAnsi="Cambria"/>
          <w:b w:val="0"/>
          <w:bCs w:val="0"/>
          <w:i w:val="0"/>
          <w:iCs w:val="0"/>
          <w:color w:val="0037FF"/>
          <w:sz w:val="28"/>
          <w:szCs w:val="28"/>
          <w:lang w:val="en-US"/>
        </w:rPr>
        <w:t xml:space="preserve"> :-</w:t>
      </w:r>
    </w:p>
    <w:p w14:paraId="382D9CE9">
      <w:pPr>
        <w:numPr>
          <w:ilvl w:val="0"/>
          <w:numId w:val="0"/>
        </w:numPr>
        <w:ind w:leftChars="0"/>
        <w:rPr>
          <w:rFonts w:hint="default" w:ascii="Cambria" w:hAnsi="Cambria"/>
          <w:b/>
          <w:bCs/>
          <w:i w:val="0"/>
          <w:iCs w:val="0"/>
          <w:color w:val="auto"/>
          <w:sz w:val="28"/>
          <w:szCs w:val="28"/>
          <w:lang w:val="en-US"/>
        </w:rPr>
      </w:pPr>
      <w:r>
        <w:rPr>
          <w:rFonts w:hint="default" w:ascii="Cambria" w:hAnsi="Cambria"/>
          <w:b/>
          <w:bCs/>
          <w:i w:val="0"/>
          <w:iCs w:val="0"/>
          <w:color w:val="auto"/>
          <w:sz w:val="28"/>
          <w:szCs w:val="28"/>
          <w:lang w:val="en-US"/>
        </w:rPr>
        <w:t>Simply pass the function name (without ())</w:t>
      </w:r>
    </w:p>
    <w:p w14:paraId="30ECAF07">
      <w:pPr>
        <w:numPr>
          <w:ilvl w:val="0"/>
          <w:numId w:val="0"/>
        </w:numPr>
        <w:ind w:leftChars="0"/>
        <w:rPr>
          <w:rFonts w:hint="default" w:ascii="Cambria" w:hAnsi="Cambria"/>
          <w:b/>
          <w:bCs/>
          <w:i w:val="0"/>
          <w:iCs w:val="0"/>
          <w:color w:val="auto"/>
          <w:sz w:val="28"/>
          <w:szCs w:val="28"/>
          <w:lang w:val="en-US"/>
        </w:rPr>
      </w:pPr>
    </w:p>
    <w:p w14:paraId="01E96B0F">
      <w:pPr>
        <w:numPr>
          <w:ilvl w:val="0"/>
          <w:numId w:val="0"/>
        </w:numPr>
        <w:ind w:leftChars="0"/>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&lt;button onClick={sayHello}&gt;Click Me&lt;/button&gt;</w:t>
      </w:r>
    </w:p>
    <w:p w14:paraId="71B48AE8">
      <w:pPr>
        <w:numPr>
          <w:ilvl w:val="0"/>
          <w:numId w:val="0"/>
        </w:numPr>
        <w:ind w:leftChars="0"/>
        <w:rPr>
          <w:rFonts w:hint="default" w:ascii="Cambria" w:hAnsi="Cambria"/>
          <w:b/>
          <w:bCs/>
          <w:i w:val="0"/>
          <w:iCs w:val="0"/>
          <w:color w:val="auto"/>
          <w:sz w:val="26"/>
          <w:szCs w:val="26"/>
          <w:lang w:val="en-US"/>
        </w:rPr>
      </w:pPr>
      <w:r>
        <w:rPr>
          <w:rFonts w:hint="default" w:ascii="Cambria" w:hAnsi="Cambria"/>
          <w:b/>
          <w:bCs/>
          <w:i w:val="0"/>
          <w:iCs w:val="0"/>
          <w:color w:val="auto"/>
          <w:sz w:val="26"/>
          <w:szCs w:val="26"/>
          <w:lang w:val="en-US"/>
        </w:rPr>
        <w:t>If you write onClick={sayHello()} it will call immediately, not on click</w:t>
      </w:r>
    </w:p>
    <w:p w14:paraId="6141DEC4">
      <w:pPr>
        <w:numPr>
          <w:ilvl w:val="0"/>
          <w:numId w:val="0"/>
        </w:numPr>
        <w:ind w:leftChars="0"/>
        <w:rPr>
          <w:rFonts w:hint="default" w:ascii="Cambria" w:hAnsi="Cambria"/>
          <w:b/>
          <w:bCs/>
          <w:i w:val="0"/>
          <w:iCs w:val="0"/>
          <w:color w:val="auto"/>
          <w:sz w:val="26"/>
          <w:szCs w:val="26"/>
          <w:lang w:val="en-US"/>
        </w:rPr>
      </w:pPr>
    </w:p>
    <w:p w14:paraId="140F99A6">
      <w:pPr>
        <w:numPr>
          <w:ilvl w:val="0"/>
          <w:numId w:val="0"/>
        </w:numPr>
        <w:ind w:leftChars="0"/>
        <w:rPr>
          <w:rFonts w:hint="default" w:ascii="Cambria" w:hAnsi="Cambria"/>
          <w:b w:val="0"/>
          <w:bCs w:val="0"/>
          <w:i w:val="0"/>
          <w:iCs w:val="0"/>
          <w:color w:val="0037FF"/>
          <w:sz w:val="28"/>
          <w:szCs w:val="28"/>
          <w:lang w:val="en-US"/>
        </w:rPr>
      </w:pPr>
      <w:r>
        <w:rPr>
          <w:rFonts w:hint="default" w:ascii="Cambria" w:hAnsi="Cambria"/>
          <w:b w:val="0"/>
          <w:bCs w:val="0"/>
          <w:i w:val="0"/>
          <w:iCs w:val="0"/>
          <w:color w:val="0037FF"/>
          <w:sz w:val="28"/>
          <w:szCs w:val="28"/>
          <w:u w:val="single"/>
          <w:lang w:val="en-US"/>
        </w:rPr>
        <w:t>How to Call an Arrow Function</w:t>
      </w:r>
      <w:r>
        <w:rPr>
          <w:rFonts w:hint="default" w:ascii="Cambria" w:hAnsi="Cambria"/>
          <w:b w:val="0"/>
          <w:bCs w:val="0"/>
          <w:i w:val="0"/>
          <w:iCs w:val="0"/>
          <w:color w:val="0037FF"/>
          <w:sz w:val="28"/>
          <w:szCs w:val="28"/>
          <w:lang w:val="en-US"/>
        </w:rPr>
        <w:t xml:space="preserve"> :-</w:t>
      </w:r>
    </w:p>
    <w:p w14:paraId="253DBFDF">
      <w:pPr>
        <w:numPr>
          <w:ilvl w:val="0"/>
          <w:numId w:val="0"/>
        </w:numPr>
        <w:ind w:leftChars="0"/>
        <w:rPr>
          <w:rFonts w:hint="default" w:ascii="Cambria" w:hAnsi="Cambria"/>
          <w:b/>
          <w:bCs/>
          <w:i w:val="0"/>
          <w:iCs w:val="0"/>
          <w:color w:val="auto"/>
          <w:sz w:val="28"/>
          <w:szCs w:val="28"/>
          <w:lang w:val="en-US"/>
        </w:rPr>
      </w:pPr>
    </w:p>
    <w:p w14:paraId="71D0536D">
      <w:pPr>
        <w:numPr>
          <w:ilvl w:val="0"/>
          <w:numId w:val="0"/>
        </w:numPr>
        <w:ind w:leftChars="0"/>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const showMessage = () =&gt; {</w:t>
      </w:r>
    </w:p>
    <w:p w14:paraId="27D0BB35">
      <w:pPr>
        <w:numPr>
          <w:ilvl w:val="0"/>
          <w:numId w:val="0"/>
        </w:numPr>
        <w:ind w:leftChars="0"/>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alert("Hello from Arrow Function!");</w:t>
      </w:r>
    </w:p>
    <w:p w14:paraId="543D086C">
      <w:pPr>
        <w:numPr>
          <w:ilvl w:val="0"/>
          <w:numId w:val="0"/>
        </w:numPr>
        <w:ind w:leftChars="0"/>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w:t>
      </w:r>
    </w:p>
    <w:p w14:paraId="1A7A70E3">
      <w:pPr>
        <w:numPr>
          <w:ilvl w:val="0"/>
          <w:numId w:val="0"/>
        </w:numPr>
        <w:ind w:leftChars="0"/>
        <w:rPr>
          <w:rFonts w:hint="default" w:ascii="Cambria" w:hAnsi="Cambria"/>
          <w:b w:val="0"/>
          <w:bCs w:val="0"/>
          <w:i/>
          <w:iCs/>
          <w:color w:val="auto"/>
          <w:sz w:val="28"/>
          <w:szCs w:val="28"/>
          <w:lang w:val="en-US"/>
        </w:rPr>
      </w:pPr>
    </w:p>
    <w:p w14:paraId="75A75CDA">
      <w:pPr>
        <w:numPr>
          <w:ilvl w:val="0"/>
          <w:numId w:val="0"/>
        </w:numPr>
        <w:ind w:leftChars="0"/>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&lt;button onClick={showMessage}&gt;Click Here&lt;/button&gt;</w:t>
      </w:r>
    </w:p>
    <w:p w14:paraId="04E4777B">
      <w:pPr>
        <w:numPr>
          <w:ilvl w:val="0"/>
          <w:numId w:val="0"/>
        </w:numPr>
        <w:ind w:leftChars="0"/>
        <w:rPr>
          <w:rFonts w:hint="default" w:ascii="Cambria" w:hAnsi="Cambria"/>
          <w:b w:val="0"/>
          <w:bCs w:val="0"/>
          <w:i/>
          <w:iCs/>
          <w:color w:val="auto"/>
          <w:sz w:val="28"/>
          <w:szCs w:val="28"/>
          <w:lang w:val="en-US"/>
        </w:rPr>
      </w:pPr>
    </w:p>
    <w:p w14:paraId="346A6FC9">
      <w:pPr>
        <w:numPr>
          <w:ilvl w:val="0"/>
          <w:numId w:val="0"/>
        </w:numPr>
        <w:ind w:leftChars="0"/>
        <w:rPr>
          <w:rFonts w:hint="default" w:ascii="Cambria" w:hAnsi="Cambria"/>
          <w:b w:val="0"/>
          <w:bCs w:val="0"/>
          <w:i w:val="0"/>
          <w:iCs w:val="0"/>
          <w:color w:val="0037FF"/>
          <w:sz w:val="28"/>
          <w:szCs w:val="28"/>
          <w:lang w:val="en-US"/>
        </w:rPr>
      </w:pPr>
      <w:r>
        <w:rPr>
          <w:rFonts w:hint="default" w:ascii="Cambria" w:hAnsi="Cambria"/>
          <w:b w:val="0"/>
          <w:bCs w:val="0"/>
          <w:i w:val="0"/>
          <w:iCs w:val="0"/>
          <w:color w:val="0037FF"/>
          <w:sz w:val="28"/>
          <w:szCs w:val="28"/>
          <w:u w:val="single"/>
          <w:lang w:val="en-US"/>
        </w:rPr>
        <w:t xml:space="preserve">How to Pass Parameters with Function Call </w:t>
      </w:r>
      <w:r>
        <w:rPr>
          <w:rFonts w:hint="default" w:ascii="Cambria" w:hAnsi="Cambria"/>
          <w:b w:val="0"/>
          <w:bCs w:val="0"/>
          <w:i w:val="0"/>
          <w:iCs w:val="0"/>
          <w:color w:val="0037FF"/>
          <w:sz w:val="28"/>
          <w:szCs w:val="28"/>
          <w:lang w:val="en-US"/>
        </w:rPr>
        <w:t>:-</w:t>
      </w:r>
    </w:p>
    <w:p w14:paraId="333C676F">
      <w:pPr>
        <w:numPr>
          <w:ilvl w:val="0"/>
          <w:numId w:val="0"/>
        </w:numPr>
        <w:ind w:leftChars="0"/>
        <w:rPr>
          <w:rFonts w:hint="default" w:ascii="Cambria" w:hAnsi="Cambria"/>
          <w:b w:val="0"/>
          <w:bCs w:val="0"/>
          <w:i w:val="0"/>
          <w:iCs w:val="0"/>
          <w:color w:val="0037FF"/>
          <w:sz w:val="28"/>
          <w:szCs w:val="28"/>
          <w:lang w:val="en-US"/>
        </w:rPr>
      </w:pPr>
    </w:p>
    <w:p w14:paraId="2C314756">
      <w:pPr>
        <w:numPr>
          <w:ilvl w:val="0"/>
          <w:numId w:val="0"/>
        </w:numPr>
        <w:ind w:leftChars="0"/>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function greet(name) {</w:t>
      </w:r>
    </w:p>
    <w:p w14:paraId="57A8C57D">
      <w:pPr>
        <w:numPr>
          <w:ilvl w:val="0"/>
          <w:numId w:val="0"/>
        </w:numPr>
        <w:ind w:leftChars="0"/>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alert("Hello " + name);</w:t>
      </w:r>
    </w:p>
    <w:p w14:paraId="28DF6488">
      <w:pPr>
        <w:numPr>
          <w:ilvl w:val="0"/>
          <w:numId w:val="0"/>
        </w:numPr>
        <w:ind w:leftChars="0"/>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w:t>
      </w:r>
    </w:p>
    <w:p w14:paraId="6ACE1308">
      <w:pPr>
        <w:numPr>
          <w:ilvl w:val="0"/>
          <w:numId w:val="0"/>
        </w:numPr>
        <w:ind w:leftChars="0"/>
        <w:rPr>
          <w:rFonts w:hint="default" w:ascii="Cambria" w:hAnsi="Cambria"/>
          <w:b w:val="0"/>
          <w:bCs w:val="0"/>
          <w:i/>
          <w:iCs/>
          <w:color w:val="auto"/>
          <w:sz w:val="28"/>
          <w:szCs w:val="28"/>
          <w:lang w:val="en-US"/>
        </w:rPr>
      </w:pPr>
    </w:p>
    <w:p w14:paraId="38A70A8D">
      <w:pPr>
        <w:numPr>
          <w:ilvl w:val="0"/>
          <w:numId w:val="0"/>
        </w:numPr>
        <w:ind w:leftChars="0"/>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&lt;button onClick={() =&gt; greet("John")}&gt;Say Hello&lt;/button&gt;</w:t>
      </w:r>
    </w:p>
    <w:p w14:paraId="06783FEB">
      <w:pPr>
        <w:numPr>
          <w:ilvl w:val="0"/>
          <w:numId w:val="0"/>
        </w:numPr>
        <w:ind w:leftChars="0"/>
        <w:rPr>
          <w:rFonts w:hint="default" w:ascii="Cambria" w:hAnsi="Cambria"/>
          <w:b w:val="0"/>
          <w:bCs w:val="0"/>
          <w:i/>
          <w:iCs/>
          <w:color w:val="auto"/>
          <w:sz w:val="28"/>
          <w:szCs w:val="28"/>
          <w:lang w:val="en-US"/>
        </w:rPr>
      </w:pPr>
    </w:p>
    <w:p w14:paraId="53A7929C">
      <w:pPr>
        <w:numPr>
          <w:ilvl w:val="0"/>
          <w:numId w:val="0"/>
        </w:numPr>
        <w:ind w:leftChars="0"/>
        <w:rPr>
          <w:rFonts w:hint="default" w:ascii="Cambria" w:hAnsi="Cambria"/>
          <w:b/>
          <w:bCs/>
          <w:i w:val="0"/>
          <w:iCs w:val="0"/>
          <w:color w:val="0037FF"/>
          <w:sz w:val="26"/>
          <w:szCs w:val="26"/>
          <w:lang w:val="en-US"/>
        </w:rPr>
      </w:pPr>
    </w:p>
    <w:p w14:paraId="429B779A">
      <w:pPr>
        <w:numPr>
          <w:ilvl w:val="0"/>
          <w:numId w:val="0"/>
        </w:numPr>
        <w:rPr>
          <w:rFonts w:hint="default" w:ascii="Cambria" w:hAnsi="Cambria"/>
          <w:b w:val="0"/>
          <w:bCs w:val="0"/>
          <w:i w:val="0"/>
          <w:iCs w:val="0"/>
          <w:color w:val="0037FF"/>
          <w:sz w:val="26"/>
          <w:szCs w:val="26"/>
          <w:lang w:val="en-US"/>
        </w:rPr>
      </w:pPr>
    </w:p>
    <w:p w14:paraId="3FAED923">
      <w:pPr>
        <w:numPr>
          <w:ilvl w:val="0"/>
          <w:numId w:val="11"/>
        </w:numPr>
        <w:ind w:left="0" w:leftChars="0" w:firstLine="0" w:firstLineChars="0"/>
        <w:jc w:val="center"/>
        <w:rPr>
          <w:rFonts w:hint="default" w:ascii="Cambria" w:hAnsi="Cambria"/>
          <w:b w:val="0"/>
          <w:bCs w:val="0"/>
          <w:i w:val="0"/>
          <w:iCs w:val="0"/>
          <w:color w:val="0037FF"/>
          <w:sz w:val="28"/>
          <w:szCs w:val="28"/>
          <w:highlight w:val="yellow"/>
          <w:lang w:val="en-US"/>
        </w:rPr>
      </w:pPr>
      <w:r>
        <w:rPr>
          <w:rFonts w:hint="default" w:ascii="Cambria" w:hAnsi="Cambria"/>
          <w:b/>
          <w:bCs/>
          <w:i w:val="0"/>
          <w:iCs w:val="0"/>
          <w:color w:val="0037FF"/>
          <w:sz w:val="32"/>
          <w:szCs w:val="32"/>
          <w:highlight w:val="yellow"/>
          <w:lang w:val="en-US"/>
        </w:rPr>
        <w:t>Upgrade React Version :-</w:t>
      </w:r>
    </w:p>
    <w:p w14:paraId="75B4086D">
      <w:pPr>
        <w:numPr>
          <w:ilvl w:val="0"/>
          <w:numId w:val="0"/>
        </w:numPr>
        <w:rPr>
          <w:rFonts w:hint="default" w:ascii="Cambria" w:hAnsi="Cambria"/>
          <w:b/>
          <w:bCs/>
          <w:i w:val="0"/>
          <w:iCs w:val="0"/>
          <w:color w:val="0037FF"/>
          <w:sz w:val="28"/>
          <w:szCs w:val="28"/>
          <w:lang w:val="en-US"/>
        </w:rPr>
      </w:pPr>
    </w:p>
    <w:p w14:paraId="2B11A3C6">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npm install react@rc </w:t>
      </w:r>
    </w:p>
    <w:p w14:paraId="57240E39">
      <w:pPr>
        <w:numPr>
          <w:ilvl w:val="0"/>
          <w:numId w:val="0"/>
        </w:numPr>
        <w:rPr>
          <w:rFonts w:hint="default" w:ascii="Cambria" w:hAnsi="Cambria"/>
          <w:b w:val="0"/>
          <w:bCs w:val="0"/>
          <w:i/>
          <w:iCs/>
          <w:color w:val="auto"/>
          <w:sz w:val="28"/>
          <w:szCs w:val="28"/>
          <w:lang w:val="en-US"/>
        </w:rPr>
      </w:pPr>
    </w:p>
    <w:p w14:paraId="121A6F3D">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npm install react-dom@rc</w:t>
      </w:r>
    </w:p>
    <w:p w14:paraId="44F42F70">
      <w:pPr>
        <w:numPr>
          <w:ilvl w:val="0"/>
          <w:numId w:val="0"/>
        </w:numPr>
        <w:rPr>
          <w:rFonts w:hint="default" w:ascii="Cambria" w:hAnsi="Cambria"/>
          <w:b w:val="0"/>
          <w:bCs w:val="0"/>
          <w:i/>
          <w:iCs/>
          <w:color w:val="auto"/>
          <w:sz w:val="28"/>
          <w:szCs w:val="28"/>
          <w:lang w:val="en-US"/>
        </w:rPr>
      </w:pPr>
    </w:p>
    <w:p w14:paraId="21729BB8">
      <w:pPr>
        <w:numPr>
          <w:ilvl w:val="0"/>
          <w:numId w:val="0"/>
        </w:numPr>
        <w:rPr>
          <w:rFonts w:hint="default" w:ascii="Cambria" w:hAnsi="Cambria" w:cs="Cambria"/>
          <w:b w:val="0"/>
          <w:bCs w:val="0"/>
          <w:i w:val="0"/>
          <w:iCs w:val="0"/>
          <w:color w:val="auto"/>
          <w:sz w:val="28"/>
          <w:szCs w:val="28"/>
          <w:lang w:val="en-US"/>
        </w:rPr>
      </w:pPr>
      <w:r>
        <w:rPr>
          <w:rFonts w:hint="default" w:ascii="Cambria" w:hAnsi="Cambria"/>
          <w:b/>
          <w:bCs/>
          <w:i w:val="0"/>
          <w:iCs w:val="0"/>
          <w:color w:val="auto"/>
          <w:sz w:val="28"/>
          <w:szCs w:val="28"/>
          <w:lang w:val="en-US"/>
        </w:rPr>
        <w:t xml:space="preserve">Use of react@rc :- </w:t>
      </w:r>
      <w:r>
        <w:rPr>
          <w:rFonts w:hint="default" w:ascii="Cambria" w:hAnsi="Cambria" w:eastAsia="SimSun" w:cs="Cambria"/>
          <w:sz w:val="28"/>
          <w:szCs w:val="28"/>
        </w:rPr>
        <w:t>I</w:t>
      </w:r>
      <w:r>
        <w:rPr>
          <w:rFonts w:hint="default" w:ascii="Cambria" w:hAnsi="Cambria" w:eastAsia="SimSun" w:cs="Cambria"/>
          <w:b w:val="0"/>
          <w:bCs w:val="0"/>
          <w:sz w:val="28"/>
          <w:szCs w:val="28"/>
        </w:rPr>
        <w:t xml:space="preserve">f you want to </w:t>
      </w:r>
      <w:r>
        <w:rPr>
          <w:rStyle w:val="92"/>
          <w:rFonts w:hint="default" w:ascii="Cambria" w:hAnsi="Cambria" w:eastAsia="SimSun" w:cs="Cambria"/>
          <w:b w:val="0"/>
          <w:bCs w:val="0"/>
          <w:sz w:val="28"/>
          <w:szCs w:val="28"/>
        </w:rPr>
        <w:t>experiment with new React features</w:t>
      </w:r>
      <w:r>
        <w:rPr>
          <w:rFonts w:hint="default" w:ascii="Cambria" w:hAnsi="Cambria" w:eastAsia="SimSun" w:cs="Cambria"/>
          <w:b w:val="0"/>
          <w:bCs w:val="0"/>
          <w:sz w:val="28"/>
          <w:szCs w:val="28"/>
        </w:rPr>
        <w:t>.</w:t>
      </w:r>
    </w:p>
    <w:p w14:paraId="07A9C525">
      <w:pPr>
        <w:numPr>
          <w:ilvl w:val="0"/>
          <w:numId w:val="0"/>
        </w:numPr>
        <w:rPr>
          <w:rFonts w:hint="default" w:ascii="Cambria" w:hAnsi="Cambria" w:cs="Cambria"/>
          <w:b/>
          <w:bCs/>
          <w:i/>
          <w:iCs/>
          <w:color w:val="0037FF"/>
          <w:sz w:val="28"/>
          <w:szCs w:val="28"/>
          <w:lang w:val="en-US"/>
        </w:rPr>
      </w:pPr>
    </w:p>
    <w:p w14:paraId="7E16819A">
      <w:pPr>
        <w:numPr>
          <w:ilvl w:val="0"/>
          <w:numId w:val="0"/>
        </w:numPr>
        <w:rPr>
          <w:rFonts w:hint="default" w:ascii="Cambria" w:hAnsi="Cambria" w:cs="Cambria"/>
          <w:b/>
          <w:bCs/>
          <w:i/>
          <w:iCs/>
          <w:color w:val="0037FF"/>
          <w:sz w:val="28"/>
          <w:szCs w:val="28"/>
          <w:lang w:val="en-US"/>
        </w:rPr>
      </w:pPr>
    </w:p>
    <w:p w14:paraId="40BC9DC2">
      <w:pPr>
        <w:numPr>
          <w:ilvl w:val="0"/>
          <w:numId w:val="0"/>
        </w:numPr>
        <w:rPr>
          <w:rFonts w:hint="default" w:ascii="Cambria" w:hAnsi="Cambria" w:cs="Cambria"/>
          <w:b/>
          <w:bCs/>
          <w:i/>
          <w:iCs/>
          <w:color w:val="0037FF"/>
          <w:sz w:val="28"/>
          <w:szCs w:val="28"/>
          <w:lang w:val="en-US"/>
        </w:rPr>
      </w:pPr>
    </w:p>
    <w:p w14:paraId="34CB445C">
      <w:pPr>
        <w:numPr>
          <w:ilvl w:val="0"/>
          <w:numId w:val="0"/>
        </w:numPr>
        <w:rPr>
          <w:rFonts w:hint="default" w:ascii="Cambria" w:hAnsi="Cambria" w:cs="Cambria"/>
          <w:b/>
          <w:bCs/>
          <w:i/>
          <w:iCs/>
          <w:color w:val="0037FF"/>
          <w:sz w:val="28"/>
          <w:szCs w:val="28"/>
          <w:lang w:val="en-US"/>
        </w:rPr>
      </w:pPr>
    </w:p>
    <w:p w14:paraId="2AFAA8A3">
      <w:pPr>
        <w:numPr>
          <w:ilvl w:val="0"/>
          <w:numId w:val="0"/>
        </w:numPr>
        <w:rPr>
          <w:rFonts w:hint="default" w:ascii="Cambria" w:hAnsi="Cambria" w:cs="Cambria"/>
          <w:b/>
          <w:bCs/>
          <w:i/>
          <w:iCs/>
          <w:color w:val="0037FF"/>
          <w:sz w:val="28"/>
          <w:szCs w:val="28"/>
          <w:lang w:val="en-US"/>
        </w:rPr>
      </w:pPr>
    </w:p>
    <w:p w14:paraId="6A51B151">
      <w:pPr>
        <w:numPr>
          <w:ilvl w:val="0"/>
          <w:numId w:val="0"/>
        </w:numPr>
        <w:rPr>
          <w:rFonts w:hint="default" w:ascii="Cambria" w:hAnsi="Cambria" w:cs="Cambria"/>
          <w:b/>
          <w:bCs/>
          <w:i/>
          <w:iCs/>
          <w:color w:val="0037FF"/>
          <w:sz w:val="28"/>
          <w:szCs w:val="28"/>
          <w:lang w:val="en-US"/>
        </w:rPr>
      </w:pPr>
    </w:p>
    <w:p w14:paraId="540B29B0">
      <w:pPr>
        <w:numPr>
          <w:ilvl w:val="0"/>
          <w:numId w:val="0"/>
        </w:numPr>
        <w:rPr>
          <w:rFonts w:hint="default" w:ascii="Cambria" w:hAnsi="Cambria" w:cs="Cambria"/>
          <w:b/>
          <w:bCs/>
          <w:i/>
          <w:iCs/>
          <w:color w:val="0037FF"/>
          <w:sz w:val="28"/>
          <w:szCs w:val="28"/>
          <w:lang w:val="en-US"/>
        </w:rPr>
      </w:pPr>
    </w:p>
    <w:p w14:paraId="708DF9C2">
      <w:pPr>
        <w:numPr>
          <w:ilvl w:val="0"/>
          <w:numId w:val="11"/>
        </w:numPr>
        <w:ind w:left="0" w:leftChars="0" w:firstLine="0" w:firstLineChars="0"/>
        <w:jc w:val="center"/>
        <w:rPr>
          <w:rFonts w:hint="default" w:ascii="Cambria" w:hAnsi="Cambria"/>
          <w:b/>
          <w:bCs/>
          <w:i w:val="0"/>
          <w:iCs w:val="0"/>
          <w:color w:val="0037FF"/>
          <w:sz w:val="32"/>
          <w:szCs w:val="32"/>
          <w:highlight w:val="yellow"/>
          <w:lang w:val="en-US"/>
        </w:rPr>
      </w:pPr>
      <w:r>
        <w:rPr>
          <w:rFonts w:hint="default" w:ascii="Cambria" w:hAnsi="Cambria"/>
          <w:b/>
          <w:bCs/>
          <w:i w:val="0"/>
          <w:iCs w:val="0"/>
          <w:color w:val="0037FF"/>
          <w:sz w:val="32"/>
          <w:szCs w:val="32"/>
          <w:highlight w:val="yellow"/>
          <w:lang w:val="en-US"/>
        </w:rPr>
        <w:t>State &amp; Hooks in ReactJs :-</w:t>
      </w:r>
    </w:p>
    <w:p w14:paraId="6D57597D">
      <w:pPr>
        <w:numPr>
          <w:ilvl w:val="0"/>
          <w:numId w:val="0"/>
        </w:numPr>
        <w:jc w:val="center"/>
        <w:rPr>
          <w:rFonts w:hint="default" w:ascii="Cambria" w:hAnsi="Cambria"/>
          <w:b/>
          <w:bCs/>
          <w:i w:val="0"/>
          <w:iCs w:val="0"/>
          <w:color w:val="0037FF"/>
          <w:sz w:val="32"/>
          <w:szCs w:val="32"/>
          <w:highlight w:val="yellow"/>
          <w:lang w:val="en-US"/>
        </w:rPr>
      </w:pPr>
    </w:p>
    <w:p w14:paraId="5FAD44BD">
      <w:pPr>
        <w:numPr>
          <w:ilvl w:val="0"/>
          <w:numId w:val="0"/>
        </w:numPr>
        <w:rPr>
          <w:rFonts w:hint="default" w:ascii="Cambria" w:hAnsi="Cambria"/>
          <w:b w:val="0"/>
          <w:bCs w:val="0"/>
          <w:i w:val="0"/>
          <w:iCs w:val="0"/>
          <w:color w:val="0037FF"/>
          <w:sz w:val="28"/>
          <w:szCs w:val="28"/>
          <w:lang w:val="en-US"/>
        </w:rPr>
      </w:pPr>
      <w:r>
        <w:rPr>
          <w:rFonts w:hint="default" w:ascii="Cambria" w:hAnsi="Cambria"/>
          <w:b w:val="0"/>
          <w:bCs w:val="0"/>
          <w:i w:val="0"/>
          <w:iCs w:val="0"/>
          <w:color w:val="0037FF"/>
          <w:sz w:val="28"/>
          <w:szCs w:val="28"/>
          <w:u w:val="single"/>
          <w:lang w:val="en-US"/>
        </w:rPr>
        <w:t>Why is state required in React?</w:t>
      </w:r>
    </w:p>
    <w:p w14:paraId="1B893EA2">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State allows React components to </w:t>
      </w:r>
      <w:r>
        <w:rPr>
          <w:rFonts w:hint="default" w:ascii="Cambria" w:hAnsi="Cambria"/>
          <w:b/>
          <w:bCs/>
          <w:i w:val="0"/>
          <w:iCs w:val="0"/>
          <w:color w:val="auto"/>
          <w:sz w:val="28"/>
          <w:szCs w:val="28"/>
          <w:lang w:val="en-US"/>
        </w:rPr>
        <w:t>remember and manage data that changes over time</w:t>
      </w:r>
      <w:r>
        <w:rPr>
          <w:rFonts w:hint="default" w:ascii="Cambria" w:hAnsi="Cambria"/>
          <w:b w:val="0"/>
          <w:bCs w:val="0"/>
          <w:i w:val="0"/>
          <w:iCs w:val="0"/>
          <w:color w:val="auto"/>
          <w:sz w:val="28"/>
          <w:szCs w:val="28"/>
          <w:lang w:val="en-US"/>
        </w:rPr>
        <w:t>, like user inputs or dynamic content, enabling interactive UIs.</w:t>
      </w:r>
    </w:p>
    <w:p w14:paraId="09EB6B42">
      <w:pPr>
        <w:numPr>
          <w:ilvl w:val="0"/>
          <w:numId w:val="0"/>
        </w:numPr>
        <w:rPr>
          <w:rFonts w:hint="default" w:ascii="Cambria" w:hAnsi="Cambria"/>
          <w:b w:val="0"/>
          <w:bCs w:val="0"/>
          <w:i w:val="0"/>
          <w:iCs w:val="0"/>
          <w:color w:val="auto"/>
          <w:sz w:val="28"/>
          <w:szCs w:val="28"/>
          <w:lang w:val="en-US"/>
        </w:rPr>
      </w:pPr>
    </w:p>
    <w:p w14:paraId="5C45FBBA">
      <w:pPr>
        <w:numPr>
          <w:ilvl w:val="0"/>
          <w:numId w:val="0"/>
        </w:numPr>
        <w:rPr>
          <w:rFonts w:hint="default" w:ascii="Cambria" w:hAnsi="Cambria"/>
          <w:b w:val="0"/>
          <w:bCs w:val="0"/>
          <w:i w:val="0"/>
          <w:iCs w:val="0"/>
          <w:color w:val="0037FF"/>
          <w:sz w:val="28"/>
          <w:szCs w:val="28"/>
          <w:u w:val="single"/>
          <w:lang w:val="en-US"/>
        </w:rPr>
      </w:pPr>
      <w:r>
        <w:rPr>
          <w:rFonts w:hint="default" w:ascii="Cambria" w:hAnsi="Cambria"/>
          <w:b w:val="0"/>
          <w:bCs w:val="0"/>
          <w:i w:val="0"/>
          <w:iCs w:val="0"/>
          <w:color w:val="0037FF"/>
          <w:sz w:val="28"/>
          <w:szCs w:val="28"/>
          <w:u w:val="single"/>
          <w:lang w:val="en-US"/>
        </w:rPr>
        <w:t>What is state?</w:t>
      </w:r>
    </w:p>
    <w:p w14:paraId="7EEFE6D9">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0037FF"/>
          <w:sz w:val="28"/>
          <w:szCs w:val="28"/>
          <w:lang w:val="en-US"/>
        </w:rPr>
        <w:t xml:space="preserve">- </w:t>
      </w:r>
      <w:r>
        <w:rPr>
          <w:rFonts w:hint="default" w:ascii="Cambria" w:hAnsi="Cambria"/>
          <w:b w:val="0"/>
          <w:bCs w:val="0"/>
          <w:i w:val="0"/>
          <w:iCs w:val="0"/>
          <w:color w:val="auto"/>
          <w:sz w:val="28"/>
          <w:szCs w:val="28"/>
          <w:lang w:val="en-US"/>
        </w:rPr>
        <w:t xml:space="preserve">State is a </w:t>
      </w:r>
      <w:r>
        <w:rPr>
          <w:rFonts w:hint="default" w:ascii="Cambria" w:hAnsi="Cambria"/>
          <w:b/>
          <w:bCs/>
          <w:i w:val="0"/>
          <w:iCs w:val="0"/>
          <w:color w:val="auto"/>
          <w:sz w:val="28"/>
          <w:szCs w:val="28"/>
          <w:lang w:val="en-US"/>
        </w:rPr>
        <w:t>JavaScript object</w:t>
      </w:r>
      <w:r>
        <w:rPr>
          <w:rFonts w:hint="default" w:ascii="Cambria" w:hAnsi="Cambria"/>
          <w:b w:val="0"/>
          <w:bCs w:val="0"/>
          <w:i w:val="0"/>
          <w:iCs w:val="0"/>
          <w:color w:val="auto"/>
          <w:sz w:val="28"/>
          <w:szCs w:val="28"/>
          <w:lang w:val="en-US"/>
        </w:rPr>
        <w:t xml:space="preserve"> that holds data or information about the component. When state changes, the component </w:t>
      </w:r>
      <w:r>
        <w:rPr>
          <w:rFonts w:hint="default" w:ascii="Cambria" w:hAnsi="Cambria"/>
          <w:b/>
          <w:bCs/>
          <w:i w:val="0"/>
          <w:iCs w:val="0"/>
          <w:color w:val="auto"/>
          <w:sz w:val="28"/>
          <w:szCs w:val="28"/>
          <w:lang w:val="en-US"/>
        </w:rPr>
        <w:t>re-renders</w:t>
      </w:r>
      <w:r>
        <w:rPr>
          <w:rFonts w:hint="default" w:ascii="Cambria" w:hAnsi="Cambria"/>
          <w:b w:val="0"/>
          <w:bCs w:val="0"/>
          <w:i w:val="0"/>
          <w:iCs w:val="0"/>
          <w:color w:val="auto"/>
          <w:sz w:val="28"/>
          <w:szCs w:val="28"/>
          <w:lang w:val="en-US"/>
        </w:rPr>
        <w:t xml:space="preserve"> to reflect the new data.</w:t>
      </w:r>
    </w:p>
    <w:p w14:paraId="6B9D2CC7">
      <w:pPr>
        <w:numPr>
          <w:ilvl w:val="0"/>
          <w:numId w:val="0"/>
        </w:numPr>
        <w:rPr>
          <w:rFonts w:hint="default" w:ascii="Cambria" w:hAnsi="Cambria"/>
          <w:b w:val="0"/>
          <w:bCs w:val="0"/>
          <w:i w:val="0"/>
          <w:iCs w:val="0"/>
          <w:color w:val="0037FF"/>
          <w:sz w:val="28"/>
          <w:szCs w:val="28"/>
          <w:lang w:val="en-US"/>
        </w:rPr>
      </w:pPr>
    </w:p>
    <w:p w14:paraId="6BAC5B72">
      <w:pPr>
        <w:numPr>
          <w:ilvl w:val="0"/>
          <w:numId w:val="0"/>
        </w:numPr>
        <w:rPr>
          <w:rFonts w:hint="default" w:ascii="Cambria" w:hAnsi="Cambria"/>
          <w:b w:val="0"/>
          <w:bCs w:val="0"/>
          <w:i w:val="0"/>
          <w:iCs w:val="0"/>
          <w:color w:val="0037FF"/>
          <w:sz w:val="28"/>
          <w:szCs w:val="28"/>
          <w:lang w:val="en-US"/>
        </w:rPr>
      </w:pPr>
      <w:r>
        <w:rPr>
          <w:rFonts w:hint="default" w:ascii="Cambria" w:hAnsi="Cambria"/>
          <w:b w:val="0"/>
          <w:bCs w:val="0"/>
          <w:i w:val="0"/>
          <w:iCs w:val="0"/>
          <w:color w:val="0037FF"/>
          <w:sz w:val="28"/>
          <w:szCs w:val="28"/>
          <w:u w:val="single"/>
          <w:lang w:val="en-US"/>
        </w:rPr>
        <w:t>What are Hooks?</w:t>
      </w:r>
    </w:p>
    <w:p w14:paraId="336F58A5">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Hooks are special </w:t>
      </w:r>
      <w:r>
        <w:rPr>
          <w:rFonts w:hint="default" w:ascii="Cambria" w:hAnsi="Cambria"/>
          <w:b/>
          <w:bCs/>
          <w:i w:val="0"/>
          <w:iCs w:val="0"/>
          <w:color w:val="auto"/>
          <w:sz w:val="28"/>
          <w:szCs w:val="28"/>
          <w:lang w:val="en-US"/>
        </w:rPr>
        <w:t>functions introduced in React 16.8</w:t>
      </w:r>
      <w:r>
        <w:rPr>
          <w:rFonts w:hint="default" w:ascii="Cambria" w:hAnsi="Cambria"/>
          <w:b w:val="0"/>
          <w:bCs w:val="0"/>
          <w:i w:val="0"/>
          <w:iCs w:val="0"/>
          <w:color w:val="auto"/>
          <w:sz w:val="28"/>
          <w:szCs w:val="28"/>
          <w:lang w:val="en-US"/>
        </w:rPr>
        <w:t xml:space="preserve"> that let you use state and other React features inside </w:t>
      </w:r>
      <w:r>
        <w:rPr>
          <w:rFonts w:hint="default" w:ascii="Cambria" w:hAnsi="Cambria"/>
          <w:b/>
          <w:bCs/>
          <w:i w:val="0"/>
          <w:iCs w:val="0"/>
          <w:color w:val="auto"/>
          <w:sz w:val="28"/>
          <w:szCs w:val="28"/>
          <w:lang w:val="en-US"/>
        </w:rPr>
        <w:t xml:space="preserve">functional components </w:t>
      </w:r>
      <w:r>
        <w:rPr>
          <w:rFonts w:hint="default" w:ascii="Cambria" w:hAnsi="Cambria"/>
          <w:b w:val="0"/>
          <w:bCs w:val="0"/>
          <w:i w:val="0"/>
          <w:iCs w:val="0"/>
          <w:color w:val="auto"/>
          <w:sz w:val="28"/>
          <w:szCs w:val="28"/>
          <w:lang w:val="en-US"/>
        </w:rPr>
        <w:t>without writing classes.</w:t>
      </w:r>
    </w:p>
    <w:p w14:paraId="0E169441">
      <w:pPr>
        <w:numPr>
          <w:ilvl w:val="0"/>
          <w:numId w:val="0"/>
        </w:numPr>
        <w:rPr>
          <w:rFonts w:hint="default" w:ascii="Cambria" w:hAnsi="Cambria"/>
          <w:b w:val="0"/>
          <w:bCs w:val="0"/>
          <w:i w:val="0"/>
          <w:iCs w:val="0"/>
          <w:color w:val="auto"/>
          <w:sz w:val="28"/>
          <w:szCs w:val="28"/>
          <w:lang w:val="en-US"/>
        </w:rPr>
      </w:pPr>
    </w:p>
    <w:p w14:paraId="49A88B74">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0037FF"/>
          <w:sz w:val="28"/>
          <w:szCs w:val="28"/>
          <w:u w:val="single"/>
          <w:lang w:val="en-US"/>
        </w:rPr>
        <w:t>How to use state in React ?</w:t>
      </w:r>
    </w:p>
    <w:p w14:paraId="1DD23C2A">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Use the </w:t>
      </w:r>
      <w:r>
        <w:rPr>
          <w:rFonts w:hint="default" w:ascii="Cambria" w:hAnsi="Cambria"/>
          <w:b/>
          <w:bCs/>
          <w:i w:val="0"/>
          <w:iCs w:val="0"/>
          <w:color w:val="auto"/>
          <w:sz w:val="28"/>
          <w:szCs w:val="28"/>
          <w:lang w:val="en-US"/>
        </w:rPr>
        <w:t>useState</w:t>
      </w:r>
      <w:r>
        <w:rPr>
          <w:rFonts w:hint="default" w:ascii="Cambria" w:hAnsi="Cambria"/>
          <w:b w:val="0"/>
          <w:bCs w:val="0"/>
          <w:i w:val="0"/>
          <w:iCs w:val="0"/>
          <w:color w:val="auto"/>
          <w:sz w:val="28"/>
          <w:szCs w:val="28"/>
          <w:lang w:val="en-US"/>
        </w:rPr>
        <w:t xml:space="preserve"> hook inside a functional component to add state.</w:t>
      </w:r>
    </w:p>
    <w:p w14:paraId="1F6F62ED">
      <w:pPr>
        <w:numPr>
          <w:ilvl w:val="0"/>
          <w:numId w:val="0"/>
        </w:numPr>
        <w:rPr>
          <w:rFonts w:hint="default" w:ascii="Cambria" w:hAnsi="Cambria"/>
          <w:b w:val="0"/>
          <w:bCs w:val="0"/>
          <w:i w:val="0"/>
          <w:iCs w:val="0"/>
          <w:color w:val="auto"/>
          <w:sz w:val="28"/>
          <w:szCs w:val="28"/>
          <w:lang w:val="en-US"/>
        </w:rPr>
      </w:pPr>
    </w:p>
    <w:p w14:paraId="543EB701">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u w:val="single"/>
          <w:lang w:val="en-US"/>
        </w:rPr>
        <w:t>Example :-</w:t>
      </w:r>
    </w:p>
    <w:p w14:paraId="49F0B49D">
      <w:pPr>
        <w:numPr>
          <w:ilvl w:val="0"/>
          <w:numId w:val="0"/>
        </w:numPr>
        <w:rPr>
          <w:rFonts w:hint="default" w:ascii="Cambria" w:hAnsi="Cambria"/>
          <w:b w:val="0"/>
          <w:bCs w:val="0"/>
          <w:i w:val="0"/>
          <w:iCs w:val="0"/>
          <w:color w:val="auto"/>
          <w:sz w:val="27"/>
          <w:szCs w:val="27"/>
          <w:lang w:val="en-US"/>
        </w:rPr>
      </w:pPr>
      <w:r>
        <w:rPr>
          <w:rFonts w:hint="default" w:ascii="Cambria" w:hAnsi="Cambria"/>
          <w:b w:val="0"/>
          <w:bCs w:val="0"/>
          <w:i w:val="0"/>
          <w:iCs w:val="0"/>
          <w:color w:val="auto"/>
          <w:sz w:val="27"/>
          <w:szCs w:val="27"/>
          <w:lang w:val="en-US"/>
        </w:rPr>
        <w:t>import React, { useState } from 'react';</w:t>
      </w:r>
    </w:p>
    <w:p w14:paraId="580A6F88">
      <w:pPr>
        <w:numPr>
          <w:ilvl w:val="0"/>
          <w:numId w:val="0"/>
        </w:numPr>
        <w:rPr>
          <w:rFonts w:hint="default" w:ascii="Cambria" w:hAnsi="Cambria"/>
          <w:b w:val="0"/>
          <w:bCs w:val="0"/>
          <w:i w:val="0"/>
          <w:iCs w:val="0"/>
          <w:color w:val="auto"/>
          <w:sz w:val="27"/>
          <w:szCs w:val="27"/>
          <w:lang w:val="en-US"/>
        </w:rPr>
      </w:pPr>
    </w:p>
    <w:p w14:paraId="4D3901B5">
      <w:pPr>
        <w:numPr>
          <w:ilvl w:val="0"/>
          <w:numId w:val="0"/>
        </w:numPr>
        <w:rPr>
          <w:rFonts w:hint="default" w:ascii="Cambria" w:hAnsi="Cambria"/>
          <w:b w:val="0"/>
          <w:bCs w:val="0"/>
          <w:i w:val="0"/>
          <w:iCs w:val="0"/>
          <w:color w:val="auto"/>
          <w:sz w:val="27"/>
          <w:szCs w:val="27"/>
          <w:lang w:val="en-US"/>
        </w:rPr>
      </w:pPr>
      <w:r>
        <w:rPr>
          <w:rFonts w:hint="default" w:ascii="Cambria" w:hAnsi="Cambria"/>
          <w:b w:val="0"/>
          <w:bCs w:val="0"/>
          <w:i w:val="0"/>
          <w:iCs w:val="0"/>
          <w:color w:val="auto"/>
          <w:sz w:val="27"/>
          <w:szCs w:val="27"/>
          <w:lang w:val="en-US"/>
        </w:rPr>
        <w:t>function Counter() {</w:t>
      </w:r>
    </w:p>
    <w:p w14:paraId="37077CBE">
      <w:pPr>
        <w:numPr>
          <w:ilvl w:val="0"/>
          <w:numId w:val="0"/>
        </w:numPr>
        <w:rPr>
          <w:rFonts w:hint="default" w:ascii="Cambria" w:hAnsi="Cambria"/>
          <w:b w:val="0"/>
          <w:bCs w:val="0"/>
          <w:i w:val="0"/>
          <w:iCs w:val="0"/>
          <w:color w:val="auto"/>
          <w:sz w:val="27"/>
          <w:szCs w:val="27"/>
          <w:lang w:val="en-US"/>
        </w:rPr>
      </w:pPr>
      <w:r>
        <w:rPr>
          <w:rFonts w:hint="default" w:ascii="Cambria" w:hAnsi="Cambria"/>
          <w:b w:val="0"/>
          <w:bCs w:val="0"/>
          <w:i w:val="0"/>
          <w:iCs w:val="0"/>
          <w:color w:val="auto"/>
          <w:sz w:val="27"/>
          <w:szCs w:val="27"/>
          <w:lang w:val="en-US"/>
        </w:rPr>
        <w:t xml:space="preserve">  const [count, setCount] = useState(0);</w:t>
      </w:r>
    </w:p>
    <w:p w14:paraId="25883E9A">
      <w:pPr>
        <w:numPr>
          <w:ilvl w:val="0"/>
          <w:numId w:val="0"/>
        </w:numPr>
        <w:rPr>
          <w:rFonts w:hint="default" w:ascii="Cambria" w:hAnsi="Cambria"/>
          <w:b w:val="0"/>
          <w:bCs w:val="0"/>
          <w:i w:val="0"/>
          <w:iCs w:val="0"/>
          <w:color w:val="auto"/>
          <w:sz w:val="27"/>
          <w:szCs w:val="27"/>
          <w:lang w:val="en-US"/>
        </w:rPr>
      </w:pPr>
    </w:p>
    <w:p w14:paraId="2FD04549">
      <w:pPr>
        <w:numPr>
          <w:ilvl w:val="0"/>
          <w:numId w:val="0"/>
        </w:numPr>
        <w:rPr>
          <w:rFonts w:hint="default" w:ascii="Cambria" w:hAnsi="Cambria"/>
          <w:b w:val="0"/>
          <w:bCs w:val="0"/>
          <w:i w:val="0"/>
          <w:iCs w:val="0"/>
          <w:color w:val="auto"/>
          <w:sz w:val="27"/>
          <w:szCs w:val="27"/>
          <w:lang w:val="en-US"/>
        </w:rPr>
      </w:pPr>
      <w:r>
        <w:rPr>
          <w:rFonts w:hint="default" w:ascii="Cambria" w:hAnsi="Cambria"/>
          <w:b w:val="0"/>
          <w:bCs w:val="0"/>
          <w:i w:val="0"/>
          <w:iCs w:val="0"/>
          <w:color w:val="auto"/>
          <w:sz w:val="27"/>
          <w:szCs w:val="27"/>
          <w:lang w:val="en-US"/>
        </w:rPr>
        <w:t xml:space="preserve">  return (</w:t>
      </w:r>
    </w:p>
    <w:p w14:paraId="45EBCB6A">
      <w:pPr>
        <w:numPr>
          <w:ilvl w:val="0"/>
          <w:numId w:val="0"/>
        </w:numPr>
        <w:rPr>
          <w:rFonts w:hint="default" w:ascii="Cambria" w:hAnsi="Cambria"/>
          <w:b w:val="0"/>
          <w:bCs w:val="0"/>
          <w:i w:val="0"/>
          <w:iCs w:val="0"/>
          <w:color w:val="auto"/>
          <w:sz w:val="27"/>
          <w:szCs w:val="27"/>
          <w:lang w:val="en-US"/>
        </w:rPr>
      </w:pPr>
      <w:r>
        <w:rPr>
          <w:rFonts w:hint="default" w:ascii="Cambria" w:hAnsi="Cambria"/>
          <w:b w:val="0"/>
          <w:bCs w:val="0"/>
          <w:i w:val="0"/>
          <w:iCs w:val="0"/>
          <w:color w:val="auto"/>
          <w:sz w:val="27"/>
          <w:szCs w:val="27"/>
          <w:lang w:val="en-US"/>
        </w:rPr>
        <w:t xml:space="preserve">    &lt;div&gt;</w:t>
      </w:r>
    </w:p>
    <w:p w14:paraId="41C4FBE8">
      <w:pPr>
        <w:numPr>
          <w:ilvl w:val="0"/>
          <w:numId w:val="0"/>
        </w:numPr>
        <w:rPr>
          <w:rFonts w:hint="default" w:ascii="Cambria" w:hAnsi="Cambria"/>
          <w:b w:val="0"/>
          <w:bCs w:val="0"/>
          <w:i w:val="0"/>
          <w:iCs w:val="0"/>
          <w:color w:val="auto"/>
          <w:sz w:val="27"/>
          <w:szCs w:val="27"/>
          <w:lang w:val="en-US"/>
        </w:rPr>
      </w:pPr>
      <w:r>
        <w:rPr>
          <w:rFonts w:hint="default" w:ascii="Cambria" w:hAnsi="Cambria"/>
          <w:b w:val="0"/>
          <w:bCs w:val="0"/>
          <w:i w:val="0"/>
          <w:iCs w:val="0"/>
          <w:color w:val="auto"/>
          <w:sz w:val="27"/>
          <w:szCs w:val="27"/>
          <w:lang w:val="en-US"/>
        </w:rPr>
        <w:t xml:space="preserve">      &lt;p&gt;Count: {count}&lt;/p&gt;</w:t>
      </w:r>
    </w:p>
    <w:p w14:paraId="4D56F985">
      <w:pPr>
        <w:numPr>
          <w:ilvl w:val="0"/>
          <w:numId w:val="0"/>
        </w:numPr>
        <w:rPr>
          <w:rFonts w:hint="default" w:ascii="Cambria" w:hAnsi="Cambria"/>
          <w:b w:val="0"/>
          <w:bCs w:val="0"/>
          <w:i w:val="0"/>
          <w:iCs w:val="0"/>
          <w:color w:val="auto"/>
          <w:sz w:val="27"/>
          <w:szCs w:val="27"/>
          <w:lang w:val="en-US"/>
        </w:rPr>
      </w:pPr>
      <w:r>
        <w:rPr>
          <w:rFonts w:hint="default" w:ascii="Cambria" w:hAnsi="Cambria"/>
          <w:b w:val="0"/>
          <w:bCs w:val="0"/>
          <w:i w:val="0"/>
          <w:iCs w:val="0"/>
          <w:color w:val="auto"/>
          <w:sz w:val="27"/>
          <w:szCs w:val="27"/>
          <w:lang w:val="en-US"/>
        </w:rPr>
        <w:t xml:space="preserve">      &lt;button onClick={() =&gt; setCount(count + 1)}&gt;Increase&lt;/button&gt;</w:t>
      </w:r>
    </w:p>
    <w:p w14:paraId="4CCF6DEA">
      <w:pPr>
        <w:numPr>
          <w:ilvl w:val="0"/>
          <w:numId w:val="0"/>
        </w:numPr>
        <w:rPr>
          <w:rFonts w:hint="default" w:ascii="Cambria" w:hAnsi="Cambria"/>
          <w:b w:val="0"/>
          <w:bCs w:val="0"/>
          <w:i w:val="0"/>
          <w:iCs w:val="0"/>
          <w:color w:val="auto"/>
          <w:sz w:val="27"/>
          <w:szCs w:val="27"/>
          <w:lang w:val="en-US"/>
        </w:rPr>
      </w:pPr>
      <w:r>
        <w:rPr>
          <w:rFonts w:hint="default" w:ascii="Cambria" w:hAnsi="Cambria"/>
          <w:b w:val="0"/>
          <w:bCs w:val="0"/>
          <w:i w:val="0"/>
          <w:iCs w:val="0"/>
          <w:color w:val="auto"/>
          <w:sz w:val="27"/>
          <w:szCs w:val="27"/>
          <w:lang w:val="en-US"/>
        </w:rPr>
        <w:t xml:space="preserve">    &lt;/div&gt;</w:t>
      </w:r>
    </w:p>
    <w:p w14:paraId="508D83FE">
      <w:pPr>
        <w:numPr>
          <w:ilvl w:val="0"/>
          <w:numId w:val="0"/>
        </w:numPr>
        <w:rPr>
          <w:rFonts w:hint="default" w:ascii="Cambria" w:hAnsi="Cambria"/>
          <w:b w:val="0"/>
          <w:bCs w:val="0"/>
          <w:i w:val="0"/>
          <w:iCs w:val="0"/>
          <w:color w:val="auto"/>
          <w:sz w:val="27"/>
          <w:szCs w:val="27"/>
          <w:lang w:val="en-US"/>
        </w:rPr>
      </w:pPr>
      <w:r>
        <w:rPr>
          <w:rFonts w:hint="default" w:ascii="Cambria" w:hAnsi="Cambria"/>
          <w:b w:val="0"/>
          <w:bCs w:val="0"/>
          <w:i w:val="0"/>
          <w:iCs w:val="0"/>
          <w:color w:val="auto"/>
          <w:sz w:val="27"/>
          <w:szCs w:val="27"/>
          <w:lang w:val="en-US"/>
        </w:rPr>
        <w:t xml:space="preserve">  );</w:t>
      </w:r>
    </w:p>
    <w:p w14:paraId="1D8BD3E4">
      <w:pPr>
        <w:numPr>
          <w:ilvl w:val="0"/>
          <w:numId w:val="0"/>
        </w:numPr>
        <w:rPr>
          <w:rFonts w:hint="default" w:ascii="Cambria" w:hAnsi="Cambria"/>
          <w:b w:val="0"/>
          <w:bCs w:val="0"/>
          <w:i w:val="0"/>
          <w:iCs w:val="0"/>
          <w:color w:val="auto"/>
          <w:sz w:val="27"/>
          <w:szCs w:val="27"/>
          <w:lang w:val="en-US"/>
        </w:rPr>
      </w:pPr>
      <w:r>
        <w:rPr>
          <w:rFonts w:hint="default" w:ascii="Cambria" w:hAnsi="Cambria"/>
          <w:b w:val="0"/>
          <w:bCs w:val="0"/>
          <w:i w:val="0"/>
          <w:iCs w:val="0"/>
          <w:color w:val="auto"/>
          <w:sz w:val="27"/>
          <w:szCs w:val="27"/>
          <w:lang w:val="en-US"/>
        </w:rPr>
        <w:t>}</w:t>
      </w:r>
    </w:p>
    <w:p w14:paraId="12D0E360">
      <w:pPr>
        <w:numPr>
          <w:ilvl w:val="0"/>
          <w:numId w:val="0"/>
        </w:numPr>
        <w:rPr>
          <w:rFonts w:hint="default" w:ascii="Cambria" w:hAnsi="Cambria"/>
          <w:b w:val="0"/>
          <w:bCs w:val="0"/>
          <w:i w:val="0"/>
          <w:iCs w:val="0"/>
          <w:color w:val="auto"/>
          <w:sz w:val="26"/>
          <w:szCs w:val="26"/>
          <w:lang w:val="en-US"/>
        </w:rPr>
      </w:pPr>
    </w:p>
    <w:p w14:paraId="08E46BE2">
      <w:pPr>
        <w:numPr>
          <w:ilvl w:val="0"/>
          <w:numId w:val="0"/>
        </w:numPr>
        <w:rPr>
          <w:rFonts w:hint="default" w:ascii="Cambria" w:hAnsi="Cambria"/>
          <w:b w:val="0"/>
          <w:bCs w:val="0"/>
          <w:i w:val="0"/>
          <w:iCs w:val="0"/>
          <w:color w:val="auto"/>
          <w:sz w:val="26"/>
          <w:szCs w:val="26"/>
          <w:lang w:val="en-US"/>
        </w:rPr>
      </w:pPr>
    </w:p>
    <w:p w14:paraId="5296DF17">
      <w:pPr>
        <w:numPr>
          <w:ilvl w:val="0"/>
          <w:numId w:val="0"/>
        </w:numPr>
        <w:rPr>
          <w:rFonts w:hint="default" w:ascii="Cambria" w:hAnsi="Cambria"/>
          <w:b w:val="0"/>
          <w:bCs w:val="0"/>
          <w:i w:val="0"/>
          <w:iCs w:val="0"/>
          <w:color w:val="auto"/>
          <w:sz w:val="26"/>
          <w:szCs w:val="26"/>
          <w:lang w:val="en-US"/>
        </w:rPr>
      </w:pPr>
      <w:r>
        <w:rPr>
          <w:rFonts w:hint="default" w:ascii="Cambria" w:hAnsi="Cambria"/>
          <w:b/>
          <w:bCs/>
          <w:i w:val="0"/>
          <w:iCs w:val="0"/>
          <w:color w:val="0037FF"/>
          <w:sz w:val="28"/>
          <w:szCs w:val="28"/>
          <w:u w:val="single"/>
          <w:lang w:val="en-US"/>
        </w:rPr>
        <w:t>Using Multiple States in One Logic Example:</w:t>
      </w:r>
    </w:p>
    <w:p w14:paraId="7CDC10E8">
      <w:pPr>
        <w:numPr>
          <w:ilvl w:val="0"/>
          <w:numId w:val="0"/>
        </w:numPr>
        <w:rPr>
          <w:rFonts w:hint="default" w:ascii="Cambria" w:hAnsi="Cambria"/>
          <w:b w:val="0"/>
          <w:bCs w:val="0"/>
          <w:i w:val="0"/>
          <w:iCs w:val="0"/>
          <w:color w:val="auto"/>
          <w:sz w:val="26"/>
          <w:szCs w:val="26"/>
          <w:lang w:val="en-US"/>
        </w:rPr>
      </w:pPr>
    </w:p>
    <w:p w14:paraId="12A050A5">
      <w:pPr>
        <w:numPr>
          <w:ilvl w:val="0"/>
          <w:numId w:val="0"/>
        </w:numPr>
        <w:rPr>
          <w:rFonts w:hint="default" w:ascii="Cambria" w:hAnsi="Cambria"/>
          <w:b w:val="0"/>
          <w:bCs w:val="0"/>
          <w:i w:val="0"/>
          <w:iCs w:val="0"/>
          <w:color w:val="auto"/>
          <w:sz w:val="26"/>
          <w:szCs w:val="26"/>
          <w:lang w:val="en-US"/>
        </w:rPr>
      </w:pPr>
    </w:p>
    <w:p w14:paraId="07457521">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import React, { useState } from 'react';</w:t>
      </w:r>
    </w:p>
    <w:p w14:paraId="6CFD8F07">
      <w:pPr>
        <w:numPr>
          <w:ilvl w:val="0"/>
          <w:numId w:val="0"/>
        </w:numPr>
        <w:rPr>
          <w:rFonts w:hint="default" w:ascii="Cambria" w:hAnsi="Cambria"/>
          <w:b w:val="0"/>
          <w:bCs w:val="0"/>
          <w:i w:val="0"/>
          <w:iCs w:val="0"/>
          <w:color w:val="auto"/>
          <w:sz w:val="28"/>
          <w:szCs w:val="28"/>
          <w:lang w:val="en-US"/>
        </w:rPr>
      </w:pPr>
    </w:p>
    <w:p w14:paraId="50B69ADF">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function UserForm() {</w:t>
      </w:r>
    </w:p>
    <w:p w14:paraId="28F1081C">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const [name, setName] = useState('');</w:t>
      </w:r>
    </w:p>
    <w:p w14:paraId="37995CD3">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const [age, setAge] = useState('');</w:t>
      </w:r>
    </w:p>
    <w:p w14:paraId="07DE1475">
      <w:pPr>
        <w:numPr>
          <w:ilvl w:val="0"/>
          <w:numId w:val="0"/>
        </w:numPr>
        <w:rPr>
          <w:rFonts w:hint="default" w:ascii="Cambria" w:hAnsi="Cambria"/>
          <w:b w:val="0"/>
          <w:bCs w:val="0"/>
          <w:i w:val="0"/>
          <w:iCs w:val="0"/>
          <w:color w:val="auto"/>
          <w:sz w:val="28"/>
          <w:szCs w:val="28"/>
          <w:lang w:val="en-US"/>
        </w:rPr>
      </w:pPr>
    </w:p>
    <w:p w14:paraId="71BBEF13">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function handleSubmit() {</w:t>
      </w:r>
    </w:p>
    <w:p w14:paraId="26BA0DE4">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alert(`Name: ${name}, Age: ${age}`);</w:t>
      </w:r>
    </w:p>
    <w:p w14:paraId="1BA320B7">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w:t>
      </w:r>
    </w:p>
    <w:p w14:paraId="7935A147">
      <w:pPr>
        <w:numPr>
          <w:ilvl w:val="0"/>
          <w:numId w:val="0"/>
        </w:numPr>
        <w:rPr>
          <w:rFonts w:hint="default" w:ascii="Cambria" w:hAnsi="Cambria"/>
          <w:b w:val="0"/>
          <w:bCs w:val="0"/>
          <w:i w:val="0"/>
          <w:iCs w:val="0"/>
          <w:color w:val="auto"/>
          <w:sz w:val="28"/>
          <w:szCs w:val="28"/>
          <w:lang w:val="en-US"/>
        </w:rPr>
      </w:pPr>
    </w:p>
    <w:p w14:paraId="330A3788">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return (</w:t>
      </w:r>
    </w:p>
    <w:p w14:paraId="737E0E82">
      <w:pPr>
        <w:numPr>
          <w:ilvl w:val="0"/>
          <w:numId w:val="0"/>
        </w:numPr>
        <w:ind w:firstLine="246"/>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&lt;div&gt;</w:t>
      </w:r>
    </w:p>
    <w:p w14:paraId="54BA14F0">
      <w:pPr>
        <w:numPr>
          <w:ilvl w:val="0"/>
          <w:numId w:val="0"/>
        </w:numPr>
        <w:ind w:firstLine="246"/>
        <w:rPr>
          <w:rFonts w:hint="default" w:ascii="Cambria" w:hAnsi="Cambria"/>
          <w:b w:val="0"/>
          <w:bCs w:val="0"/>
          <w:i w:val="0"/>
          <w:iCs w:val="0"/>
          <w:color w:val="auto"/>
          <w:sz w:val="28"/>
          <w:szCs w:val="28"/>
          <w:lang w:val="en-US"/>
        </w:rPr>
      </w:pPr>
    </w:p>
    <w:p w14:paraId="7DF5450D">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&lt;input </w:t>
      </w:r>
    </w:p>
    <w:p w14:paraId="025B8C8B">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type="text" </w:t>
      </w:r>
    </w:p>
    <w:p w14:paraId="727EA1F3">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placeholder="Enter name" </w:t>
      </w:r>
    </w:p>
    <w:p w14:paraId="17A5BC6F">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value={name} </w:t>
      </w:r>
    </w:p>
    <w:p w14:paraId="1B616405">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onChange={e =&gt; setName(e.target.value)} </w:t>
      </w:r>
    </w:p>
    <w:p w14:paraId="423D124D">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/&gt;</w:t>
      </w:r>
    </w:p>
    <w:p w14:paraId="4FF71F8E">
      <w:pPr>
        <w:numPr>
          <w:ilvl w:val="0"/>
          <w:numId w:val="0"/>
        </w:numPr>
        <w:rPr>
          <w:rFonts w:hint="default" w:ascii="Cambria" w:hAnsi="Cambria"/>
          <w:b w:val="0"/>
          <w:bCs w:val="0"/>
          <w:i w:val="0"/>
          <w:iCs w:val="0"/>
          <w:color w:val="auto"/>
          <w:sz w:val="28"/>
          <w:szCs w:val="28"/>
          <w:lang w:val="en-US"/>
        </w:rPr>
      </w:pPr>
    </w:p>
    <w:p w14:paraId="2C27F246">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&lt;input </w:t>
      </w:r>
    </w:p>
    <w:p w14:paraId="254487B1">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type="number" </w:t>
      </w:r>
    </w:p>
    <w:p w14:paraId="4D790C29">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placeholder="Enter age" </w:t>
      </w:r>
    </w:p>
    <w:p w14:paraId="5373B10D">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value={age} </w:t>
      </w:r>
    </w:p>
    <w:p w14:paraId="655A31D9">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onChange={e =&gt; setAge(e.target.value)} </w:t>
      </w:r>
    </w:p>
    <w:p w14:paraId="1F4FD95C">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/&gt;</w:t>
      </w:r>
    </w:p>
    <w:p w14:paraId="08F2382E">
      <w:pPr>
        <w:numPr>
          <w:ilvl w:val="0"/>
          <w:numId w:val="0"/>
        </w:numPr>
        <w:rPr>
          <w:rFonts w:hint="default" w:ascii="Cambria" w:hAnsi="Cambria"/>
          <w:b w:val="0"/>
          <w:bCs w:val="0"/>
          <w:i w:val="0"/>
          <w:iCs w:val="0"/>
          <w:color w:val="auto"/>
          <w:sz w:val="28"/>
          <w:szCs w:val="28"/>
          <w:lang w:val="en-US"/>
        </w:rPr>
      </w:pPr>
    </w:p>
    <w:p w14:paraId="4877ED33">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&lt;button onClick={handleSubmit}&gt;Submit&lt;/button&gt;</w:t>
      </w:r>
    </w:p>
    <w:p w14:paraId="19282951">
      <w:pPr>
        <w:numPr>
          <w:ilvl w:val="0"/>
          <w:numId w:val="0"/>
        </w:numPr>
        <w:rPr>
          <w:rFonts w:hint="default" w:ascii="Cambria" w:hAnsi="Cambria"/>
          <w:b w:val="0"/>
          <w:bCs w:val="0"/>
          <w:i w:val="0"/>
          <w:iCs w:val="0"/>
          <w:color w:val="auto"/>
          <w:sz w:val="28"/>
          <w:szCs w:val="28"/>
          <w:lang w:val="en-US"/>
        </w:rPr>
      </w:pPr>
    </w:p>
    <w:p w14:paraId="0668960B">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&lt;/div&gt;</w:t>
      </w:r>
    </w:p>
    <w:p w14:paraId="768B99E2">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w:t>
      </w:r>
    </w:p>
    <w:p w14:paraId="4C8EFA86">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w:t>
      </w:r>
    </w:p>
    <w:p w14:paraId="427E9462">
      <w:pPr>
        <w:numPr>
          <w:ilvl w:val="0"/>
          <w:numId w:val="0"/>
        </w:numPr>
        <w:rPr>
          <w:rFonts w:hint="default" w:ascii="Cambria" w:hAnsi="Cambria"/>
          <w:b w:val="0"/>
          <w:bCs w:val="0"/>
          <w:i w:val="0"/>
          <w:iCs w:val="0"/>
          <w:color w:val="auto"/>
          <w:sz w:val="28"/>
          <w:szCs w:val="28"/>
          <w:lang w:val="en-US"/>
        </w:rPr>
      </w:pPr>
    </w:p>
    <w:p w14:paraId="626D5478">
      <w:pPr>
        <w:numPr>
          <w:ilvl w:val="0"/>
          <w:numId w:val="0"/>
        </w:numPr>
        <w:rPr>
          <w:rFonts w:hint="default" w:ascii="Cambria" w:hAnsi="Cambria"/>
          <w:b w:val="0"/>
          <w:bCs w:val="0"/>
          <w:i w:val="0"/>
          <w:iCs w:val="0"/>
          <w:color w:val="auto"/>
          <w:sz w:val="28"/>
          <w:szCs w:val="28"/>
          <w:lang w:val="en-US"/>
        </w:rPr>
      </w:pPr>
    </w:p>
    <w:p w14:paraId="0C34119B">
      <w:pPr>
        <w:numPr>
          <w:ilvl w:val="0"/>
          <w:numId w:val="0"/>
        </w:numPr>
        <w:rPr>
          <w:rFonts w:hint="default" w:ascii="Cambria" w:hAnsi="Cambria"/>
          <w:b w:val="0"/>
          <w:bCs w:val="0"/>
          <w:i w:val="0"/>
          <w:iCs w:val="0"/>
          <w:color w:val="auto"/>
          <w:sz w:val="28"/>
          <w:szCs w:val="28"/>
          <w:lang w:val="en-US"/>
        </w:rPr>
      </w:pPr>
    </w:p>
    <w:p w14:paraId="048B8C10">
      <w:pPr>
        <w:numPr>
          <w:ilvl w:val="0"/>
          <w:numId w:val="0"/>
        </w:numPr>
        <w:rPr>
          <w:rFonts w:hint="default" w:ascii="Cambria" w:hAnsi="Cambria"/>
          <w:b w:val="0"/>
          <w:bCs w:val="0"/>
          <w:i w:val="0"/>
          <w:iCs w:val="0"/>
          <w:color w:val="auto"/>
          <w:sz w:val="28"/>
          <w:szCs w:val="28"/>
          <w:lang w:val="en-US"/>
        </w:rPr>
      </w:pPr>
    </w:p>
    <w:p w14:paraId="2B6BAEB2">
      <w:pPr>
        <w:numPr>
          <w:ilvl w:val="0"/>
          <w:numId w:val="11"/>
        </w:numPr>
        <w:ind w:left="0" w:leftChars="0" w:firstLine="0" w:firstLineChars="0"/>
        <w:jc w:val="center"/>
        <w:rPr>
          <w:rFonts w:hint="default" w:ascii="Cambria" w:hAnsi="Cambria"/>
          <w:b w:val="0"/>
          <w:bCs w:val="0"/>
          <w:i w:val="0"/>
          <w:iCs w:val="0"/>
          <w:color w:val="auto"/>
          <w:sz w:val="32"/>
          <w:szCs w:val="32"/>
          <w:highlight w:val="yellow"/>
          <w:lang w:val="en-US"/>
        </w:rPr>
      </w:pPr>
      <w:r>
        <w:rPr>
          <w:rFonts w:hint="default" w:ascii="Cambria" w:hAnsi="Cambria"/>
          <w:b/>
          <w:bCs/>
          <w:i w:val="0"/>
          <w:iCs w:val="0"/>
          <w:color w:val="0000FF"/>
          <w:sz w:val="32"/>
          <w:szCs w:val="32"/>
          <w:highlight w:val="yellow"/>
          <w:lang w:val="en-US"/>
        </w:rPr>
        <w:t>Conditional Rendering In React :-</w:t>
      </w:r>
    </w:p>
    <w:p w14:paraId="54B12B94">
      <w:pPr>
        <w:numPr>
          <w:ilvl w:val="0"/>
          <w:numId w:val="0"/>
        </w:numPr>
        <w:rPr>
          <w:rFonts w:hint="default" w:ascii="Cambria" w:hAnsi="Cambria"/>
          <w:b/>
          <w:bCs/>
          <w:i w:val="0"/>
          <w:iCs w:val="0"/>
          <w:color w:val="0000FF"/>
          <w:sz w:val="28"/>
          <w:szCs w:val="28"/>
          <w:lang w:val="en-US"/>
        </w:rPr>
      </w:pPr>
    </w:p>
    <w:p w14:paraId="641ECE0D">
      <w:pPr>
        <w:numPr>
          <w:ilvl w:val="0"/>
          <w:numId w:val="0"/>
        </w:numPr>
        <w:rPr>
          <w:rFonts w:hint="default" w:ascii="Cambria" w:hAnsi="Cambria"/>
          <w:b w:val="0"/>
          <w:bCs w:val="0"/>
          <w:i w:val="0"/>
          <w:iCs w:val="0"/>
          <w:color w:val="auto"/>
          <w:sz w:val="28"/>
          <w:szCs w:val="28"/>
          <w:lang w:val="en-US"/>
        </w:rPr>
      </w:pPr>
      <w:r>
        <w:rPr>
          <w:rFonts w:hint="default" w:ascii="Cambria" w:hAnsi="Cambria"/>
          <w:b/>
          <w:bCs/>
          <w:i w:val="0"/>
          <w:iCs w:val="0"/>
          <w:color w:val="auto"/>
          <w:sz w:val="28"/>
          <w:szCs w:val="28"/>
          <w:lang w:val="en-US"/>
        </w:rPr>
        <w:t>Conditional rendering</w:t>
      </w:r>
      <w:r>
        <w:rPr>
          <w:rFonts w:hint="default" w:ascii="Cambria" w:hAnsi="Cambria"/>
          <w:b w:val="0"/>
          <w:bCs w:val="0"/>
          <w:i w:val="0"/>
          <w:iCs w:val="0"/>
          <w:color w:val="auto"/>
          <w:sz w:val="28"/>
          <w:szCs w:val="28"/>
          <w:lang w:val="en-US"/>
        </w:rPr>
        <w:t xml:space="preserve"> means showing or hiding parts of the UI based on certain conditions (like a state value or a variable).</w:t>
      </w:r>
    </w:p>
    <w:p w14:paraId="71BFDB34">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It works just like </w:t>
      </w:r>
      <w:r>
        <w:rPr>
          <w:rFonts w:hint="default" w:ascii="Cambria" w:hAnsi="Cambria"/>
          <w:b/>
          <w:bCs/>
          <w:i w:val="0"/>
          <w:iCs w:val="0"/>
          <w:color w:val="auto"/>
          <w:sz w:val="28"/>
          <w:szCs w:val="28"/>
          <w:lang w:val="en-US"/>
        </w:rPr>
        <w:t>if-else statements in JavaScript</w:t>
      </w:r>
      <w:r>
        <w:rPr>
          <w:rFonts w:hint="default" w:ascii="Cambria" w:hAnsi="Cambria"/>
          <w:b w:val="0"/>
          <w:bCs w:val="0"/>
          <w:i w:val="0"/>
          <w:iCs w:val="0"/>
          <w:color w:val="auto"/>
          <w:sz w:val="28"/>
          <w:szCs w:val="28"/>
          <w:lang w:val="en-US"/>
        </w:rPr>
        <w:t>, but inside JSX.</w:t>
      </w:r>
    </w:p>
    <w:p w14:paraId="46F085A5">
      <w:pPr>
        <w:numPr>
          <w:ilvl w:val="0"/>
          <w:numId w:val="0"/>
        </w:numPr>
        <w:rPr>
          <w:rFonts w:hint="default" w:ascii="Cambria" w:hAnsi="Cambria"/>
          <w:b w:val="0"/>
          <w:bCs w:val="0"/>
          <w:i w:val="0"/>
          <w:iCs w:val="0"/>
          <w:color w:val="auto"/>
          <w:sz w:val="28"/>
          <w:szCs w:val="28"/>
          <w:lang w:val="en-US"/>
        </w:rPr>
      </w:pPr>
    </w:p>
    <w:p w14:paraId="107D7AEC">
      <w:pPr>
        <w:numPr>
          <w:ilvl w:val="0"/>
          <w:numId w:val="0"/>
        </w:numPr>
        <w:rPr>
          <w:rFonts w:hint="default" w:ascii="Cambria" w:hAnsi="Cambria"/>
          <w:b w:val="0"/>
          <w:bCs w:val="0"/>
          <w:i w:val="0"/>
          <w:iCs w:val="0"/>
          <w:color w:val="0037FF"/>
          <w:sz w:val="28"/>
          <w:szCs w:val="28"/>
          <w:u w:val="single"/>
          <w:lang w:val="en-US"/>
        </w:rPr>
      </w:pPr>
      <w:r>
        <w:rPr>
          <w:rFonts w:hint="default" w:ascii="Cambria" w:hAnsi="Cambria"/>
          <w:b w:val="0"/>
          <w:bCs w:val="0"/>
          <w:i w:val="0"/>
          <w:iCs w:val="0"/>
          <w:color w:val="0037FF"/>
          <w:sz w:val="28"/>
          <w:szCs w:val="28"/>
          <w:u w:val="single"/>
          <w:lang w:val="en-US"/>
        </w:rPr>
        <w:t>1.Using if statement :-</w:t>
      </w:r>
    </w:p>
    <w:p w14:paraId="7339527E">
      <w:pPr>
        <w:numPr>
          <w:ilvl w:val="0"/>
          <w:numId w:val="0"/>
        </w:numPr>
        <w:rPr>
          <w:rFonts w:hint="default" w:ascii="Cambria" w:hAnsi="Cambria"/>
          <w:b w:val="0"/>
          <w:bCs w:val="0"/>
          <w:i w:val="0"/>
          <w:iCs w:val="0"/>
          <w:color w:val="auto"/>
          <w:sz w:val="28"/>
          <w:szCs w:val="28"/>
          <w:lang w:val="en-US"/>
        </w:rPr>
      </w:pPr>
    </w:p>
    <w:p w14:paraId="58B4F6CC">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if (isLoggedIn) {</w:t>
      </w:r>
    </w:p>
    <w:p w14:paraId="5EF0AFF8">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return &lt;p&gt;Welcome User!&lt;/p&gt;;</w:t>
      </w:r>
    </w:p>
    <w:p w14:paraId="67DA24E5">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else {</w:t>
      </w:r>
    </w:p>
    <w:p w14:paraId="0B6E2D3A">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return &lt;p&gt;Please Login&lt;/p&gt;;</w:t>
      </w:r>
    </w:p>
    <w:p w14:paraId="046C20EF">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iCs/>
          <w:color w:val="auto"/>
          <w:sz w:val="28"/>
          <w:szCs w:val="28"/>
          <w:lang w:val="en-US"/>
        </w:rPr>
        <w:t>}</w:t>
      </w:r>
    </w:p>
    <w:p w14:paraId="7CDF69BF">
      <w:pPr>
        <w:numPr>
          <w:ilvl w:val="0"/>
          <w:numId w:val="0"/>
        </w:numPr>
        <w:rPr>
          <w:rFonts w:hint="default" w:ascii="Cambria" w:hAnsi="Cambria"/>
          <w:b w:val="0"/>
          <w:bCs w:val="0"/>
          <w:i w:val="0"/>
          <w:iCs w:val="0"/>
          <w:color w:val="auto"/>
          <w:sz w:val="28"/>
          <w:szCs w:val="28"/>
          <w:lang w:val="en-US"/>
        </w:rPr>
      </w:pPr>
    </w:p>
    <w:p w14:paraId="08C977B7">
      <w:pPr>
        <w:numPr>
          <w:ilvl w:val="0"/>
          <w:numId w:val="14"/>
        </w:numPr>
        <w:rPr>
          <w:rFonts w:hint="default" w:ascii="Cambria" w:hAnsi="Cambria"/>
          <w:b w:val="0"/>
          <w:bCs w:val="0"/>
          <w:i w:val="0"/>
          <w:iCs w:val="0"/>
          <w:color w:val="0037FF"/>
          <w:sz w:val="28"/>
          <w:szCs w:val="28"/>
          <w:u w:val="single"/>
          <w:lang w:val="en-US"/>
        </w:rPr>
      </w:pPr>
      <w:r>
        <w:rPr>
          <w:rFonts w:hint="default" w:ascii="Cambria" w:hAnsi="Cambria"/>
          <w:b w:val="0"/>
          <w:bCs w:val="0"/>
          <w:i w:val="0"/>
          <w:iCs w:val="0"/>
          <w:color w:val="0037FF"/>
          <w:sz w:val="28"/>
          <w:szCs w:val="28"/>
          <w:u w:val="single"/>
          <w:lang w:val="en-US"/>
        </w:rPr>
        <w:t>Using Ternary Operator (most common)</w:t>
      </w:r>
    </w:p>
    <w:p w14:paraId="5FDEDC0A">
      <w:pPr>
        <w:numPr>
          <w:ilvl w:val="0"/>
          <w:numId w:val="0"/>
        </w:numPr>
        <w:rPr>
          <w:rFonts w:hint="default" w:ascii="Cambria" w:hAnsi="Cambria"/>
          <w:b w:val="0"/>
          <w:bCs w:val="0"/>
          <w:i w:val="0"/>
          <w:iCs w:val="0"/>
          <w:color w:val="0037FF"/>
          <w:sz w:val="28"/>
          <w:szCs w:val="28"/>
          <w:lang w:val="en-US"/>
        </w:rPr>
      </w:pPr>
    </w:p>
    <w:p w14:paraId="56DD9E30">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&lt;p&gt;{isLoggedIn ? 'Welcome User!' : 'Please Login'}&lt;/p&gt;</w:t>
      </w:r>
    </w:p>
    <w:p w14:paraId="518642CC">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w:t>
      </w:r>
    </w:p>
    <w:p w14:paraId="3996F11A">
      <w:pPr>
        <w:numPr>
          <w:ilvl w:val="0"/>
          <w:numId w:val="0"/>
        </w:numPr>
        <w:rPr>
          <w:rFonts w:hint="default" w:ascii="Cambria" w:hAnsi="Cambria"/>
          <w:b w:val="0"/>
          <w:bCs w:val="0"/>
          <w:i w:val="0"/>
          <w:iCs w:val="0"/>
          <w:color w:val="0037FF"/>
          <w:sz w:val="28"/>
          <w:szCs w:val="28"/>
          <w:u w:val="single"/>
          <w:lang w:val="en-US"/>
        </w:rPr>
      </w:pPr>
      <w:r>
        <w:rPr>
          <w:rFonts w:hint="default" w:ascii="Cambria" w:hAnsi="Cambria"/>
          <w:b w:val="0"/>
          <w:bCs w:val="0"/>
          <w:i w:val="0"/>
          <w:iCs w:val="0"/>
          <w:color w:val="0037FF"/>
          <w:sz w:val="28"/>
          <w:szCs w:val="28"/>
          <w:lang w:val="en-US"/>
        </w:rPr>
        <w:t xml:space="preserve">3. </w:t>
      </w:r>
      <w:r>
        <w:rPr>
          <w:rFonts w:hint="default" w:ascii="Cambria" w:hAnsi="Cambria"/>
          <w:b w:val="0"/>
          <w:bCs w:val="0"/>
          <w:i w:val="0"/>
          <w:iCs w:val="0"/>
          <w:color w:val="0037FF"/>
          <w:sz w:val="28"/>
          <w:szCs w:val="28"/>
          <w:u w:val="single"/>
          <w:lang w:val="en-US"/>
        </w:rPr>
        <w:t>Using &amp;&amp; (And) Operator</w:t>
      </w:r>
    </w:p>
    <w:p w14:paraId="450A4FD7">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If the condition is true, show the content</w:t>
      </w:r>
    </w:p>
    <w:p w14:paraId="6BE8028D">
      <w:pPr>
        <w:numPr>
          <w:ilvl w:val="0"/>
          <w:numId w:val="0"/>
        </w:numPr>
        <w:rPr>
          <w:rFonts w:hint="default" w:ascii="Cambria" w:hAnsi="Cambria"/>
          <w:b w:val="0"/>
          <w:bCs w:val="0"/>
          <w:i w:val="0"/>
          <w:iCs w:val="0"/>
          <w:color w:val="auto"/>
          <w:sz w:val="28"/>
          <w:szCs w:val="28"/>
          <w:lang w:val="en-US"/>
        </w:rPr>
      </w:pPr>
    </w:p>
    <w:p w14:paraId="1BDD9413">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{isLoggedIn &amp;&amp; &lt;p&gt;Welcome User!&lt;/p&gt;}</w:t>
      </w:r>
    </w:p>
    <w:p w14:paraId="5402CACA">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w:t>
      </w:r>
    </w:p>
    <w:p w14:paraId="496946D8">
      <w:pPr>
        <w:numPr>
          <w:ilvl w:val="0"/>
          <w:numId w:val="0"/>
        </w:numPr>
        <w:rPr>
          <w:rFonts w:hint="default" w:ascii="Cambria" w:hAnsi="Cambria"/>
          <w:b w:val="0"/>
          <w:bCs w:val="0"/>
          <w:i w:val="0"/>
          <w:iCs w:val="0"/>
          <w:color w:val="0037FF"/>
          <w:sz w:val="28"/>
          <w:szCs w:val="28"/>
          <w:u w:val="single"/>
          <w:lang w:val="en-US"/>
        </w:rPr>
      </w:pPr>
      <w:r>
        <w:rPr>
          <w:rFonts w:hint="default" w:ascii="Cambria" w:hAnsi="Cambria"/>
          <w:b w:val="0"/>
          <w:bCs w:val="0"/>
          <w:i w:val="0"/>
          <w:iCs w:val="0"/>
          <w:color w:val="0037FF"/>
          <w:sz w:val="28"/>
          <w:szCs w:val="28"/>
          <w:lang w:val="en-US"/>
        </w:rPr>
        <w:t xml:space="preserve">4. </w:t>
      </w:r>
      <w:r>
        <w:rPr>
          <w:rFonts w:hint="default" w:ascii="Cambria" w:hAnsi="Cambria"/>
          <w:b w:val="0"/>
          <w:bCs w:val="0"/>
          <w:i w:val="0"/>
          <w:iCs w:val="0"/>
          <w:color w:val="0037FF"/>
          <w:sz w:val="28"/>
          <w:szCs w:val="28"/>
          <w:u w:val="single"/>
          <w:lang w:val="en-US"/>
        </w:rPr>
        <w:t>Using switch statement (if multiple conditions)</w:t>
      </w:r>
    </w:p>
    <w:p w14:paraId="6BDC469B">
      <w:pPr>
        <w:numPr>
          <w:ilvl w:val="0"/>
          <w:numId w:val="0"/>
        </w:numPr>
        <w:rPr>
          <w:rFonts w:hint="default" w:ascii="Cambria" w:hAnsi="Cambria"/>
          <w:b w:val="0"/>
          <w:bCs w:val="0"/>
          <w:i w:val="0"/>
          <w:iCs w:val="0"/>
          <w:color w:val="auto"/>
          <w:sz w:val="28"/>
          <w:szCs w:val="28"/>
          <w:lang w:val="en-US"/>
        </w:rPr>
      </w:pPr>
    </w:p>
    <w:p w14:paraId="469E78AE">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switch (status) {</w:t>
      </w:r>
    </w:p>
    <w:p w14:paraId="4915C162">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case 'loading':</w:t>
      </w:r>
    </w:p>
    <w:p w14:paraId="6A291A4F">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return &lt;p&gt;Loading...&lt;/p&gt;;</w:t>
      </w:r>
    </w:p>
    <w:p w14:paraId="2CC2923D">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case 'error':</w:t>
      </w:r>
    </w:p>
    <w:p w14:paraId="44CF4C2C">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return &lt;p&gt;Error!&lt;/p&gt;;</w:t>
      </w:r>
    </w:p>
    <w:p w14:paraId="1FFBA2B8">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default:</w:t>
      </w:r>
    </w:p>
    <w:p w14:paraId="199A6567">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return &lt;p&gt;Done!&lt;/p&gt;;</w:t>
      </w:r>
    </w:p>
    <w:p w14:paraId="36A3B7C7">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w:t>
      </w:r>
    </w:p>
    <w:p w14:paraId="3B91B751">
      <w:pPr>
        <w:numPr>
          <w:ilvl w:val="0"/>
          <w:numId w:val="0"/>
        </w:numPr>
        <w:rPr>
          <w:rFonts w:hint="default" w:ascii="Cambria" w:hAnsi="Cambria"/>
          <w:b w:val="0"/>
          <w:bCs w:val="0"/>
          <w:i/>
          <w:iCs/>
          <w:color w:val="auto"/>
          <w:sz w:val="28"/>
          <w:szCs w:val="28"/>
          <w:lang w:val="en-US"/>
        </w:rPr>
      </w:pPr>
    </w:p>
    <w:p w14:paraId="4E8802A5">
      <w:pPr>
        <w:numPr>
          <w:ilvl w:val="0"/>
          <w:numId w:val="0"/>
        </w:numPr>
        <w:rPr>
          <w:rFonts w:hint="default" w:ascii="Cambria" w:hAnsi="Cambria"/>
          <w:b w:val="0"/>
          <w:bCs w:val="0"/>
          <w:i/>
          <w:iCs/>
          <w:color w:val="0037FF"/>
          <w:sz w:val="28"/>
          <w:szCs w:val="28"/>
          <w:lang w:val="en-US"/>
        </w:rPr>
      </w:pPr>
    </w:p>
    <w:p w14:paraId="35A765CC">
      <w:pPr>
        <w:numPr>
          <w:ilvl w:val="0"/>
          <w:numId w:val="11"/>
        </w:numPr>
        <w:ind w:left="0" w:leftChars="0" w:firstLine="0" w:firstLineChars="0"/>
        <w:jc w:val="center"/>
        <w:rPr>
          <w:rFonts w:hint="default" w:ascii="Cambria" w:hAnsi="Cambria"/>
          <w:b/>
          <w:bCs/>
          <w:i w:val="0"/>
          <w:iCs w:val="0"/>
          <w:color w:val="0037FF"/>
          <w:sz w:val="32"/>
          <w:szCs w:val="32"/>
          <w:highlight w:val="yellow"/>
          <w:lang w:val="en-US"/>
        </w:rPr>
      </w:pPr>
      <w:r>
        <w:rPr>
          <w:rFonts w:hint="default" w:ascii="Cambria" w:hAnsi="Cambria"/>
          <w:b/>
          <w:bCs/>
          <w:i w:val="0"/>
          <w:iCs w:val="0"/>
          <w:color w:val="0037FF"/>
          <w:sz w:val="32"/>
          <w:szCs w:val="32"/>
          <w:highlight w:val="yellow"/>
          <w:lang w:val="en-US"/>
        </w:rPr>
        <w:t>Toggle (Hide &amp; Show) in React :-</w:t>
      </w:r>
    </w:p>
    <w:p w14:paraId="66168144">
      <w:pPr>
        <w:numPr>
          <w:ilvl w:val="0"/>
          <w:numId w:val="0"/>
        </w:numPr>
        <w:jc w:val="center"/>
        <w:rPr>
          <w:rFonts w:hint="default" w:ascii="Cambria" w:hAnsi="Cambria"/>
          <w:b/>
          <w:bCs/>
          <w:i w:val="0"/>
          <w:iCs w:val="0"/>
          <w:color w:val="0037FF"/>
          <w:sz w:val="32"/>
          <w:szCs w:val="32"/>
          <w:highlight w:val="yellow"/>
          <w:lang w:val="en-US"/>
        </w:rPr>
      </w:pPr>
    </w:p>
    <w:p w14:paraId="6C3D88AE">
      <w:pPr>
        <w:numPr>
          <w:ilvl w:val="0"/>
          <w:numId w:val="0"/>
        </w:numPr>
        <w:rPr>
          <w:rFonts w:hint="default" w:ascii="Cambria" w:hAnsi="Cambria"/>
          <w:b w:val="0"/>
          <w:bCs w:val="0"/>
          <w:i w:val="0"/>
          <w:iCs w:val="0"/>
          <w:color w:val="0037FF"/>
          <w:sz w:val="28"/>
          <w:szCs w:val="28"/>
          <w:u w:val="single"/>
          <w:lang w:val="en-US"/>
        </w:rPr>
      </w:pPr>
      <w:r>
        <w:rPr>
          <w:rFonts w:hint="default" w:ascii="Cambria" w:hAnsi="Cambria"/>
          <w:b w:val="0"/>
          <w:bCs w:val="0"/>
          <w:i w:val="0"/>
          <w:iCs w:val="0"/>
          <w:color w:val="0037FF"/>
          <w:sz w:val="28"/>
          <w:szCs w:val="28"/>
          <w:u w:val="single"/>
          <w:lang w:val="en-US"/>
        </w:rPr>
        <w:t>1.Define State</w:t>
      </w:r>
    </w:p>
    <w:p w14:paraId="66B05108">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Use the</w:t>
      </w:r>
      <w:r>
        <w:rPr>
          <w:rFonts w:hint="default" w:ascii="Cambria" w:hAnsi="Cambria"/>
          <w:b/>
          <w:bCs/>
          <w:i w:val="0"/>
          <w:iCs w:val="0"/>
          <w:color w:val="auto"/>
          <w:sz w:val="28"/>
          <w:szCs w:val="28"/>
          <w:lang w:val="en-US"/>
        </w:rPr>
        <w:t xml:space="preserve"> useState</w:t>
      </w:r>
      <w:r>
        <w:rPr>
          <w:rFonts w:hint="default" w:ascii="Cambria" w:hAnsi="Cambria"/>
          <w:b w:val="0"/>
          <w:bCs w:val="0"/>
          <w:i w:val="0"/>
          <w:iCs w:val="0"/>
          <w:color w:val="auto"/>
          <w:sz w:val="28"/>
          <w:szCs w:val="28"/>
          <w:lang w:val="en-US"/>
        </w:rPr>
        <w:t xml:space="preserve"> hook to create a state for visibility.</w:t>
      </w:r>
    </w:p>
    <w:p w14:paraId="76121CBE">
      <w:pPr>
        <w:numPr>
          <w:ilvl w:val="0"/>
          <w:numId w:val="0"/>
        </w:numPr>
        <w:rPr>
          <w:rFonts w:hint="default" w:ascii="Cambria" w:hAnsi="Cambria"/>
          <w:b w:val="0"/>
          <w:bCs w:val="0"/>
          <w:i w:val="0"/>
          <w:iCs w:val="0"/>
          <w:color w:val="auto"/>
          <w:sz w:val="28"/>
          <w:szCs w:val="28"/>
          <w:lang w:val="en-US"/>
        </w:rPr>
      </w:pPr>
    </w:p>
    <w:p w14:paraId="3416F915">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const [isVisible, setIsVisible] = useState(true);</w:t>
      </w:r>
    </w:p>
    <w:p w14:paraId="5AC6F82C">
      <w:pPr>
        <w:numPr>
          <w:ilvl w:val="0"/>
          <w:numId w:val="0"/>
        </w:numPr>
        <w:rPr>
          <w:rFonts w:hint="default" w:ascii="Cambria" w:hAnsi="Cambria"/>
          <w:b w:val="0"/>
          <w:bCs w:val="0"/>
          <w:i/>
          <w:iCs/>
          <w:color w:val="auto"/>
          <w:sz w:val="28"/>
          <w:szCs w:val="28"/>
          <w:lang w:val="en-US"/>
        </w:rPr>
      </w:pPr>
    </w:p>
    <w:p w14:paraId="2731AC0E">
      <w:pPr>
        <w:numPr>
          <w:ilvl w:val="0"/>
          <w:numId w:val="0"/>
        </w:numPr>
        <w:rPr>
          <w:rFonts w:hint="default" w:ascii="Cambria" w:hAnsi="Cambria"/>
          <w:b w:val="0"/>
          <w:bCs w:val="0"/>
          <w:i w:val="0"/>
          <w:iCs w:val="0"/>
          <w:color w:val="0037FF"/>
          <w:sz w:val="28"/>
          <w:szCs w:val="28"/>
          <w:lang w:val="en-US"/>
        </w:rPr>
      </w:pPr>
      <w:r>
        <w:rPr>
          <w:rFonts w:hint="default" w:ascii="Cambria" w:hAnsi="Cambria"/>
          <w:b w:val="0"/>
          <w:bCs w:val="0"/>
          <w:i w:val="0"/>
          <w:iCs w:val="0"/>
          <w:color w:val="0037FF"/>
          <w:sz w:val="28"/>
          <w:szCs w:val="28"/>
          <w:u w:val="single"/>
          <w:lang w:val="en-US"/>
        </w:rPr>
        <w:t>2. Update State on Button Click</w:t>
      </w:r>
    </w:p>
    <w:p w14:paraId="62C9FB57">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Make a function to </w:t>
      </w:r>
      <w:r>
        <w:rPr>
          <w:rFonts w:hint="default" w:ascii="Cambria" w:hAnsi="Cambria"/>
          <w:b/>
          <w:bCs/>
          <w:i w:val="0"/>
          <w:iCs w:val="0"/>
          <w:color w:val="auto"/>
          <w:sz w:val="28"/>
          <w:szCs w:val="28"/>
          <w:lang w:val="en-US"/>
        </w:rPr>
        <w:t>change the state value</w:t>
      </w:r>
      <w:r>
        <w:rPr>
          <w:rFonts w:hint="default" w:ascii="Cambria" w:hAnsi="Cambria"/>
          <w:b w:val="0"/>
          <w:bCs w:val="0"/>
          <w:i w:val="0"/>
          <w:iCs w:val="0"/>
          <w:color w:val="auto"/>
          <w:sz w:val="28"/>
          <w:szCs w:val="28"/>
          <w:lang w:val="en-US"/>
        </w:rPr>
        <w:t>.</w:t>
      </w:r>
    </w:p>
    <w:p w14:paraId="2D0AECFA">
      <w:pPr>
        <w:numPr>
          <w:ilvl w:val="0"/>
          <w:numId w:val="0"/>
        </w:numPr>
        <w:rPr>
          <w:rFonts w:hint="default" w:ascii="Cambria" w:hAnsi="Cambria"/>
          <w:b w:val="0"/>
          <w:bCs w:val="0"/>
          <w:i w:val="0"/>
          <w:iCs w:val="0"/>
          <w:color w:val="auto"/>
          <w:sz w:val="28"/>
          <w:szCs w:val="28"/>
          <w:lang w:val="en-US"/>
        </w:rPr>
      </w:pPr>
    </w:p>
    <w:p w14:paraId="28F61A0C">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function toggleContent() {</w:t>
      </w:r>
    </w:p>
    <w:p w14:paraId="1C6E0AAA">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setIsVisible(!isVisible); // toggles true or false</w:t>
      </w:r>
    </w:p>
    <w:p w14:paraId="4461B6D8">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iCs/>
          <w:color w:val="auto"/>
          <w:sz w:val="28"/>
          <w:szCs w:val="28"/>
          <w:lang w:val="en-US"/>
        </w:rPr>
        <w:t>}</w:t>
      </w:r>
    </w:p>
    <w:p w14:paraId="359D9381">
      <w:pPr>
        <w:numPr>
          <w:ilvl w:val="0"/>
          <w:numId w:val="0"/>
        </w:numPr>
        <w:rPr>
          <w:rFonts w:hint="default" w:ascii="Cambria" w:hAnsi="Cambria"/>
          <w:b w:val="0"/>
          <w:bCs w:val="0"/>
          <w:i w:val="0"/>
          <w:iCs w:val="0"/>
          <w:color w:val="0037FF"/>
          <w:sz w:val="28"/>
          <w:szCs w:val="28"/>
          <w:lang w:val="en-US"/>
        </w:rPr>
      </w:pPr>
    </w:p>
    <w:p w14:paraId="68AE2D70">
      <w:pPr>
        <w:numPr>
          <w:ilvl w:val="0"/>
          <w:numId w:val="0"/>
        </w:numPr>
        <w:rPr>
          <w:rFonts w:hint="default" w:ascii="Cambria" w:hAnsi="Cambria"/>
          <w:b w:val="0"/>
          <w:bCs w:val="0"/>
          <w:i w:val="0"/>
          <w:iCs w:val="0"/>
          <w:color w:val="0037FF"/>
          <w:sz w:val="28"/>
          <w:szCs w:val="28"/>
          <w:u w:val="single"/>
          <w:lang w:val="en-US"/>
        </w:rPr>
      </w:pPr>
      <w:r>
        <w:rPr>
          <w:rFonts w:hint="default" w:ascii="Cambria" w:hAnsi="Cambria"/>
          <w:b w:val="0"/>
          <w:bCs w:val="0"/>
          <w:i w:val="0"/>
          <w:iCs w:val="0"/>
          <w:color w:val="0037FF"/>
          <w:sz w:val="28"/>
          <w:szCs w:val="28"/>
          <w:u w:val="single"/>
          <w:lang w:val="en-US"/>
        </w:rPr>
        <w:t>3.Add Condition for Toggle</w:t>
      </w:r>
    </w:p>
    <w:p w14:paraId="1B8AB7E3">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Use conditional rendering to decide when to show content.</w:t>
      </w:r>
    </w:p>
    <w:p w14:paraId="248DBCD5">
      <w:pPr>
        <w:numPr>
          <w:ilvl w:val="0"/>
          <w:numId w:val="0"/>
        </w:numPr>
        <w:rPr>
          <w:rFonts w:hint="default" w:ascii="Cambria" w:hAnsi="Cambria"/>
          <w:b w:val="0"/>
          <w:bCs w:val="0"/>
          <w:i w:val="0"/>
          <w:iCs w:val="0"/>
          <w:color w:val="auto"/>
          <w:sz w:val="28"/>
          <w:szCs w:val="28"/>
          <w:lang w:val="en-US"/>
        </w:rPr>
      </w:pPr>
    </w:p>
    <w:p w14:paraId="65C7BA05">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{isVisible &amp;&amp; &lt;p&gt;This is a toggleable content!&lt;/p&gt;}</w:t>
      </w:r>
    </w:p>
    <w:p w14:paraId="38BF774D">
      <w:pPr>
        <w:numPr>
          <w:ilvl w:val="0"/>
          <w:numId w:val="0"/>
        </w:numPr>
        <w:rPr>
          <w:rFonts w:hint="default" w:ascii="Cambria" w:hAnsi="Cambria"/>
          <w:b w:val="0"/>
          <w:bCs w:val="0"/>
          <w:i w:val="0"/>
          <w:iCs w:val="0"/>
          <w:color w:val="0037FF"/>
          <w:sz w:val="28"/>
          <w:szCs w:val="28"/>
          <w:lang w:val="en-US"/>
        </w:rPr>
      </w:pPr>
    </w:p>
    <w:p w14:paraId="6A7BB76D">
      <w:pPr>
        <w:numPr>
          <w:ilvl w:val="0"/>
          <w:numId w:val="0"/>
        </w:numPr>
        <w:ind w:leftChars="0"/>
        <w:rPr>
          <w:rFonts w:hint="default" w:ascii="Cambria" w:hAnsi="Cambria"/>
          <w:b w:val="0"/>
          <w:bCs w:val="0"/>
          <w:i w:val="0"/>
          <w:iCs w:val="0"/>
          <w:color w:val="0037FF"/>
          <w:sz w:val="28"/>
          <w:szCs w:val="28"/>
          <w:u w:val="single"/>
          <w:lang w:val="en-US"/>
        </w:rPr>
      </w:pPr>
      <w:r>
        <w:rPr>
          <w:rFonts w:hint="default" w:ascii="Cambria" w:hAnsi="Cambria"/>
          <w:b w:val="0"/>
          <w:bCs w:val="0"/>
          <w:i w:val="0"/>
          <w:iCs w:val="0"/>
          <w:color w:val="0037FF"/>
          <w:sz w:val="28"/>
          <w:szCs w:val="28"/>
          <w:u w:val="single"/>
          <w:lang w:val="en-US"/>
        </w:rPr>
        <w:t>4.Hide and Show Component Complete example combining all steps:</w:t>
      </w:r>
    </w:p>
    <w:p w14:paraId="531CEFEC">
      <w:pPr>
        <w:numPr>
          <w:ilvl w:val="0"/>
          <w:numId w:val="0"/>
        </w:numPr>
        <w:ind w:leftChars="0"/>
        <w:rPr>
          <w:rFonts w:hint="default" w:ascii="Cambria" w:hAnsi="Cambria"/>
          <w:b w:val="0"/>
          <w:bCs w:val="0"/>
          <w:i w:val="0"/>
          <w:iCs w:val="0"/>
          <w:color w:val="0037FF"/>
          <w:sz w:val="28"/>
          <w:szCs w:val="28"/>
          <w:u w:val="single"/>
          <w:lang w:val="en-US"/>
        </w:rPr>
      </w:pPr>
    </w:p>
    <w:p w14:paraId="35826B47">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import React, { useState } from 'react';</w:t>
      </w:r>
    </w:p>
    <w:p w14:paraId="4ED2A513">
      <w:pPr>
        <w:numPr>
          <w:ilvl w:val="0"/>
          <w:numId w:val="0"/>
        </w:numPr>
        <w:rPr>
          <w:rFonts w:hint="default" w:ascii="Cambria" w:hAnsi="Cambria"/>
          <w:b w:val="0"/>
          <w:bCs w:val="0"/>
          <w:i w:val="0"/>
          <w:iCs w:val="0"/>
          <w:color w:val="auto"/>
          <w:sz w:val="28"/>
          <w:szCs w:val="28"/>
          <w:lang w:val="en-US"/>
        </w:rPr>
      </w:pPr>
    </w:p>
    <w:p w14:paraId="568CA4E7">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function ToggleExample() {</w:t>
      </w:r>
    </w:p>
    <w:p w14:paraId="51D4902D">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const [isVisible, setIsVisible] = useState(true);</w:t>
      </w:r>
    </w:p>
    <w:p w14:paraId="05E4B58B">
      <w:pPr>
        <w:numPr>
          <w:ilvl w:val="0"/>
          <w:numId w:val="0"/>
        </w:numPr>
        <w:rPr>
          <w:rFonts w:hint="default" w:ascii="Cambria" w:hAnsi="Cambria"/>
          <w:b w:val="0"/>
          <w:bCs w:val="0"/>
          <w:i w:val="0"/>
          <w:iCs w:val="0"/>
          <w:color w:val="auto"/>
          <w:sz w:val="28"/>
          <w:szCs w:val="28"/>
          <w:lang w:val="en-US"/>
        </w:rPr>
      </w:pPr>
    </w:p>
    <w:p w14:paraId="05860BAA">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function toggleContent() {</w:t>
      </w:r>
    </w:p>
    <w:p w14:paraId="75026DDC">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setIsVisible(!isVisible);</w:t>
      </w:r>
    </w:p>
    <w:p w14:paraId="54D44B11">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w:t>
      </w:r>
    </w:p>
    <w:p w14:paraId="363A0D03">
      <w:pPr>
        <w:numPr>
          <w:ilvl w:val="0"/>
          <w:numId w:val="0"/>
        </w:numPr>
        <w:rPr>
          <w:rFonts w:hint="default" w:ascii="Cambria" w:hAnsi="Cambria"/>
          <w:b w:val="0"/>
          <w:bCs w:val="0"/>
          <w:i w:val="0"/>
          <w:iCs w:val="0"/>
          <w:color w:val="auto"/>
          <w:sz w:val="28"/>
          <w:szCs w:val="28"/>
          <w:lang w:val="en-US"/>
        </w:rPr>
      </w:pPr>
    </w:p>
    <w:p w14:paraId="7B00CE72">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return (</w:t>
      </w:r>
    </w:p>
    <w:p w14:paraId="168764B4">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&lt;div&gt;</w:t>
      </w:r>
    </w:p>
    <w:p w14:paraId="698F65C6">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&lt;button onClick={toggleContent}&gt;</w:t>
      </w:r>
    </w:p>
    <w:p w14:paraId="43D99E45">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{isVisible ? 'Hide' : 'Show'} Content</w:t>
      </w:r>
    </w:p>
    <w:p w14:paraId="0A2036D7">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&lt;/button&gt;</w:t>
      </w:r>
    </w:p>
    <w:p w14:paraId="22940E6E">
      <w:pPr>
        <w:numPr>
          <w:ilvl w:val="0"/>
          <w:numId w:val="0"/>
        </w:numPr>
        <w:rPr>
          <w:rFonts w:hint="default" w:ascii="Cambria" w:hAnsi="Cambria"/>
          <w:b w:val="0"/>
          <w:bCs w:val="0"/>
          <w:i w:val="0"/>
          <w:iCs w:val="0"/>
          <w:color w:val="auto"/>
          <w:sz w:val="28"/>
          <w:szCs w:val="28"/>
          <w:lang w:val="en-US"/>
        </w:rPr>
      </w:pPr>
    </w:p>
    <w:p w14:paraId="3150201A">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{isVisible &amp;&amp; &lt;p&gt;This is a toggleable content!&lt;/p&gt;}</w:t>
      </w:r>
    </w:p>
    <w:p w14:paraId="7F5F6539">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&lt;/div&gt;</w:t>
      </w:r>
    </w:p>
    <w:p w14:paraId="7A8C5EC3">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w:t>
      </w:r>
    </w:p>
    <w:p w14:paraId="00BD9557">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w:t>
      </w:r>
    </w:p>
    <w:p w14:paraId="7EFD6071">
      <w:pPr>
        <w:numPr>
          <w:ilvl w:val="0"/>
          <w:numId w:val="0"/>
        </w:numPr>
        <w:rPr>
          <w:rFonts w:hint="default" w:ascii="Cambria" w:hAnsi="Cambria"/>
          <w:b w:val="0"/>
          <w:bCs w:val="0"/>
          <w:i w:val="0"/>
          <w:iCs w:val="0"/>
          <w:color w:val="auto"/>
          <w:sz w:val="28"/>
          <w:szCs w:val="28"/>
          <w:lang w:val="en-US"/>
        </w:rPr>
      </w:pPr>
    </w:p>
    <w:p w14:paraId="5F35A6A0">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export default ToggleExample;</w:t>
      </w:r>
    </w:p>
    <w:p w14:paraId="7D453C6D">
      <w:pPr>
        <w:numPr>
          <w:ilvl w:val="0"/>
          <w:numId w:val="0"/>
        </w:numPr>
        <w:rPr>
          <w:rFonts w:hint="default" w:ascii="Cambria" w:hAnsi="Cambria"/>
          <w:b w:val="0"/>
          <w:bCs w:val="0"/>
          <w:i/>
          <w:iCs/>
          <w:color w:val="auto"/>
          <w:sz w:val="28"/>
          <w:szCs w:val="28"/>
          <w:lang w:val="en-US"/>
        </w:rPr>
      </w:pPr>
    </w:p>
    <w:p w14:paraId="33018FF2">
      <w:pPr>
        <w:numPr>
          <w:ilvl w:val="0"/>
          <w:numId w:val="0"/>
        </w:numPr>
        <w:rPr>
          <w:rFonts w:hint="default" w:ascii="Cambria" w:hAnsi="Cambria"/>
          <w:b w:val="0"/>
          <w:bCs w:val="0"/>
          <w:i/>
          <w:iCs/>
          <w:color w:val="auto"/>
          <w:sz w:val="28"/>
          <w:szCs w:val="28"/>
          <w:lang w:val="en-US"/>
        </w:rPr>
      </w:pPr>
    </w:p>
    <w:p w14:paraId="1B46A2AA">
      <w:pPr>
        <w:numPr>
          <w:ilvl w:val="0"/>
          <w:numId w:val="0"/>
        </w:numPr>
        <w:rPr>
          <w:rFonts w:hint="default" w:ascii="Cambria" w:hAnsi="Cambria"/>
          <w:b w:val="0"/>
          <w:bCs w:val="0"/>
          <w:i/>
          <w:iCs/>
          <w:color w:val="auto"/>
          <w:sz w:val="28"/>
          <w:szCs w:val="28"/>
          <w:lang w:val="en-US"/>
        </w:rPr>
      </w:pPr>
    </w:p>
    <w:p w14:paraId="4D9CF015">
      <w:pPr>
        <w:numPr>
          <w:ilvl w:val="0"/>
          <w:numId w:val="11"/>
        </w:numPr>
        <w:ind w:left="0" w:leftChars="0" w:firstLine="0" w:firstLineChars="0"/>
        <w:jc w:val="center"/>
        <w:rPr>
          <w:rFonts w:hint="default" w:ascii="Cambria" w:hAnsi="Cambria"/>
          <w:b/>
          <w:bCs/>
          <w:i w:val="0"/>
          <w:iCs w:val="0"/>
          <w:color w:val="0037FF"/>
          <w:sz w:val="32"/>
          <w:szCs w:val="32"/>
          <w:highlight w:val="yellow"/>
          <w:lang w:val="en-US"/>
        </w:rPr>
      </w:pPr>
      <w:r>
        <w:rPr>
          <w:rFonts w:hint="default" w:ascii="Cambria" w:hAnsi="Cambria"/>
          <w:b/>
          <w:bCs/>
          <w:i w:val="0"/>
          <w:iCs w:val="0"/>
          <w:color w:val="0037FF"/>
          <w:sz w:val="32"/>
          <w:szCs w:val="32"/>
          <w:highlight w:val="yellow"/>
          <w:lang w:val="en-US"/>
        </w:rPr>
        <w:t>Multiple conditional in React :-</w:t>
      </w:r>
    </w:p>
    <w:p w14:paraId="759FBEA2">
      <w:pPr>
        <w:numPr>
          <w:ilvl w:val="0"/>
          <w:numId w:val="0"/>
        </w:numPr>
        <w:rPr>
          <w:rFonts w:hint="default" w:ascii="Cambria" w:hAnsi="Cambria"/>
          <w:b/>
          <w:bCs/>
          <w:i w:val="0"/>
          <w:iCs w:val="0"/>
          <w:color w:val="0037FF"/>
          <w:sz w:val="28"/>
          <w:szCs w:val="28"/>
          <w:lang w:val="en-US"/>
        </w:rPr>
      </w:pPr>
    </w:p>
    <w:p w14:paraId="2A96213B">
      <w:pPr>
        <w:numPr>
          <w:ilvl w:val="0"/>
          <w:numId w:val="0"/>
        </w:numPr>
        <w:rPr>
          <w:rFonts w:hint="default" w:ascii="Cambria" w:hAnsi="Cambria"/>
          <w:b w:val="0"/>
          <w:bCs w:val="0"/>
          <w:i w:val="0"/>
          <w:iCs w:val="0"/>
          <w:color w:val="0037FF"/>
          <w:sz w:val="28"/>
          <w:szCs w:val="28"/>
          <w:u w:val="single"/>
          <w:lang w:val="en-US"/>
        </w:rPr>
      </w:pPr>
      <w:r>
        <w:rPr>
          <w:rFonts w:hint="default" w:ascii="Cambria" w:hAnsi="Cambria"/>
          <w:b w:val="0"/>
          <w:bCs w:val="0"/>
          <w:i w:val="0"/>
          <w:iCs w:val="0"/>
          <w:color w:val="0037FF"/>
          <w:sz w:val="28"/>
          <w:szCs w:val="28"/>
          <w:u w:val="single"/>
          <w:lang w:val="en-US"/>
        </w:rPr>
        <w:t>1.Define State and Button</w:t>
      </w:r>
    </w:p>
    <w:p w14:paraId="7AA7141C">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import React, { useState } from 'react';</w:t>
      </w:r>
    </w:p>
    <w:p w14:paraId="3C96FCAB">
      <w:pPr>
        <w:numPr>
          <w:ilvl w:val="0"/>
          <w:numId w:val="0"/>
        </w:numPr>
        <w:rPr>
          <w:rFonts w:hint="default" w:ascii="Cambria" w:hAnsi="Cambria"/>
          <w:b w:val="0"/>
          <w:bCs w:val="0"/>
          <w:i w:val="0"/>
          <w:iCs w:val="0"/>
          <w:color w:val="auto"/>
          <w:sz w:val="28"/>
          <w:szCs w:val="28"/>
          <w:lang w:val="en-US"/>
        </w:rPr>
      </w:pPr>
    </w:p>
    <w:p w14:paraId="4F461BE3">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function MultipleCondition() {</w:t>
      </w:r>
    </w:p>
    <w:p w14:paraId="378677BE">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const [status, setStatus] = useState('idle');</w:t>
      </w:r>
    </w:p>
    <w:p w14:paraId="734E7116">
      <w:pPr>
        <w:numPr>
          <w:ilvl w:val="0"/>
          <w:numId w:val="0"/>
        </w:numPr>
        <w:rPr>
          <w:rFonts w:hint="default" w:ascii="Cambria" w:hAnsi="Cambria"/>
          <w:b w:val="0"/>
          <w:bCs w:val="0"/>
          <w:i w:val="0"/>
          <w:iCs w:val="0"/>
          <w:color w:val="auto"/>
          <w:sz w:val="28"/>
          <w:szCs w:val="28"/>
          <w:lang w:val="en-US"/>
        </w:rPr>
      </w:pPr>
    </w:p>
    <w:p w14:paraId="47E2F3CC">
      <w:pPr>
        <w:numPr>
          <w:ilvl w:val="0"/>
          <w:numId w:val="0"/>
        </w:numPr>
        <w:rPr>
          <w:rFonts w:hint="default" w:ascii="Cambria" w:hAnsi="Cambria"/>
          <w:b w:val="0"/>
          <w:bCs w:val="0"/>
          <w:i w:val="0"/>
          <w:iCs w:val="0"/>
          <w:color w:val="0037FF"/>
          <w:sz w:val="28"/>
          <w:szCs w:val="28"/>
          <w:u w:val="single"/>
          <w:lang w:val="en-US"/>
        </w:rPr>
      </w:pPr>
      <w:r>
        <w:rPr>
          <w:rFonts w:hint="default" w:ascii="Cambria" w:hAnsi="Cambria"/>
          <w:b w:val="0"/>
          <w:bCs w:val="0"/>
          <w:i w:val="0"/>
          <w:iCs w:val="0"/>
          <w:color w:val="0037FF"/>
          <w:sz w:val="28"/>
          <w:szCs w:val="28"/>
          <w:u w:val="single"/>
          <w:lang w:val="en-US"/>
        </w:rPr>
        <w:t>And create buttons to change state:</w:t>
      </w:r>
    </w:p>
    <w:p w14:paraId="417CB580">
      <w:pPr>
        <w:numPr>
          <w:ilvl w:val="0"/>
          <w:numId w:val="0"/>
        </w:numPr>
        <w:rPr>
          <w:rFonts w:hint="default" w:ascii="Cambria" w:hAnsi="Cambria"/>
          <w:b w:val="0"/>
          <w:bCs w:val="0"/>
          <w:i w:val="0"/>
          <w:iCs w:val="0"/>
          <w:color w:val="0037FF"/>
          <w:sz w:val="28"/>
          <w:szCs w:val="28"/>
          <w:lang w:val="en-US"/>
        </w:rPr>
      </w:pPr>
    </w:p>
    <w:p w14:paraId="342C8AF2">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return (</w:t>
      </w:r>
    </w:p>
    <w:p w14:paraId="6B335C2F">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&lt;div&gt;</w:t>
      </w:r>
    </w:p>
    <w:p w14:paraId="218348BC">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&lt;button onClick={() =&gt; setStatus('loading')}&gt;Loading&lt;/button&gt;</w:t>
      </w:r>
    </w:p>
    <w:p w14:paraId="72B7D42B">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&lt;button onClick={() =&gt; setStatus('success')}&gt;Success&lt;/button&gt;</w:t>
      </w:r>
    </w:p>
    <w:p w14:paraId="50BDBB3C">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&lt;button onClick={() =&gt; setStatus('error')}&gt;Error&lt;/button&gt;</w:t>
      </w:r>
    </w:p>
    <w:p w14:paraId="04FAB2C1">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&lt;/div&gt;</w:t>
      </w:r>
    </w:p>
    <w:p w14:paraId="33A419A9">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w:t>
      </w:r>
    </w:p>
    <w:p w14:paraId="3E696C4A">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w:t>
      </w:r>
    </w:p>
    <w:p w14:paraId="0973AD3E">
      <w:pPr>
        <w:numPr>
          <w:ilvl w:val="0"/>
          <w:numId w:val="0"/>
        </w:numPr>
        <w:rPr>
          <w:rFonts w:hint="default" w:ascii="Cambria" w:hAnsi="Cambria"/>
          <w:b w:val="0"/>
          <w:bCs w:val="0"/>
          <w:i w:val="0"/>
          <w:iCs w:val="0"/>
          <w:color w:val="auto"/>
          <w:sz w:val="28"/>
          <w:szCs w:val="28"/>
          <w:lang w:val="en-US"/>
        </w:rPr>
      </w:pPr>
    </w:p>
    <w:p w14:paraId="0AC211B8">
      <w:pPr>
        <w:numPr>
          <w:ilvl w:val="0"/>
          <w:numId w:val="0"/>
        </w:numPr>
        <w:rPr>
          <w:rFonts w:hint="default" w:ascii="Cambria" w:hAnsi="Cambria"/>
          <w:b w:val="0"/>
          <w:bCs w:val="0"/>
          <w:i w:val="0"/>
          <w:iCs w:val="0"/>
          <w:color w:val="0037FF"/>
          <w:sz w:val="28"/>
          <w:szCs w:val="28"/>
          <w:lang w:val="en-US"/>
        </w:rPr>
      </w:pPr>
      <w:r>
        <w:rPr>
          <w:rFonts w:hint="default" w:ascii="Cambria" w:hAnsi="Cambria"/>
          <w:b w:val="0"/>
          <w:bCs w:val="0"/>
          <w:i w:val="0"/>
          <w:iCs w:val="0"/>
          <w:color w:val="0037FF"/>
          <w:sz w:val="28"/>
          <w:szCs w:val="28"/>
          <w:u w:val="single"/>
          <w:lang w:val="en-US"/>
        </w:rPr>
        <w:t>2. Change State Value on Button Click</w:t>
      </w:r>
    </w:p>
    <w:p w14:paraId="7DD103FA">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When a button is clicked, it sets the state to a new value ('</w:t>
      </w:r>
      <w:r>
        <w:rPr>
          <w:rFonts w:hint="default" w:ascii="Cambria" w:hAnsi="Cambria"/>
          <w:b/>
          <w:bCs/>
          <w:i w:val="0"/>
          <w:iCs w:val="0"/>
          <w:color w:val="auto"/>
          <w:sz w:val="28"/>
          <w:szCs w:val="28"/>
          <w:lang w:val="en-US"/>
        </w:rPr>
        <w:t>loading</w:t>
      </w:r>
      <w:r>
        <w:rPr>
          <w:rFonts w:hint="default" w:ascii="Cambria" w:hAnsi="Cambria"/>
          <w:b w:val="0"/>
          <w:bCs w:val="0"/>
          <w:i w:val="0"/>
          <w:iCs w:val="0"/>
          <w:color w:val="auto"/>
          <w:sz w:val="28"/>
          <w:szCs w:val="28"/>
          <w:lang w:val="en-US"/>
        </w:rPr>
        <w:t>', '</w:t>
      </w:r>
      <w:r>
        <w:rPr>
          <w:rFonts w:hint="default" w:ascii="Cambria" w:hAnsi="Cambria"/>
          <w:b/>
          <w:bCs/>
          <w:i w:val="0"/>
          <w:iCs w:val="0"/>
          <w:color w:val="auto"/>
          <w:sz w:val="28"/>
          <w:szCs w:val="28"/>
          <w:lang w:val="en-US"/>
        </w:rPr>
        <w:t>success</w:t>
      </w:r>
      <w:r>
        <w:rPr>
          <w:rFonts w:hint="default" w:ascii="Cambria" w:hAnsi="Cambria"/>
          <w:b w:val="0"/>
          <w:bCs w:val="0"/>
          <w:i w:val="0"/>
          <w:iCs w:val="0"/>
          <w:color w:val="auto"/>
          <w:sz w:val="28"/>
          <w:szCs w:val="28"/>
          <w:lang w:val="en-US"/>
        </w:rPr>
        <w:t>', '</w:t>
      </w:r>
      <w:r>
        <w:rPr>
          <w:rFonts w:hint="default" w:ascii="Cambria" w:hAnsi="Cambria"/>
          <w:b/>
          <w:bCs/>
          <w:i w:val="0"/>
          <w:iCs w:val="0"/>
          <w:color w:val="auto"/>
          <w:sz w:val="28"/>
          <w:szCs w:val="28"/>
          <w:lang w:val="en-US"/>
        </w:rPr>
        <w:t>error</w:t>
      </w:r>
      <w:r>
        <w:rPr>
          <w:rFonts w:hint="default" w:ascii="Cambria" w:hAnsi="Cambria"/>
          <w:b w:val="0"/>
          <w:bCs w:val="0"/>
          <w:i w:val="0"/>
          <w:iCs w:val="0"/>
          <w:color w:val="auto"/>
          <w:sz w:val="28"/>
          <w:szCs w:val="28"/>
          <w:lang w:val="en-US"/>
        </w:rPr>
        <w:t>').</w:t>
      </w:r>
    </w:p>
    <w:p w14:paraId="5616D857">
      <w:pPr>
        <w:numPr>
          <w:ilvl w:val="0"/>
          <w:numId w:val="0"/>
        </w:numPr>
        <w:rPr>
          <w:rFonts w:hint="default" w:ascii="Cambria" w:hAnsi="Cambria"/>
          <w:b w:val="0"/>
          <w:bCs w:val="0"/>
          <w:i w:val="0"/>
          <w:iCs w:val="0"/>
          <w:color w:val="0037FF"/>
          <w:sz w:val="28"/>
          <w:szCs w:val="28"/>
          <w:lang w:val="en-US"/>
        </w:rPr>
      </w:pPr>
    </w:p>
    <w:p w14:paraId="788FAD0F">
      <w:pPr>
        <w:numPr>
          <w:ilvl w:val="0"/>
          <w:numId w:val="14"/>
        </w:numPr>
        <w:ind w:left="0" w:leftChars="0" w:firstLine="0" w:firstLineChars="0"/>
        <w:rPr>
          <w:rFonts w:hint="default" w:ascii="Cambria" w:hAnsi="Cambria"/>
          <w:b w:val="0"/>
          <w:bCs w:val="0"/>
          <w:i w:val="0"/>
          <w:iCs w:val="0"/>
          <w:color w:val="0037FF"/>
          <w:sz w:val="28"/>
          <w:szCs w:val="28"/>
          <w:u w:val="single"/>
          <w:lang w:val="en-US"/>
        </w:rPr>
      </w:pPr>
      <w:r>
        <w:rPr>
          <w:rFonts w:hint="default" w:ascii="Cambria" w:hAnsi="Cambria"/>
          <w:b w:val="0"/>
          <w:bCs w:val="0"/>
          <w:i w:val="0"/>
          <w:iCs w:val="0"/>
          <w:color w:val="0037FF"/>
          <w:sz w:val="28"/>
          <w:szCs w:val="28"/>
          <w:u w:val="single"/>
          <w:lang w:val="en-US"/>
        </w:rPr>
        <w:t>Apply Condition with State</w:t>
      </w:r>
    </w:p>
    <w:p w14:paraId="4CAE53D8">
      <w:pPr>
        <w:numPr>
          <w:ilvl w:val="0"/>
          <w:numId w:val="0"/>
        </w:numPr>
        <w:ind w:leftChars="0"/>
        <w:rPr>
          <w:rFonts w:hint="default" w:ascii="Cambria" w:hAnsi="Cambria"/>
          <w:b w:val="0"/>
          <w:bCs w:val="0"/>
          <w:i w:val="0"/>
          <w:iCs w:val="0"/>
          <w:color w:val="auto"/>
          <w:sz w:val="28"/>
          <w:szCs w:val="28"/>
          <w:lang w:val="en-US"/>
        </w:rPr>
      </w:pPr>
      <w:r>
        <w:rPr>
          <w:rFonts w:hint="default" w:ascii="Cambria" w:hAnsi="Cambria"/>
          <w:b w:val="0"/>
          <w:bCs w:val="0"/>
          <w:i w:val="0"/>
          <w:iCs w:val="0"/>
          <w:color w:val="0037FF"/>
          <w:sz w:val="28"/>
          <w:szCs w:val="28"/>
          <w:lang w:val="en-US"/>
        </w:rPr>
        <w:t xml:space="preserve"> </w:t>
      </w:r>
      <w:r>
        <w:rPr>
          <w:rFonts w:hint="default" w:ascii="Cambria" w:hAnsi="Cambria"/>
          <w:b w:val="0"/>
          <w:bCs w:val="0"/>
          <w:i w:val="0"/>
          <w:iCs w:val="0"/>
          <w:color w:val="auto"/>
          <w:sz w:val="28"/>
          <w:szCs w:val="28"/>
          <w:lang w:val="en-US"/>
        </w:rPr>
        <w:t>Add multiple conditions based on status value:</w:t>
      </w:r>
    </w:p>
    <w:p w14:paraId="1DD46D4F">
      <w:pPr>
        <w:numPr>
          <w:ilvl w:val="0"/>
          <w:numId w:val="0"/>
        </w:numPr>
        <w:rPr>
          <w:rFonts w:hint="default" w:ascii="Cambria" w:hAnsi="Cambria"/>
          <w:b w:val="0"/>
          <w:bCs w:val="0"/>
          <w:i w:val="0"/>
          <w:iCs w:val="0"/>
          <w:color w:val="0037FF"/>
          <w:sz w:val="28"/>
          <w:szCs w:val="28"/>
          <w:lang w:val="en-US"/>
        </w:rPr>
      </w:pPr>
    </w:p>
    <w:p w14:paraId="4E49D4F3">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&lt;div&gt;</w:t>
      </w:r>
    </w:p>
    <w:p w14:paraId="32499C54">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{status === 'idle' &amp;&amp; &lt;p&gt;Status: Idle&lt;/p&gt;}</w:t>
      </w:r>
    </w:p>
    <w:p w14:paraId="778B3ADE">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{status === 'loading' &amp;&amp; &lt;p&gt;Loading, please wait...&lt;/p&gt;}</w:t>
      </w:r>
    </w:p>
    <w:p w14:paraId="63C1B182">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{status === 'success' &amp;&amp; &lt;p&gt;Success! ✅&lt;/p&gt;}</w:t>
      </w:r>
    </w:p>
    <w:p w14:paraId="253DE74B">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{status === 'error' &amp;&amp; &lt;p&gt;Error occurred ❌&lt;/p&gt;}</w:t>
      </w:r>
    </w:p>
    <w:p w14:paraId="05BE7A28">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&lt;/div&gt;</w:t>
      </w:r>
    </w:p>
    <w:p w14:paraId="7335CC60">
      <w:pPr>
        <w:numPr>
          <w:ilvl w:val="0"/>
          <w:numId w:val="0"/>
        </w:numPr>
        <w:rPr>
          <w:rFonts w:hint="default" w:ascii="Cambria" w:hAnsi="Cambria"/>
          <w:b w:val="0"/>
          <w:bCs w:val="0"/>
          <w:i/>
          <w:iCs/>
          <w:color w:val="auto"/>
          <w:sz w:val="28"/>
          <w:szCs w:val="28"/>
          <w:lang w:val="en-US"/>
        </w:rPr>
      </w:pPr>
    </w:p>
    <w:p w14:paraId="69132278">
      <w:pPr>
        <w:numPr>
          <w:ilvl w:val="0"/>
          <w:numId w:val="0"/>
        </w:numPr>
        <w:rPr>
          <w:rFonts w:hint="default" w:ascii="Cambria" w:hAnsi="Cambria"/>
          <w:b/>
          <w:bCs/>
          <w:i w:val="0"/>
          <w:iCs w:val="0"/>
          <w:color w:val="0037FF"/>
          <w:sz w:val="28"/>
          <w:szCs w:val="28"/>
          <w:lang w:val="en-US"/>
        </w:rPr>
      </w:pPr>
      <w:r>
        <w:rPr>
          <w:rFonts w:hint="default" w:ascii="Cambria" w:hAnsi="Cambria"/>
          <w:b/>
          <w:bCs/>
          <w:i w:val="0"/>
          <w:iCs w:val="0"/>
          <w:color w:val="0037FF"/>
          <w:sz w:val="28"/>
          <w:szCs w:val="28"/>
          <w:u w:val="single"/>
          <w:lang w:val="en-US"/>
        </w:rPr>
        <w:t>Note :</w:t>
      </w:r>
      <w:r>
        <w:rPr>
          <w:rFonts w:hint="default" w:ascii="Cambria" w:hAnsi="Cambria"/>
          <w:b/>
          <w:bCs/>
          <w:i w:val="0"/>
          <w:iCs w:val="0"/>
          <w:color w:val="0037FF"/>
          <w:sz w:val="28"/>
          <w:szCs w:val="28"/>
          <w:lang w:val="en-US"/>
        </w:rPr>
        <w:t xml:space="preserve"> Make Complete Example by your self following above content</w:t>
      </w:r>
    </w:p>
    <w:p w14:paraId="7D75EBB7">
      <w:pPr>
        <w:numPr>
          <w:ilvl w:val="0"/>
          <w:numId w:val="0"/>
        </w:numPr>
        <w:rPr>
          <w:rFonts w:hint="default" w:ascii="Cambria" w:hAnsi="Cambria"/>
          <w:b/>
          <w:bCs/>
          <w:i w:val="0"/>
          <w:iCs w:val="0"/>
          <w:color w:val="0037FF"/>
          <w:sz w:val="28"/>
          <w:szCs w:val="28"/>
          <w:lang w:val="en-US"/>
        </w:rPr>
      </w:pPr>
    </w:p>
    <w:p w14:paraId="1B8CEC4A">
      <w:pPr>
        <w:numPr>
          <w:ilvl w:val="0"/>
          <w:numId w:val="0"/>
        </w:numPr>
        <w:rPr>
          <w:rFonts w:hint="default" w:ascii="Cambria" w:hAnsi="Cambria"/>
          <w:b/>
          <w:bCs/>
          <w:i w:val="0"/>
          <w:iCs w:val="0"/>
          <w:color w:val="0037FF"/>
          <w:sz w:val="28"/>
          <w:szCs w:val="28"/>
          <w:lang w:val="en-US"/>
        </w:rPr>
      </w:pPr>
    </w:p>
    <w:p w14:paraId="28B7BE21">
      <w:pPr>
        <w:numPr>
          <w:ilvl w:val="0"/>
          <w:numId w:val="0"/>
        </w:numPr>
        <w:rPr>
          <w:rFonts w:hint="default" w:ascii="Cambria" w:hAnsi="Cambria"/>
          <w:b/>
          <w:bCs/>
          <w:i w:val="0"/>
          <w:iCs w:val="0"/>
          <w:color w:val="0037FF"/>
          <w:sz w:val="28"/>
          <w:szCs w:val="28"/>
          <w:lang w:val="en-US"/>
        </w:rPr>
      </w:pPr>
    </w:p>
    <w:p w14:paraId="2D2DE2D1">
      <w:pPr>
        <w:numPr>
          <w:ilvl w:val="0"/>
          <w:numId w:val="11"/>
        </w:numPr>
        <w:ind w:left="0" w:leftChars="0" w:firstLine="0" w:firstLineChars="0"/>
        <w:jc w:val="center"/>
        <w:rPr>
          <w:rFonts w:hint="default" w:ascii="Cambria" w:hAnsi="Cambria"/>
          <w:b/>
          <w:bCs/>
          <w:i w:val="0"/>
          <w:iCs w:val="0"/>
          <w:color w:val="0037FF"/>
          <w:sz w:val="32"/>
          <w:szCs w:val="32"/>
          <w:highlight w:val="yellow"/>
          <w:lang w:val="en-US"/>
        </w:rPr>
      </w:pPr>
      <w:r>
        <w:rPr>
          <w:rFonts w:hint="default" w:ascii="Cambria" w:hAnsi="Cambria"/>
          <w:b/>
          <w:bCs/>
          <w:i w:val="0"/>
          <w:iCs w:val="0"/>
          <w:color w:val="0037FF"/>
          <w:sz w:val="32"/>
          <w:szCs w:val="32"/>
          <w:highlight w:val="yellow"/>
          <w:lang w:val="en-US"/>
        </w:rPr>
        <w:t>Props in ReactJs :-</w:t>
      </w:r>
    </w:p>
    <w:p w14:paraId="3586C096">
      <w:pPr>
        <w:numPr>
          <w:ilvl w:val="0"/>
          <w:numId w:val="0"/>
        </w:numPr>
        <w:rPr>
          <w:rFonts w:hint="default" w:ascii="Cambria" w:hAnsi="Cambria"/>
          <w:b/>
          <w:bCs/>
          <w:i w:val="0"/>
          <w:iCs w:val="0"/>
          <w:color w:val="0037FF"/>
          <w:sz w:val="28"/>
          <w:szCs w:val="28"/>
          <w:lang w:val="en-US"/>
        </w:rPr>
      </w:pPr>
    </w:p>
    <w:p w14:paraId="4495D128">
      <w:pPr>
        <w:numPr>
          <w:ilvl w:val="0"/>
          <w:numId w:val="0"/>
        </w:numPr>
        <w:rPr>
          <w:rFonts w:hint="default" w:ascii="Cambria" w:hAnsi="Cambria"/>
          <w:b w:val="0"/>
          <w:bCs w:val="0"/>
          <w:i w:val="0"/>
          <w:iCs w:val="0"/>
          <w:color w:val="0037FF"/>
          <w:sz w:val="28"/>
          <w:szCs w:val="28"/>
          <w:u w:val="single"/>
          <w:lang w:val="en-US"/>
        </w:rPr>
      </w:pPr>
      <w:r>
        <w:rPr>
          <w:rFonts w:hint="default" w:ascii="Cambria" w:hAnsi="Cambria"/>
          <w:b w:val="0"/>
          <w:bCs w:val="0"/>
          <w:i w:val="0"/>
          <w:iCs w:val="0"/>
          <w:color w:val="0037FF"/>
          <w:sz w:val="28"/>
          <w:szCs w:val="28"/>
          <w:u w:val="single"/>
          <w:lang w:val="en-US"/>
        </w:rPr>
        <w:t>1. What is Props?</w:t>
      </w:r>
    </w:p>
    <w:p w14:paraId="6128B570">
      <w:pPr>
        <w:numPr>
          <w:ilvl w:val="0"/>
          <w:numId w:val="0"/>
        </w:numPr>
        <w:rPr>
          <w:rFonts w:hint="default" w:ascii="Cambria" w:hAnsi="Cambria"/>
          <w:b/>
          <w:bCs/>
          <w:i w:val="0"/>
          <w:iCs w:val="0"/>
          <w:color w:val="auto"/>
          <w:sz w:val="28"/>
          <w:szCs w:val="28"/>
          <w:lang w:val="en-US"/>
        </w:rPr>
      </w:pPr>
      <w:r>
        <w:rPr>
          <w:rFonts w:hint="default" w:ascii="Cambria" w:hAnsi="Cambria"/>
          <w:b/>
          <w:bCs/>
          <w:i w:val="0"/>
          <w:iCs w:val="0"/>
          <w:color w:val="auto"/>
          <w:sz w:val="28"/>
          <w:szCs w:val="28"/>
          <w:lang w:val="en-US"/>
        </w:rPr>
        <w:t>Props (Properties)</w:t>
      </w:r>
      <w:r>
        <w:rPr>
          <w:rFonts w:hint="default" w:ascii="Cambria" w:hAnsi="Cambria"/>
          <w:b w:val="0"/>
          <w:bCs w:val="0"/>
          <w:i w:val="0"/>
          <w:iCs w:val="0"/>
          <w:color w:val="auto"/>
          <w:sz w:val="28"/>
          <w:szCs w:val="28"/>
          <w:lang w:val="en-US"/>
        </w:rPr>
        <w:t xml:space="preserve"> are used to </w:t>
      </w:r>
      <w:r>
        <w:rPr>
          <w:rFonts w:hint="default" w:ascii="Cambria" w:hAnsi="Cambria"/>
          <w:b/>
          <w:bCs/>
          <w:i w:val="0"/>
          <w:iCs w:val="0"/>
          <w:color w:val="auto"/>
          <w:sz w:val="28"/>
          <w:szCs w:val="28"/>
          <w:lang w:val="en-US"/>
        </w:rPr>
        <w:t>pass data from one component to another.</w:t>
      </w:r>
    </w:p>
    <w:p w14:paraId="7BBBA36A">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They are </w:t>
      </w:r>
      <w:r>
        <w:rPr>
          <w:rFonts w:hint="default" w:ascii="Cambria" w:hAnsi="Cambria"/>
          <w:b/>
          <w:bCs/>
          <w:i w:val="0"/>
          <w:iCs w:val="0"/>
          <w:color w:val="auto"/>
          <w:sz w:val="28"/>
          <w:szCs w:val="28"/>
          <w:lang w:val="en-US"/>
        </w:rPr>
        <w:t>read-only</w:t>
      </w:r>
      <w:r>
        <w:rPr>
          <w:rFonts w:hint="default" w:ascii="Cambria" w:hAnsi="Cambria"/>
          <w:b w:val="0"/>
          <w:bCs w:val="0"/>
          <w:i w:val="0"/>
          <w:iCs w:val="0"/>
          <w:color w:val="auto"/>
          <w:sz w:val="28"/>
          <w:szCs w:val="28"/>
          <w:lang w:val="en-US"/>
        </w:rPr>
        <w:t xml:space="preserve"> and passed from </w:t>
      </w:r>
      <w:r>
        <w:rPr>
          <w:rFonts w:hint="default" w:ascii="Cambria" w:hAnsi="Cambria"/>
          <w:b/>
          <w:bCs/>
          <w:i w:val="0"/>
          <w:iCs w:val="0"/>
          <w:color w:val="auto"/>
          <w:sz w:val="28"/>
          <w:szCs w:val="28"/>
          <w:lang w:val="en-US"/>
        </w:rPr>
        <w:t>parent to child component</w:t>
      </w:r>
      <w:r>
        <w:rPr>
          <w:rFonts w:hint="default" w:ascii="Cambria" w:hAnsi="Cambria"/>
          <w:b w:val="0"/>
          <w:bCs w:val="0"/>
          <w:i w:val="0"/>
          <w:iCs w:val="0"/>
          <w:color w:val="auto"/>
          <w:sz w:val="28"/>
          <w:szCs w:val="28"/>
          <w:lang w:val="en-US"/>
        </w:rPr>
        <w:t xml:space="preserve"> like function arguments.</w:t>
      </w:r>
    </w:p>
    <w:p w14:paraId="5C1E2FA0">
      <w:pPr>
        <w:numPr>
          <w:ilvl w:val="0"/>
          <w:numId w:val="0"/>
        </w:numPr>
        <w:rPr>
          <w:rFonts w:hint="default" w:ascii="Cambria" w:hAnsi="Cambria"/>
          <w:b w:val="0"/>
          <w:bCs w:val="0"/>
          <w:i w:val="0"/>
          <w:iCs w:val="0"/>
          <w:color w:val="0037FF"/>
          <w:sz w:val="28"/>
          <w:szCs w:val="28"/>
          <w:lang w:val="en-US"/>
        </w:rPr>
      </w:pPr>
    </w:p>
    <w:p w14:paraId="3C75CDD7">
      <w:pPr>
        <w:numPr>
          <w:ilvl w:val="0"/>
          <w:numId w:val="0"/>
        </w:numPr>
        <w:rPr>
          <w:rFonts w:hint="default" w:ascii="Cambria" w:hAnsi="Cambria"/>
          <w:b w:val="0"/>
          <w:bCs w:val="0"/>
          <w:i w:val="0"/>
          <w:iCs w:val="0"/>
          <w:color w:val="0037FF"/>
          <w:sz w:val="28"/>
          <w:szCs w:val="28"/>
          <w:u w:val="single"/>
          <w:lang w:val="en-US"/>
        </w:rPr>
      </w:pPr>
      <w:r>
        <w:rPr>
          <w:rFonts w:hint="default" w:ascii="Cambria" w:hAnsi="Cambria"/>
          <w:b w:val="0"/>
          <w:bCs w:val="0"/>
          <w:i w:val="0"/>
          <w:iCs w:val="0"/>
          <w:color w:val="0037FF"/>
          <w:sz w:val="28"/>
          <w:szCs w:val="28"/>
          <w:u w:val="single"/>
          <w:lang w:val="en-US"/>
        </w:rPr>
        <w:t>2. Make a Component</w:t>
      </w:r>
    </w:p>
    <w:p w14:paraId="2DA4D0AC">
      <w:pPr>
        <w:numPr>
          <w:ilvl w:val="0"/>
          <w:numId w:val="0"/>
        </w:numPr>
        <w:rPr>
          <w:rFonts w:hint="default" w:ascii="Cambria" w:hAnsi="Cambria"/>
          <w:b w:val="0"/>
          <w:bCs w:val="0"/>
          <w:i w:val="0"/>
          <w:iCs w:val="0"/>
          <w:color w:val="auto"/>
          <w:sz w:val="28"/>
          <w:szCs w:val="28"/>
          <w:lang w:val="en-US"/>
        </w:rPr>
      </w:pPr>
      <w:r>
        <w:rPr>
          <w:rFonts w:hint="default" w:ascii="Cambria" w:hAnsi="Cambria"/>
          <w:b/>
          <w:bCs/>
          <w:i w:val="0"/>
          <w:iCs w:val="0"/>
          <w:color w:val="auto"/>
          <w:sz w:val="28"/>
          <w:szCs w:val="28"/>
          <w:lang w:val="en-US"/>
        </w:rPr>
        <w:t>Child Component:</w:t>
      </w:r>
    </w:p>
    <w:p w14:paraId="7741EA9A">
      <w:pPr>
        <w:numPr>
          <w:ilvl w:val="0"/>
          <w:numId w:val="0"/>
        </w:numPr>
        <w:rPr>
          <w:rFonts w:hint="default" w:ascii="Cambria" w:hAnsi="Cambria"/>
          <w:b w:val="0"/>
          <w:bCs w:val="0"/>
          <w:i w:val="0"/>
          <w:iCs w:val="0"/>
          <w:color w:val="auto"/>
          <w:sz w:val="28"/>
          <w:szCs w:val="28"/>
          <w:lang w:val="en-US"/>
        </w:rPr>
      </w:pPr>
    </w:p>
    <w:p w14:paraId="4787ECCC">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function Greeting(props) {</w:t>
      </w:r>
    </w:p>
    <w:p w14:paraId="67822149">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return &lt;h2&gt;Hello, {props.name}&lt;/h2&gt;;</w:t>
      </w:r>
    </w:p>
    <w:p w14:paraId="045860E2">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w:t>
      </w:r>
    </w:p>
    <w:p w14:paraId="703C36E8">
      <w:pPr>
        <w:numPr>
          <w:ilvl w:val="0"/>
          <w:numId w:val="0"/>
        </w:numPr>
        <w:rPr>
          <w:rFonts w:hint="default" w:ascii="Cambria" w:hAnsi="Cambria"/>
          <w:b w:val="0"/>
          <w:bCs w:val="0"/>
          <w:i/>
          <w:iCs/>
          <w:color w:val="auto"/>
          <w:sz w:val="28"/>
          <w:szCs w:val="28"/>
          <w:lang w:val="en-US"/>
        </w:rPr>
      </w:pPr>
    </w:p>
    <w:p w14:paraId="7058E181">
      <w:pPr>
        <w:numPr>
          <w:ilvl w:val="0"/>
          <w:numId w:val="0"/>
        </w:numPr>
        <w:rPr>
          <w:rFonts w:hint="default" w:ascii="Cambria" w:hAnsi="Cambria"/>
          <w:b w:val="0"/>
          <w:bCs w:val="0"/>
          <w:i w:val="0"/>
          <w:iCs w:val="0"/>
          <w:color w:val="0037FF"/>
          <w:sz w:val="28"/>
          <w:szCs w:val="28"/>
          <w:lang w:val="en-US"/>
        </w:rPr>
      </w:pPr>
      <w:r>
        <w:rPr>
          <w:rFonts w:hint="default" w:ascii="Cambria" w:hAnsi="Cambria"/>
          <w:b w:val="0"/>
          <w:bCs w:val="0"/>
          <w:i w:val="0"/>
          <w:iCs w:val="0"/>
          <w:color w:val="0037FF"/>
          <w:sz w:val="28"/>
          <w:szCs w:val="28"/>
          <w:u w:val="single"/>
          <w:lang w:val="en-US"/>
        </w:rPr>
        <w:t>3.Pass Data Between Components</w:t>
      </w:r>
    </w:p>
    <w:p w14:paraId="191157B4">
      <w:pPr>
        <w:numPr>
          <w:ilvl w:val="0"/>
          <w:numId w:val="0"/>
        </w:numPr>
        <w:rPr>
          <w:rFonts w:hint="default" w:ascii="Cambria" w:hAnsi="Cambria"/>
          <w:b w:val="0"/>
          <w:bCs w:val="0"/>
          <w:i w:val="0"/>
          <w:iCs w:val="0"/>
          <w:color w:val="0037FF"/>
          <w:sz w:val="28"/>
          <w:szCs w:val="28"/>
          <w:lang w:val="en-US"/>
        </w:rPr>
      </w:pPr>
    </w:p>
    <w:p w14:paraId="7B2826E2">
      <w:pPr>
        <w:numPr>
          <w:ilvl w:val="0"/>
          <w:numId w:val="0"/>
        </w:numPr>
        <w:rPr>
          <w:rFonts w:hint="default" w:ascii="Cambria" w:hAnsi="Cambria"/>
          <w:b w:val="0"/>
          <w:bCs w:val="0"/>
          <w:i w:val="0"/>
          <w:iCs w:val="0"/>
          <w:color w:val="0037FF"/>
          <w:sz w:val="28"/>
          <w:szCs w:val="28"/>
          <w:lang w:val="en-US"/>
        </w:rPr>
      </w:pPr>
      <w:r>
        <w:rPr>
          <w:rFonts w:hint="default" w:ascii="Cambria" w:hAnsi="Cambria"/>
          <w:b w:val="0"/>
          <w:bCs w:val="0"/>
          <w:i w:val="0"/>
          <w:iCs w:val="0"/>
          <w:color w:val="0037FF"/>
          <w:sz w:val="28"/>
          <w:szCs w:val="28"/>
          <w:lang w:val="en-US"/>
        </w:rPr>
        <w:t>i) Pass a Variable :-</w:t>
      </w:r>
    </w:p>
    <w:p w14:paraId="4052882F">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&lt;Greeting name="John" /&gt;</w:t>
      </w:r>
    </w:p>
    <w:p w14:paraId="6D14A673">
      <w:pPr>
        <w:numPr>
          <w:ilvl w:val="0"/>
          <w:numId w:val="0"/>
        </w:numPr>
        <w:rPr>
          <w:rFonts w:hint="default" w:ascii="Cambria" w:hAnsi="Cambria"/>
          <w:b w:val="0"/>
          <w:bCs w:val="0"/>
          <w:i w:val="0"/>
          <w:iCs w:val="0"/>
          <w:color w:val="0037FF"/>
          <w:sz w:val="28"/>
          <w:szCs w:val="28"/>
          <w:lang w:val="en-US"/>
        </w:rPr>
      </w:pPr>
      <w:r>
        <w:rPr>
          <w:rFonts w:hint="default" w:ascii="Cambria" w:hAnsi="Cambria"/>
          <w:b w:val="0"/>
          <w:bCs w:val="0"/>
          <w:i w:val="0"/>
          <w:iCs w:val="0"/>
          <w:color w:val="0037FF"/>
          <w:sz w:val="28"/>
          <w:szCs w:val="28"/>
          <w:lang w:val="en-US"/>
        </w:rPr>
        <w:t>ii) Pass an Object :-</w:t>
      </w:r>
    </w:p>
    <w:p w14:paraId="0F7C042E">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&lt;Greeting user={{ name: 'John', age: 25 }} /&gt;</w:t>
      </w:r>
    </w:p>
    <w:p w14:paraId="00A7B475">
      <w:pPr>
        <w:numPr>
          <w:ilvl w:val="0"/>
          <w:numId w:val="0"/>
        </w:numPr>
        <w:rPr>
          <w:rFonts w:hint="default" w:ascii="Cambria" w:hAnsi="Cambria"/>
          <w:b w:val="0"/>
          <w:bCs w:val="0"/>
          <w:i/>
          <w:iCs/>
          <w:color w:val="auto"/>
          <w:sz w:val="28"/>
          <w:szCs w:val="28"/>
          <w:lang w:val="en-US"/>
        </w:rPr>
      </w:pPr>
    </w:p>
    <w:p w14:paraId="02787C18">
      <w:pPr>
        <w:numPr>
          <w:ilvl w:val="0"/>
          <w:numId w:val="0"/>
        </w:numPr>
        <w:rPr>
          <w:rFonts w:hint="default" w:ascii="Cambria" w:hAnsi="Cambria"/>
          <w:b w:val="0"/>
          <w:bCs w:val="0"/>
          <w:i w:val="0"/>
          <w:iCs w:val="0"/>
          <w:color w:val="0037FF"/>
          <w:sz w:val="28"/>
          <w:szCs w:val="28"/>
          <w:lang w:val="en-US"/>
        </w:rPr>
      </w:pPr>
      <w:r>
        <w:rPr>
          <w:rFonts w:hint="default" w:ascii="Cambria" w:hAnsi="Cambria"/>
          <w:b w:val="0"/>
          <w:bCs w:val="0"/>
          <w:i w:val="0"/>
          <w:iCs w:val="0"/>
          <w:color w:val="0037FF"/>
          <w:sz w:val="28"/>
          <w:szCs w:val="28"/>
          <w:lang w:val="en-US"/>
        </w:rPr>
        <w:t>iii) Pass an Array :-</w:t>
      </w:r>
    </w:p>
    <w:p w14:paraId="18CD2F3B">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&lt;Greeting items={['Apple', 'Banana', 'Orange']} /&gt;</w:t>
      </w:r>
    </w:p>
    <w:p w14:paraId="17804A34">
      <w:pPr>
        <w:numPr>
          <w:ilvl w:val="0"/>
          <w:numId w:val="0"/>
        </w:numPr>
        <w:rPr>
          <w:rFonts w:hint="default" w:ascii="Cambria" w:hAnsi="Cambria"/>
          <w:b w:val="0"/>
          <w:bCs w:val="0"/>
          <w:i w:val="0"/>
          <w:iCs w:val="0"/>
          <w:color w:val="0037FF"/>
          <w:sz w:val="28"/>
          <w:szCs w:val="28"/>
          <w:lang w:val="en-US"/>
        </w:rPr>
      </w:pPr>
    </w:p>
    <w:p w14:paraId="3C681D05">
      <w:pPr>
        <w:numPr>
          <w:ilvl w:val="0"/>
          <w:numId w:val="0"/>
        </w:numPr>
        <w:rPr>
          <w:rFonts w:hint="default" w:ascii="Cambria" w:hAnsi="Cambria"/>
          <w:b w:val="0"/>
          <w:bCs w:val="0"/>
          <w:i w:val="0"/>
          <w:iCs w:val="0"/>
          <w:color w:val="0037FF"/>
          <w:sz w:val="28"/>
          <w:szCs w:val="28"/>
          <w:u w:val="single"/>
          <w:lang w:val="en-US"/>
        </w:rPr>
      </w:pPr>
      <w:r>
        <w:rPr>
          <w:rFonts w:hint="default" w:ascii="Cambria" w:hAnsi="Cambria"/>
          <w:b w:val="0"/>
          <w:bCs w:val="0"/>
          <w:i w:val="0"/>
          <w:iCs w:val="0"/>
          <w:color w:val="0037FF"/>
          <w:sz w:val="28"/>
          <w:szCs w:val="28"/>
          <w:u w:val="single"/>
          <w:lang w:val="en-US"/>
        </w:rPr>
        <w:t>4.Receive and Display Data</w:t>
      </w:r>
    </w:p>
    <w:p w14:paraId="0B5344FC">
      <w:pPr>
        <w:numPr>
          <w:ilvl w:val="0"/>
          <w:numId w:val="0"/>
        </w:numPr>
        <w:rPr>
          <w:rFonts w:hint="default" w:ascii="Cambria" w:hAnsi="Cambria"/>
          <w:b/>
          <w:bCs/>
          <w:i w:val="0"/>
          <w:iCs w:val="0"/>
          <w:color w:val="auto"/>
          <w:sz w:val="28"/>
          <w:szCs w:val="28"/>
          <w:lang w:val="en-US"/>
        </w:rPr>
      </w:pPr>
      <w:r>
        <w:rPr>
          <w:rFonts w:hint="default" w:ascii="Cambria" w:hAnsi="Cambria"/>
          <w:b/>
          <w:bCs/>
          <w:i w:val="0"/>
          <w:iCs w:val="0"/>
          <w:color w:val="auto"/>
          <w:sz w:val="28"/>
          <w:szCs w:val="28"/>
          <w:lang w:val="en-US"/>
        </w:rPr>
        <w:t>Child Component for Object &amp; Array</w:t>
      </w:r>
    </w:p>
    <w:p w14:paraId="6CB47594">
      <w:pPr>
        <w:numPr>
          <w:ilvl w:val="0"/>
          <w:numId w:val="0"/>
        </w:numPr>
        <w:rPr>
          <w:rFonts w:hint="default" w:ascii="Cambria" w:hAnsi="Cambria"/>
          <w:b w:val="0"/>
          <w:bCs w:val="0"/>
          <w:i w:val="0"/>
          <w:iCs w:val="0"/>
          <w:color w:val="auto"/>
          <w:sz w:val="28"/>
          <w:szCs w:val="28"/>
          <w:lang w:val="en-US"/>
        </w:rPr>
      </w:pPr>
    </w:p>
    <w:p w14:paraId="04D3D7B1">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function Greeting(props) {</w:t>
      </w:r>
    </w:p>
    <w:p w14:paraId="2F1D368F">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return (</w:t>
      </w:r>
    </w:p>
    <w:p w14:paraId="49B92813">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&lt;div&gt;</w:t>
      </w:r>
    </w:p>
    <w:p w14:paraId="38CF1E8E">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&lt;h2&gt;Hello, {props.user.name}&lt;/h2&gt;</w:t>
      </w:r>
    </w:p>
    <w:p w14:paraId="54135702">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&lt;p&gt;Age: {props.user.age}&lt;/p&gt;</w:t>
      </w:r>
    </w:p>
    <w:p w14:paraId="44D18732">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&lt;ul&gt;</w:t>
      </w:r>
    </w:p>
    <w:p w14:paraId="7995E414">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{props.items.map((item, index) =&gt; (</w:t>
      </w:r>
    </w:p>
    <w:p w14:paraId="02B6BD45">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&lt;li key={index}&gt;{item}&lt;/li&gt;</w:t>
      </w:r>
    </w:p>
    <w:p w14:paraId="4A28AFAC">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w:t>
      </w:r>
    </w:p>
    <w:p w14:paraId="1A53AE62">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&lt;/ul&gt;</w:t>
      </w:r>
    </w:p>
    <w:p w14:paraId="0AF5D7CD">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&lt;/div&gt;</w:t>
      </w:r>
    </w:p>
    <w:p w14:paraId="34656C8B">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w:t>
      </w:r>
    </w:p>
    <w:p w14:paraId="28B07085">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w:t>
      </w:r>
    </w:p>
    <w:p w14:paraId="6E881EAD">
      <w:pPr>
        <w:numPr>
          <w:ilvl w:val="0"/>
          <w:numId w:val="0"/>
        </w:numPr>
        <w:rPr>
          <w:rFonts w:hint="default" w:ascii="Cambria" w:hAnsi="Cambria"/>
          <w:b w:val="0"/>
          <w:bCs w:val="0"/>
          <w:i/>
          <w:iCs/>
          <w:color w:val="0037FF"/>
          <w:sz w:val="28"/>
          <w:szCs w:val="28"/>
          <w:lang w:val="en-US"/>
        </w:rPr>
      </w:pPr>
    </w:p>
    <w:p w14:paraId="432FB8B0">
      <w:pPr>
        <w:numPr>
          <w:ilvl w:val="0"/>
          <w:numId w:val="0"/>
        </w:numPr>
        <w:rPr>
          <w:rFonts w:hint="default" w:ascii="Cambria" w:hAnsi="Cambria"/>
          <w:b w:val="0"/>
          <w:bCs w:val="0"/>
          <w:i w:val="0"/>
          <w:iCs w:val="0"/>
          <w:color w:val="0037FF"/>
          <w:sz w:val="28"/>
          <w:szCs w:val="28"/>
          <w:u w:val="single"/>
          <w:lang w:val="en-US"/>
        </w:rPr>
      </w:pPr>
      <w:r>
        <w:rPr>
          <w:rFonts w:hint="default" w:ascii="Cambria" w:hAnsi="Cambria"/>
          <w:b w:val="0"/>
          <w:bCs w:val="0"/>
          <w:i w:val="0"/>
          <w:iCs w:val="0"/>
          <w:color w:val="0037FF"/>
          <w:sz w:val="28"/>
          <w:szCs w:val="28"/>
          <w:u w:val="single"/>
          <w:lang w:val="en-US"/>
        </w:rPr>
        <w:t>5.Pass Data in Components on Click</w:t>
      </w:r>
    </w:p>
    <w:p w14:paraId="08BC7536">
      <w:pPr>
        <w:numPr>
          <w:ilvl w:val="0"/>
          <w:numId w:val="0"/>
        </w:numPr>
        <w:rPr>
          <w:rFonts w:hint="default" w:ascii="Cambria" w:hAnsi="Cambria"/>
          <w:b w:val="0"/>
          <w:bCs w:val="0"/>
          <w:i w:val="0"/>
          <w:iCs w:val="0"/>
          <w:color w:val="0037FF"/>
          <w:sz w:val="28"/>
          <w:szCs w:val="28"/>
          <w:lang w:val="en-US"/>
        </w:rPr>
      </w:pPr>
    </w:p>
    <w:p w14:paraId="6E73DAE4">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0037FF"/>
          <w:sz w:val="28"/>
          <w:szCs w:val="28"/>
          <w:lang w:val="en-US"/>
        </w:rPr>
        <w:t>Parent Component :-</w:t>
      </w:r>
    </w:p>
    <w:p w14:paraId="4AE5EAD5">
      <w:pPr>
        <w:numPr>
          <w:ilvl w:val="0"/>
          <w:numId w:val="0"/>
        </w:numPr>
        <w:rPr>
          <w:rFonts w:hint="default" w:ascii="Cambria" w:hAnsi="Cambria"/>
          <w:b w:val="0"/>
          <w:bCs w:val="0"/>
          <w:i w:val="0"/>
          <w:iCs w:val="0"/>
          <w:color w:val="auto"/>
          <w:sz w:val="28"/>
          <w:szCs w:val="28"/>
          <w:lang w:val="en-US"/>
        </w:rPr>
      </w:pPr>
    </w:p>
    <w:p w14:paraId="202D0844">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function App() {</w:t>
      </w:r>
    </w:p>
    <w:p w14:paraId="21727A66">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function showMessage(message) {</w:t>
      </w:r>
    </w:p>
    <w:p w14:paraId="47102A8F">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alert(message);</w:t>
      </w:r>
    </w:p>
    <w:p w14:paraId="614DD93B">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w:t>
      </w:r>
    </w:p>
    <w:p w14:paraId="4C18723B">
      <w:pPr>
        <w:numPr>
          <w:ilvl w:val="0"/>
          <w:numId w:val="0"/>
        </w:numPr>
        <w:rPr>
          <w:rFonts w:hint="default" w:ascii="Cambria" w:hAnsi="Cambria"/>
          <w:b w:val="0"/>
          <w:bCs w:val="0"/>
          <w:i/>
          <w:iCs/>
          <w:color w:val="auto"/>
          <w:sz w:val="28"/>
          <w:szCs w:val="28"/>
          <w:lang w:val="en-US"/>
        </w:rPr>
      </w:pPr>
    </w:p>
    <w:p w14:paraId="6384317A">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return &lt;Button clickAction={() =&gt; showMessage('Hello from Props!')} /&gt;;</w:t>
      </w:r>
    </w:p>
    <w:p w14:paraId="2528EA93">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w:t>
      </w:r>
    </w:p>
    <w:p w14:paraId="5FE33E5C">
      <w:pPr>
        <w:numPr>
          <w:ilvl w:val="0"/>
          <w:numId w:val="0"/>
        </w:numPr>
        <w:rPr>
          <w:rFonts w:hint="default" w:ascii="Cambria" w:hAnsi="Cambria"/>
          <w:b w:val="0"/>
          <w:bCs w:val="0"/>
          <w:i/>
          <w:iCs/>
          <w:color w:val="auto"/>
          <w:sz w:val="28"/>
          <w:szCs w:val="28"/>
          <w:lang w:val="en-US"/>
        </w:rPr>
      </w:pPr>
    </w:p>
    <w:p w14:paraId="33F26FDF">
      <w:pPr>
        <w:numPr>
          <w:ilvl w:val="0"/>
          <w:numId w:val="0"/>
        </w:numPr>
        <w:rPr>
          <w:rFonts w:hint="default" w:ascii="Cambria" w:hAnsi="Cambria"/>
          <w:b w:val="0"/>
          <w:bCs w:val="0"/>
          <w:i w:val="0"/>
          <w:iCs w:val="0"/>
          <w:color w:val="0037FF"/>
          <w:sz w:val="28"/>
          <w:szCs w:val="28"/>
          <w:lang w:val="en-US"/>
        </w:rPr>
      </w:pPr>
      <w:r>
        <w:rPr>
          <w:rFonts w:hint="default" w:ascii="Cambria" w:hAnsi="Cambria"/>
          <w:b w:val="0"/>
          <w:bCs w:val="0"/>
          <w:i w:val="0"/>
          <w:iCs w:val="0"/>
          <w:color w:val="0037FF"/>
          <w:sz w:val="28"/>
          <w:szCs w:val="28"/>
          <w:lang w:val="en-US"/>
        </w:rPr>
        <w:t>Child Component :-</w:t>
      </w:r>
    </w:p>
    <w:p w14:paraId="3D545854">
      <w:pPr>
        <w:numPr>
          <w:ilvl w:val="0"/>
          <w:numId w:val="0"/>
        </w:numPr>
        <w:rPr>
          <w:rFonts w:hint="default" w:ascii="Cambria" w:hAnsi="Cambria"/>
          <w:b w:val="0"/>
          <w:bCs w:val="0"/>
          <w:i w:val="0"/>
          <w:iCs w:val="0"/>
          <w:color w:val="auto"/>
          <w:sz w:val="28"/>
          <w:szCs w:val="28"/>
          <w:lang w:val="en-US"/>
        </w:rPr>
      </w:pPr>
    </w:p>
    <w:p w14:paraId="0AF73834">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function Button(props) {</w:t>
      </w:r>
    </w:p>
    <w:p w14:paraId="1093CB31">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return &lt;button onClick={props.clickAction}&gt;Click Me&lt;/button&gt;;</w:t>
      </w:r>
    </w:p>
    <w:p w14:paraId="5EE9639A">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w:t>
      </w:r>
    </w:p>
    <w:p w14:paraId="24B41E47">
      <w:pPr>
        <w:numPr>
          <w:ilvl w:val="0"/>
          <w:numId w:val="0"/>
        </w:numPr>
        <w:rPr>
          <w:rFonts w:hint="default" w:ascii="Cambria" w:hAnsi="Cambria"/>
          <w:b w:val="0"/>
          <w:bCs w:val="0"/>
          <w:i/>
          <w:iCs/>
          <w:color w:val="auto"/>
          <w:sz w:val="28"/>
          <w:szCs w:val="28"/>
          <w:lang w:val="en-US"/>
        </w:rPr>
      </w:pPr>
    </w:p>
    <w:p w14:paraId="4BD76CE8">
      <w:pPr>
        <w:numPr>
          <w:ilvl w:val="0"/>
          <w:numId w:val="0"/>
        </w:numPr>
        <w:rPr>
          <w:rFonts w:hint="default" w:ascii="Cambria" w:hAnsi="Cambria"/>
          <w:b w:val="0"/>
          <w:bCs w:val="0"/>
          <w:i/>
          <w:iCs/>
          <w:color w:val="auto"/>
          <w:sz w:val="28"/>
          <w:szCs w:val="28"/>
          <w:lang w:val="en-US"/>
        </w:rPr>
      </w:pPr>
    </w:p>
    <w:p w14:paraId="1EB972A0">
      <w:pPr>
        <w:numPr>
          <w:ilvl w:val="0"/>
          <w:numId w:val="11"/>
        </w:numPr>
        <w:ind w:left="0" w:leftChars="0" w:firstLine="0" w:firstLineChars="0"/>
        <w:jc w:val="center"/>
        <w:rPr>
          <w:rFonts w:hint="default" w:ascii="Cambria" w:hAnsi="Cambria"/>
          <w:b/>
          <w:bCs/>
          <w:i w:val="0"/>
          <w:iCs w:val="0"/>
          <w:color w:val="auto"/>
          <w:sz w:val="32"/>
          <w:szCs w:val="32"/>
          <w:highlight w:val="yellow"/>
          <w:lang w:val="en-US"/>
        </w:rPr>
      </w:pPr>
      <w:r>
        <w:rPr>
          <w:rFonts w:hint="default" w:ascii="Cambria" w:hAnsi="Cambria"/>
          <w:b/>
          <w:bCs/>
          <w:i w:val="0"/>
          <w:iCs w:val="0"/>
          <w:color w:val="0037FF"/>
          <w:sz w:val="32"/>
          <w:szCs w:val="32"/>
          <w:highlight w:val="yellow"/>
          <w:lang w:val="en-US"/>
        </w:rPr>
        <w:t>Get input field value :-</w:t>
      </w:r>
    </w:p>
    <w:p w14:paraId="7E7321C6">
      <w:pPr>
        <w:numPr>
          <w:ilvl w:val="0"/>
          <w:numId w:val="0"/>
        </w:numPr>
        <w:rPr>
          <w:rFonts w:hint="default" w:ascii="Cambria" w:hAnsi="Cambria"/>
          <w:b/>
          <w:bCs/>
          <w:i w:val="0"/>
          <w:iCs w:val="0"/>
          <w:color w:val="0037FF"/>
          <w:sz w:val="28"/>
          <w:szCs w:val="28"/>
          <w:lang w:val="en-US"/>
        </w:rPr>
      </w:pPr>
    </w:p>
    <w:p w14:paraId="1C9EF46F">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import React, { useState } from 'react';</w:t>
      </w:r>
    </w:p>
    <w:p w14:paraId="0B443D6C">
      <w:pPr>
        <w:numPr>
          <w:ilvl w:val="0"/>
          <w:numId w:val="0"/>
        </w:numPr>
        <w:rPr>
          <w:rFonts w:hint="default" w:ascii="Cambria" w:hAnsi="Cambria"/>
          <w:b w:val="0"/>
          <w:bCs w:val="0"/>
          <w:i w:val="0"/>
          <w:iCs w:val="0"/>
          <w:color w:val="auto"/>
          <w:sz w:val="28"/>
          <w:szCs w:val="28"/>
          <w:lang w:val="en-US"/>
        </w:rPr>
      </w:pPr>
    </w:p>
    <w:p w14:paraId="1B5C4AC0">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function GetInput() {</w:t>
      </w:r>
    </w:p>
    <w:p w14:paraId="20849DD5">
      <w:pPr>
        <w:numPr>
          <w:ilvl w:val="0"/>
          <w:numId w:val="0"/>
        </w:numPr>
        <w:rPr>
          <w:rFonts w:hint="default" w:ascii="Cambria" w:hAnsi="Cambria"/>
          <w:b w:val="0"/>
          <w:bCs w:val="0"/>
          <w:i w:val="0"/>
          <w:iCs w:val="0"/>
          <w:color w:val="0037FF"/>
          <w:sz w:val="28"/>
          <w:szCs w:val="28"/>
          <w:lang w:val="en-US"/>
        </w:rPr>
      </w:pPr>
      <w:r>
        <w:rPr>
          <w:rFonts w:hint="default" w:ascii="Cambria" w:hAnsi="Cambria"/>
          <w:b w:val="0"/>
          <w:bCs w:val="0"/>
          <w:i w:val="0"/>
          <w:iCs w:val="0"/>
          <w:color w:val="auto"/>
          <w:sz w:val="28"/>
          <w:szCs w:val="28"/>
          <w:lang w:val="en-US"/>
        </w:rPr>
        <w:t xml:space="preserve">  </w:t>
      </w:r>
      <w:r>
        <w:rPr>
          <w:rFonts w:hint="default" w:ascii="Cambria" w:hAnsi="Cambria"/>
          <w:b w:val="0"/>
          <w:bCs w:val="0"/>
          <w:i/>
          <w:iCs/>
          <w:color w:val="0037FF"/>
          <w:sz w:val="28"/>
          <w:szCs w:val="28"/>
          <w:lang w:val="en-US"/>
        </w:rPr>
        <w:t>//  Define state to store input value</w:t>
      </w:r>
    </w:p>
    <w:p w14:paraId="162F76F1">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const [name, setName] = useState('');</w:t>
      </w:r>
    </w:p>
    <w:p w14:paraId="59158034">
      <w:pPr>
        <w:numPr>
          <w:ilvl w:val="0"/>
          <w:numId w:val="0"/>
        </w:numPr>
        <w:rPr>
          <w:rFonts w:hint="default" w:ascii="Cambria" w:hAnsi="Cambria"/>
          <w:b w:val="0"/>
          <w:bCs w:val="0"/>
          <w:i w:val="0"/>
          <w:iCs w:val="0"/>
          <w:color w:val="auto"/>
          <w:sz w:val="28"/>
          <w:szCs w:val="28"/>
          <w:lang w:val="en-US"/>
        </w:rPr>
      </w:pPr>
    </w:p>
    <w:p w14:paraId="2810F04C">
      <w:pPr>
        <w:numPr>
          <w:ilvl w:val="0"/>
          <w:numId w:val="0"/>
        </w:numPr>
        <w:rPr>
          <w:rFonts w:hint="default" w:ascii="Cambria" w:hAnsi="Cambria"/>
          <w:b w:val="0"/>
          <w:bCs w:val="0"/>
          <w:i/>
          <w:iCs/>
          <w:color w:val="0037FF"/>
          <w:sz w:val="28"/>
          <w:szCs w:val="28"/>
          <w:lang w:val="en-US"/>
        </w:rPr>
      </w:pPr>
      <w:r>
        <w:rPr>
          <w:rFonts w:hint="default" w:ascii="Cambria" w:hAnsi="Cambria"/>
          <w:b w:val="0"/>
          <w:bCs w:val="0"/>
          <w:i w:val="0"/>
          <w:iCs w:val="0"/>
          <w:color w:val="auto"/>
          <w:sz w:val="28"/>
          <w:szCs w:val="28"/>
          <w:lang w:val="en-US"/>
        </w:rPr>
        <w:t xml:space="preserve">  </w:t>
      </w:r>
      <w:r>
        <w:rPr>
          <w:rFonts w:hint="default" w:ascii="Cambria" w:hAnsi="Cambria"/>
          <w:b w:val="0"/>
          <w:bCs w:val="0"/>
          <w:i/>
          <w:iCs/>
          <w:color w:val="0037FF"/>
          <w:sz w:val="28"/>
          <w:szCs w:val="28"/>
          <w:lang w:val="en-US"/>
        </w:rPr>
        <w:t>//  Function to clear the input field</w:t>
      </w:r>
    </w:p>
    <w:p w14:paraId="56C5D2EC">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function clearInput() {</w:t>
      </w:r>
    </w:p>
    <w:p w14:paraId="73496C94">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setName('');</w:t>
      </w:r>
    </w:p>
    <w:p w14:paraId="7EE57E87">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w:t>
      </w:r>
    </w:p>
    <w:p w14:paraId="4320BA74">
      <w:pPr>
        <w:numPr>
          <w:ilvl w:val="0"/>
          <w:numId w:val="0"/>
        </w:numPr>
        <w:rPr>
          <w:rFonts w:hint="default" w:ascii="Cambria" w:hAnsi="Cambria"/>
          <w:b w:val="0"/>
          <w:bCs w:val="0"/>
          <w:i w:val="0"/>
          <w:iCs w:val="0"/>
          <w:color w:val="auto"/>
          <w:sz w:val="28"/>
          <w:szCs w:val="28"/>
          <w:lang w:val="en-US"/>
        </w:rPr>
      </w:pPr>
    </w:p>
    <w:p w14:paraId="5887148F">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return (</w:t>
      </w:r>
    </w:p>
    <w:p w14:paraId="27D7C8CE">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&lt;div&gt;</w:t>
      </w:r>
    </w:p>
    <w:p w14:paraId="514CCC7E">
      <w:pPr>
        <w:numPr>
          <w:ilvl w:val="0"/>
          <w:numId w:val="0"/>
        </w:numPr>
        <w:rPr>
          <w:rFonts w:hint="default" w:ascii="Cambria" w:hAnsi="Cambria"/>
          <w:b w:val="0"/>
          <w:bCs w:val="0"/>
          <w:i/>
          <w:iCs/>
          <w:color w:val="0037FF"/>
          <w:sz w:val="28"/>
          <w:szCs w:val="28"/>
          <w:lang w:val="en-US"/>
        </w:rPr>
      </w:pPr>
      <w:r>
        <w:rPr>
          <w:rFonts w:hint="default" w:ascii="Cambria" w:hAnsi="Cambria"/>
          <w:b w:val="0"/>
          <w:bCs w:val="0"/>
          <w:i w:val="0"/>
          <w:iCs w:val="0"/>
          <w:color w:val="auto"/>
          <w:sz w:val="28"/>
          <w:szCs w:val="28"/>
          <w:lang w:val="en-US"/>
        </w:rPr>
        <w:t xml:space="preserve">      </w:t>
      </w:r>
      <w:r>
        <w:rPr>
          <w:rFonts w:hint="default" w:ascii="Cambria" w:hAnsi="Cambria"/>
          <w:b w:val="0"/>
          <w:bCs w:val="0"/>
          <w:i/>
          <w:iCs/>
          <w:color w:val="0037FF"/>
          <w:sz w:val="28"/>
          <w:szCs w:val="28"/>
          <w:lang w:val="en-US"/>
        </w:rPr>
        <w:t>{/*  Make input field &amp; get input value in state */}</w:t>
      </w:r>
    </w:p>
    <w:p w14:paraId="13BF5239">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&lt;input </w:t>
      </w:r>
    </w:p>
    <w:p w14:paraId="3AF57B39">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type="text" </w:t>
      </w:r>
    </w:p>
    <w:p w14:paraId="416B66FE">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placeholder="Enter your name"</w:t>
      </w:r>
    </w:p>
    <w:p w14:paraId="192C24E3">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value={name}</w:t>
      </w:r>
    </w:p>
    <w:p w14:paraId="0E77C6FF">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onChange={(e) =&gt; setName(e.target.value)} </w:t>
      </w:r>
    </w:p>
    <w:p w14:paraId="1EB74714">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/&gt;</w:t>
      </w:r>
    </w:p>
    <w:p w14:paraId="3110921A">
      <w:pPr>
        <w:numPr>
          <w:ilvl w:val="0"/>
          <w:numId w:val="0"/>
        </w:numPr>
        <w:rPr>
          <w:rFonts w:hint="default" w:ascii="Cambria" w:hAnsi="Cambria"/>
          <w:b w:val="0"/>
          <w:bCs w:val="0"/>
          <w:i w:val="0"/>
          <w:iCs w:val="0"/>
          <w:color w:val="auto"/>
          <w:sz w:val="28"/>
          <w:szCs w:val="28"/>
          <w:lang w:val="en-US"/>
        </w:rPr>
      </w:pPr>
    </w:p>
    <w:p w14:paraId="3650B632">
      <w:pPr>
        <w:numPr>
          <w:ilvl w:val="0"/>
          <w:numId w:val="0"/>
        </w:numPr>
        <w:rPr>
          <w:rFonts w:hint="default" w:ascii="Cambria" w:hAnsi="Cambria"/>
          <w:b w:val="0"/>
          <w:bCs w:val="0"/>
          <w:i/>
          <w:iCs/>
          <w:color w:val="0037FF"/>
          <w:sz w:val="28"/>
          <w:szCs w:val="28"/>
          <w:lang w:val="en-US"/>
        </w:rPr>
      </w:pPr>
      <w:r>
        <w:rPr>
          <w:rFonts w:hint="default" w:ascii="Cambria" w:hAnsi="Cambria"/>
          <w:b w:val="0"/>
          <w:bCs w:val="0"/>
          <w:i w:val="0"/>
          <w:iCs w:val="0"/>
          <w:color w:val="auto"/>
          <w:sz w:val="28"/>
          <w:szCs w:val="28"/>
          <w:lang w:val="en-US"/>
        </w:rPr>
        <w:t xml:space="preserve">     </w:t>
      </w:r>
      <w:r>
        <w:rPr>
          <w:rFonts w:hint="default" w:ascii="Cambria" w:hAnsi="Cambria"/>
          <w:b w:val="0"/>
          <w:bCs w:val="0"/>
          <w:i/>
          <w:iCs/>
          <w:color w:val="0037FF"/>
          <w:sz w:val="28"/>
          <w:szCs w:val="28"/>
          <w:lang w:val="en-US"/>
        </w:rPr>
        <w:t xml:space="preserve"> {/*  Display the value from state */}</w:t>
      </w:r>
    </w:p>
    <w:p w14:paraId="31EE302C">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&lt;p&gt;Your name is: {name}&lt;/p&gt;</w:t>
      </w:r>
    </w:p>
    <w:p w14:paraId="08902FBA">
      <w:pPr>
        <w:numPr>
          <w:ilvl w:val="0"/>
          <w:numId w:val="0"/>
        </w:numPr>
        <w:rPr>
          <w:rFonts w:hint="default" w:ascii="Cambria" w:hAnsi="Cambria"/>
          <w:b w:val="0"/>
          <w:bCs w:val="0"/>
          <w:i w:val="0"/>
          <w:iCs w:val="0"/>
          <w:color w:val="auto"/>
          <w:sz w:val="28"/>
          <w:szCs w:val="28"/>
          <w:lang w:val="en-US"/>
        </w:rPr>
      </w:pPr>
    </w:p>
    <w:p w14:paraId="694BBA81">
      <w:pPr>
        <w:numPr>
          <w:ilvl w:val="0"/>
          <w:numId w:val="0"/>
        </w:numPr>
        <w:rPr>
          <w:rFonts w:hint="default" w:ascii="Cambria" w:hAnsi="Cambria"/>
          <w:b w:val="0"/>
          <w:bCs w:val="0"/>
          <w:i/>
          <w:iCs/>
          <w:color w:val="0037FF"/>
          <w:sz w:val="28"/>
          <w:szCs w:val="28"/>
          <w:lang w:val="en-US"/>
        </w:rPr>
      </w:pPr>
      <w:r>
        <w:rPr>
          <w:rFonts w:hint="default" w:ascii="Cambria" w:hAnsi="Cambria"/>
          <w:b w:val="0"/>
          <w:bCs w:val="0"/>
          <w:i w:val="0"/>
          <w:iCs w:val="0"/>
          <w:color w:val="auto"/>
          <w:sz w:val="28"/>
          <w:szCs w:val="28"/>
          <w:lang w:val="en-US"/>
        </w:rPr>
        <w:t xml:space="preserve">      </w:t>
      </w:r>
      <w:r>
        <w:rPr>
          <w:rFonts w:hint="default" w:ascii="Cambria" w:hAnsi="Cambria"/>
          <w:b w:val="0"/>
          <w:bCs w:val="0"/>
          <w:i/>
          <w:iCs/>
          <w:color w:val="0037FF"/>
          <w:sz w:val="28"/>
          <w:szCs w:val="28"/>
          <w:lang w:val="en-US"/>
        </w:rPr>
        <w:t>{/* Button to clear input value */}</w:t>
      </w:r>
    </w:p>
    <w:p w14:paraId="14CE6FD3">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&lt;button onClick={clearInput}&gt;Clear&lt;/button&gt;</w:t>
      </w:r>
    </w:p>
    <w:p w14:paraId="24BB31C3">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&lt;/div&gt;</w:t>
      </w:r>
    </w:p>
    <w:p w14:paraId="29E0C01D">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w:t>
      </w:r>
    </w:p>
    <w:p w14:paraId="705D679E">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w:t>
      </w:r>
    </w:p>
    <w:p w14:paraId="1A44FDB4">
      <w:pPr>
        <w:numPr>
          <w:ilvl w:val="0"/>
          <w:numId w:val="0"/>
        </w:numPr>
        <w:rPr>
          <w:rFonts w:hint="default" w:ascii="Cambria" w:hAnsi="Cambria"/>
          <w:b w:val="0"/>
          <w:bCs w:val="0"/>
          <w:i w:val="0"/>
          <w:iCs w:val="0"/>
          <w:color w:val="auto"/>
          <w:sz w:val="28"/>
          <w:szCs w:val="28"/>
          <w:lang w:val="en-US"/>
        </w:rPr>
      </w:pPr>
    </w:p>
    <w:p w14:paraId="1DE1E8D2">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export default GetInput;</w:t>
      </w:r>
    </w:p>
    <w:p w14:paraId="37AEBB5C">
      <w:pPr>
        <w:numPr>
          <w:ilvl w:val="0"/>
          <w:numId w:val="0"/>
        </w:numPr>
        <w:rPr>
          <w:rFonts w:hint="default" w:ascii="Cambria" w:hAnsi="Cambria"/>
          <w:b w:val="0"/>
          <w:bCs w:val="0"/>
          <w:i w:val="0"/>
          <w:iCs w:val="0"/>
          <w:color w:val="auto"/>
          <w:sz w:val="28"/>
          <w:szCs w:val="28"/>
          <w:lang w:val="en-US"/>
        </w:rPr>
      </w:pPr>
    </w:p>
    <w:p w14:paraId="6C2F59B1">
      <w:pPr>
        <w:numPr>
          <w:ilvl w:val="0"/>
          <w:numId w:val="0"/>
        </w:numPr>
        <w:rPr>
          <w:rFonts w:hint="default" w:ascii="Cambria" w:hAnsi="Cambria"/>
          <w:b w:val="0"/>
          <w:bCs w:val="0"/>
          <w:i w:val="0"/>
          <w:iCs w:val="0"/>
          <w:color w:val="auto"/>
          <w:sz w:val="28"/>
          <w:szCs w:val="28"/>
          <w:u w:val="single"/>
          <w:lang w:val="en-US"/>
        </w:rPr>
      </w:pPr>
      <w:r>
        <w:rPr>
          <w:rFonts w:hint="default" w:ascii="Cambria" w:hAnsi="Cambria"/>
          <w:b/>
          <w:bCs/>
          <w:i w:val="0"/>
          <w:iCs w:val="0"/>
          <w:color w:val="auto"/>
          <w:sz w:val="28"/>
          <w:szCs w:val="28"/>
          <w:u w:val="single"/>
          <w:lang w:val="en-US"/>
        </w:rPr>
        <w:t>OUTPUT :-</w:t>
      </w:r>
    </w:p>
    <w:p w14:paraId="654898D0">
      <w:pPr>
        <w:numPr>
          <w:ilvl w:val="0"/>
          <w:numId w:val="0"/>
        </w:numPr>
        <w:rPr>
          <w:rFonts w:hint="default" w:ascii="Cambria" w:hAnsi="Cambria"/>
          <w:b/>
          <w:bCs/>
          <w:color w:val="auto"/>
          <w:sz w:val="28"/>
          <w:szCs w:val="28"/>
          <w:lang w:val="en-US"/>
        </w:rPr>
      </w:pPr>
      <w:r>
        <w:rPr>
          <w:rFonts w:hint="default" w:ascii="Cambria" w:hAnsi="Cambria"/>
          <w:b/>
          <w:bCs/>
          <w:color w:val="auto"/>
          <w:sz w:val="28"/>
          <w:szCs w:val="28"/>
          <w:lang w:val="en-US"/>
        </w:rPr>
        <w:t xml:space="preserve"> </w:t>
      </w:r>
    </w:p>
    <w:p w14:paraId="471008D9">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Type anything in the </w:t>
      </w:r>
      <w:r>
        <w:rPr>
          <w:rFonts w:hint="default" w:ascii="Cambria" w:hAnsi="Cambria"/>
          <w:b/>
          <w:bCs/>
          <w:color w:val="auto"/>
          <w:sz w:val="28"/>
          <w:szCs w:val="28"/>
          <w:lang w:val="en-US"/>
        </w:rPr>
        <w:t>input box</w:t>
      </w:r>
      <w:r>
        <w:rPr>
          <w:rFonts w:hint="default" w:ascii="Cambria" w:hAnsi="Cambria"/>
          <w:b w:val="0"/>
          <w:bCs w:val="0"/>
          <w:color w:val="auto"/>
          <w:sz w:val="28"/>
          <w:szCs w:val="28"/>
          <w:lang w:val="en-US"/>
        </w:rPr>
        <w:t xml:space="preserve"> — it will show below live.</w:t>
      </w:r>
    </w:p>
    <w:p w14:paraId="58384327">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Click </w:t>
      </w:r>
      <w:r>
        <w:rPr>
          <w:rFonts w:hint="default" w:ascii="Cambria" w:hAnsi="Cambria"/>
          <w:b/>
          <w:bCs/>
          <w:color w:val="auto"/>
          <w:sz w:val="28"/>
          <w:szCs w:val="28"/>
          <w:lang w:val="en-US"/>
        </w:rPr>
        <w:t>Clear</w:t>
      </w:r>
      <w:r>
        <w:rPr>
          <w:rFonts w:hint="default" w:ascii="Cambria" w:hAnsi="Cambria"/>
          <w:b w:val="0"/>
          <w:bCs w:val="0"/>
          <w:color w:val="auto"/>
          <w:sz w:val="28"/>
          <w:szCs w:val="28"/>
          <w:lang w:val="en-US"/>
        </w:rPr>
        <w:t xml:space="preserve"> button — it will remove the text from input and below.</w:t>
      </w:r>
    </w:p>
    <w:p w14:paraId="44639F6C">
      <w:pPr>
        <w:numPr>
          <w:ilvl w:val="0"/>
          <w:numId w:val="0"/>
        </w:numPr>
        <w:rPr>
          <w:rFonts w:hint="default" w:ascii="Cambria" w:hAnsi="Cambria"/>
          <w:b w:val="0"/>
          <w:bCs w:val="0"/>
          <w:color w:val="auto"/>
          <w:sz w:val="28"/>
          <w:szCs w:val="28"/>
          <w:lang w:val="en-US"/>
        </w:rPr>
      </w:pPr>
    </w:p>
    <w:p w14:paraId="65F5A4D4">
      <w:pPr>
        <w:numPr>
          <w:ilvl w:val="0"/>
          <w:numId w:val="0"/>
        </w:numPr>
        <w:rPr>
          <w:rFonts w:hint="default" w:ascii="Cambria" w:hAnsi="Cambria"/>
          <w:b w:val="0"/>
          <w:bCs w:val="0"/>
          <w:color w:val="auto"/>
          <w:sz w:val="28"/>
          <w:szCs w:val="28"/>
          <w:lang w:val="en-US"/>
        </w:rPr>
      </w:pPr>
    </w:p>
    <w:p w14:paraId="63783A70">
      <w:pPr>
        <w:numPr>
          <w:ilvl w:val="0"/>
          <w:numId w:val="0"/>
        </w:numPr>
        <w:rPr>
          <w:rFonts w:hint="default" w:ascii="Cambria" w:hAnsi="Cambria"/>
          <w:b w:val="0"/>
          <w:bCs w:val="0"/>
          <w:color w:val="auto"/>
          <w:sz w:val="28"/>
          <w:szCs w:val="28"/>
          <w:lang w:val="en-US"/>
        </w:rPr>
      </w:pPr>
    </w:p>
    <w:p w14:paraId="1B016C30">
      <w:pPr>
        <w:numPr>
          <w:ilvl w:val="0"/>
          <w:numId w:val="11"/>
        </w:numPr>
        <w:ind w:left="0" w:leftChars="0" w:firstLine="0" w:firstLineChars="0"/>
        <w:jc w:val="center"/>
        <w:rPr>
          <w:rFonts w:hint="default" w:ascii="Cambria" w:hAnsi="Cambria"/>
          <w:b w:val="0"/>
          <w:bCs w:val="0"/>
          <w:color w:val="auto"/>
          <w:sz w:val="32"/>
          <w:szCs w:val="32"/>
          <w:highlight w:val="yellow"/>
          <w:lang w:val="en-US"/>
        </w:rPr>
      </w:pPr>
      <w:r>
        <w:rPr>
          <w:rFonts w:hint="default" w:ascii="Cambria" w:hAnsi="Cambria"/>
          <w:b/>
          <w:bCs/>
          <w:color w:val="0037FF"/>
          <w:sz w:val="32"/>
          <w:szCs w:val="32"/>
          <w:highlight w:val="yellow"/>
          <w:lang w:val="en-US"/>
        </w:rPr>
        <w:t>Controlled Component :-</w:t>
      </w:r>
    </w:p>
    <w:p w14:paraId="77B1AFE2">
      <w:pPr>
        <w:numPr>
          <w:ilvl w:val="0"/>
          <w:numId w:val="0"/>
        </w:numPr>
        <w:rPr>
          <w:rFonts w:hint="default" w:ascii="Cambria" w:hAnsi="Cambria"/>
          <w:b/>
          <w:bCs/>
          <w:color w:val="0037FF"/>
          <w:sz w:val="28"/>
          <w:szCs w:val="28"/>
          <w:lang w:val="en-US"/>
        </w:rPr>
      </w:pPr>
    </w:p>
    <w:p w14:paraId="35D65A0A">
      <w:pPr>
        <w:numPr>
          <w:ilvl w:val="0"/>
          <w:numId w:val="0"/>
        </w:numPr>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1. What is a Controlled Component?</w:t>
      </w:r>
    </w:p>
    <w:p w14:paraId="4CA4C30F">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A </w:t>
      </w:r>
      <w:r>
        <w:rPr>
          <w:rFonts w:hint="default" w:ascii="Cambria" w:hAnsi="Cambria"/>
          <w:b/>
          <w:bCs/>
          <w:color w:val="auto"/>
          <w:sz w:val="28"/>
          <w:szCs w:val="28"/>
          <w:lang w:val="en-US"/>
        </w:rPr>
        <w:t>Controlled Component</w:t>
      </w:r>
      <w:r>
        <w:rPr>
          <w:rFonts w:hint="default" w:ascii="Cambria" w:hAnsi="Cambria"/>
          <w:b w:val="0"/>
          <w:bCs w:val="0"/>
          <w:color w:val="auto"/>
          <w:sz w:val="28"/>
          <w:szCs w:val="28"/>
          <w:lang w:val="en-US"/>
        </w:rPr>
        <w:t xml:space="preserve"> is an input element whose value is </w:t>
      </w:r>
      <w:r>
        <w:rPr>
          <w:rFonts w:hint="default" w:ascii="Cambria" w:hAnsi="Cambria"/>
          <w:b/>
          <w:bCs/>
          <w:color w:val="auto"/>
          <w:sz w:val="28"/>
          <w:szCs w:val="28"/>
          <w:lang w:val="en-US"/>
        </w:rPr>
        <w:t>controlled by React state</w:t>
      </w:r>
      <w:r>
        <w:rPr>
          <w:rFonts w:hint="default" w:ascii="Cambria" w:hAnsi="Cambria"/>
          <w:b w:val="0"/>
          <w:bCs w:val="0"/>
          <w:color w:val="auto"/>
          <w:sz w:val="28"/>
          <w:szCs w:val="28"/>
          <w:lang w:val="en-US"/>
        </w:rPr>
        <w:t>.</w:t>
      </w:r>
    </w:p>
    <w:p w14:paraId="5528BE17">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-The value inside the input box comes from the state, not directly from the DOM.</w:t>
      </w:r>
    </w:p>
    <w:p w14:paraId="7EAC3A9F">
      <w:pPr>
        <w:numPr>
          <w:ilvl w:val="0"/>
          <w:numId w:val="0"/>
        </w:numPr>
        <w:rPr>
          <w:rFonts w:hint="default" w:ascii="Cambria" w:hAnsi="Cambria"/>
          <w:b w:val="0"/>
          <w:bCs w:val="0"/>
          <w:color w:val="0037FF"/>
          <w:sz w:val="28"/>
          <w:szCs w:val="28"/>
          <w:lang w:val="en-US"/>
        </w:rPr>
      </w:pPr>
    </w:p>
    <w:p w14:paraId="4045D451">
      <w:pPr>
        <w:numPr>
          <w:ilvl w:val="0"/>
          <w:numId w:val="0"/>
        </w:numPr>
        <w:rPr>
          <w:rFonts w:hint="default" w:ascii="Cambria" w:hAnsi="Cambria"/>
          <w:b w:val="0"/>
          <w:bCs w:val="0"/>
          <w:color w:val="0037FF"/>
          <w:sz w:val="28"/>
          <w:szCs w:val="28"/>
          <w:lang w:val="en-US"/>
        </w:rPr>
      </w:pPr>
      <w:r>
        <w:rPr>
          <w:rFonts w:hint="default" w:ascii="Cambria" w:hAnsi="Cambria"/>
          <w:b w:val="0"/>
          <w:bCs w:val="0"/>
          <w:color w:val="0037FF"/>
          <w:sz w:val="28"/>
          <w:szCs w:val="28"/>
          <w:u w:val="single"/>
          <w:lang w:val="en-US"/>
        </w:rPr>
        <w:t>2. How to Identify it’s a Controlled Component?</w:t>
      </w:r>
    </w:p>
    <w:p w14:paraId="10D995E4">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If an input has a </w:t>
      </w:r>
      <w:r>
        <w:rPr>
          <w:rFonts w:hint="default" w:ascii="Cambria" w:hAnsi="Cambria"/>
          <w:b/>
          <w:bCs/>
          <w:color w:val="auto"/>
          <w:sz w:val="28"/>
          <w:szCs w:val="28"/>
          <w:lang w:val="en-US"/>
        </w:rPr>
        <w:t xml:space="preserve">value </w:t>
      </w:r>
      <w:r>
        <w:rPr>
          <w:rFonts w:hint="default" w:ascii="Cambria" w:hAnsi="Cambria"/>
          <w:b w:val="0"/>
          <w:bCs w:val="0"/>
          <w:color w:val="auto"/>
          <w:sz w:val="28"/>
          <w:szCs w:val="28"/>
          <w:lang w:val="en-US"/>
        </w:rPr>
        <w:t xml:space="preserve">set from </w:t>
      </w:r>
      <w:r>
        <w:rPr>
          <w:rFonts w:hint="default" w:ascii="Cambria" w:hAnsi="Cambria"/>
          <w:b/>
          <w:bCs/>
          <w:color w:val="auto"/>
          <w:sz w:val="28"/>
          <w:szCs w:val="28"/>
          <w:lang w:val="en-US"/>
        </w:rPr>
        <w:t>state</w:t>
      </w:r>
      <w:r>
        <w:rPr>
          <w:rFonts w:hint="default" w:ascii="Cambria" w:hAnsi="Cambria"/>
          <w:b w:val="0"/>
          <w:bCs w:val="0"/>
          <w:color w:val="auto"/>
          <w:sz w:val="28"/>
          <w:szCs w:val="28"/>
          <w:lang w:val="en-US"/>
        </w:rPr>
        <w:t xml:space="preserve"> and uses </w:t>
      </w:r>
      <w:r>
        <w:rPr>
          <w:rFonts w:hint="default" w:ascii="Cambria" w:hAnsi="Cambria"/>
          <w:b/>
          <w:bCs/>
          <w:color w:val="auto"/>
          <w:sz w:val="28"/>
          <w:szCs w:val="28"/>
          <w:lang w:val="en-US"/>
        </w:rPr>
        <w:t xml:space="preserve">onChange </w:t>
      </w:r>
      <w:r>
        <w:rPr>
          <w:rFonts w:hint="default" w:ascii="Cambria" w:hAnsi="Cambria"/>
          <w:b w:val="0"/>
          <w:bCs w:val="0"/>
          <w:color w:val="auto"/>
          <w:sz w:val="28"/>
          <w:szCs w:val="28"/>
          <w:lang w:val="en-US"/>
        </w:rPr>
        <w:t xml:space="preserve">to update that state — it’s a </w:t>
      </w:r>
      <w:r>
        <w:rPr>
          <w:rFonts w:hint="default" w:ascii="Cambria" w:hAnsi="Cambria"/>
          <w:b/>
          <w:bCs/>
          <w:color w:val="auto"/>
          <w:sz w:val="28"/>
          <w:szCs w:val="28"/>
          <w:lang w:val="en-US"/>
        </w:rPr>
        <w:t>Controlled Component</w:t>
      </w:r>
      <w:r>
        <w:rPr>
          <w:rFonts w:hint="default" w:ascii="Cambria" w:hAnsi="Cambria"/>
          <w:b w:val="0"/>
          <w:bCs w:val="0"/>
          <w:color w:val="auto"/>
          <w:sz w:val="28"/>
          <w:szCs w:val="28"/>
          <w:lang w:val="en-US"/>
        </w:rPr>
        <w:t>.</w:t>
      </w:r>
    </w:p>
    <w:p w14:paraId="4EBD9ABC">
      <w:pPr>
        <w:numPr>
          <w:ilvl w:val="0"/>
          <w:numId w:val="0"/>
        </w:numPr>
        <w:rPr>
          <w:rFonts w:hint="default" w:ascii="Cambria" w:hAnsi="Cambria"/>
          <w:b w:val="0"/>
          <w:bCs w:val="0"/>
          <w:color w:val="auto"/>
          <w:sz w:val="28"/>
          <w:szCs w:val="28"/>
          <w:lang w:val="en-US"/>
        </w:rPr>
      </w:pPr>
    </w:p>
    <w:p w14:paraId="1FD9DE23">
      <w:pPr>
        <w:numPr>
          <w:ilvl w:val="0"/>
          <w:numId w:val="0"/>
        </w:numPr>
        <w:rPr>
          <w:rFonts w:hint="default" w:ascii="Cambria" w:hAnsi="Cambria"/>
          <w:b w:val="0"/>
          <w:bCs w:val="0"/>
          <w:color w:val="0037FF"/>
          <w:sz w:val="28"/>
          <w:szCs w:val="28"/>
          <w:lang w:val="en-US"/>
        </w:rPr>
      </w:pPr>
      <w:r>
        <w:rPr>
          <w:rFonts w:hint="default" w:ascii="Cambria" w:hAnsi="Cambria"/>
          <w:b w:val="0"/>
          <w:bCs w:val="0"/>
          <w:color w:val="auto"/>
          <w:sz w:val="28"/>
          <w:szCs w:val="28"/>
          <w:lang w:val="en-US"/>
        </w:rPr>
        <w:t>Example:</w:t>
      </w:r>
    </w:p>
    <w:p w14:paraId="1EAB5412">
      <w:pPr>
        <w:numPr>
          <w:ilvl w:val="0"/>
          <w:numId w:val="0"/>
        </w:numPr>
        <w:rPr>
          <w:rFonts w:hint="default" w:ascii="Cambria" w:hAnsi="Cambria"/>
          <w:b w:val="0"/>
          <w:bCs w:val="0"/>
          <w:color w:val="0037FF"/>
          <w:sz w:val="28"/>
          <w:szCs w:val="28"/>
          <w:lang w:val="en-US"/>
        </w:rPr>
      </w:pPr>
    </w:p>
    <w:p w14:paraId="45017658">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&lt;input value={name} onChange={(e) =&gt; setName(e.target.value)} /&gt;</w:t>
      </w:r>
    </w:p>
    <w:p w14:paraId="0C3AE328">
      <w:pPr>
        <w:numPr>
          <w:ilvl w:val="0"/>
          <w:numId w:val="0"/>
        </w:numPr>
        <w:rPr>
          <w:rFonts w:hint="default" w:ascii="Cambria" w:hAnsi="Cambria"/>
          <w:b w:val="0"/>
          <w:bCs w:val="0"/>
          <w:i/>
          <w:iCs/>
          <w:color w:val="auto"/>
          <w:sz w:val="28"/>
          <w:szCs w:val="28"/>
          <w:lang w:val="en-US"/>
        </w:rPr>
      </w:pPr>
    </w:p>
    <w:p w14:paraId="774AACF9">
      <w:pPr>
        <w:numPr>
          <w:ilvl w:val="0"/>
          <w:numId w:val="0"/>
        </w:numPr>
        <w:ind w:leftChars="0"/>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3.Error if You Don't Use value in Controlled Input :-</w:t>
      </w:r>
    </w:p>
    <w:p w14:paraId="05E59A14">
      <w:pPr>
        <w:numPr>
          <w:ilvl w:val="0"/>
          <w:numId w:val="0"/>
        </w:numPr>
        <w:ind w:leftChars="0"/>
        <w:rPr>
          <w:rFonts w:hint="default" w:ascii="Cambria" w:hAnsi="Cambria"/>
          <w:b w:val="0"/>
          <w:bCs w:val="0"/>
          <w:color w:val="0037FF"/>
          <w:sz w:val="28"/>
          <w:szCs w:val="28"/>
          <w:u w:val="single"/>
          <w:lang w:val="en-US"/>
        </w:rPr>
      </w:pPr>
    </w:p>
    <w:p w14:paraId="633AEE25">
      <w:pPr>
        <w:numPr>
          <w:ilvl w:val="0"/>
          <w:numId w:val="0"/>
        </w:numPr>
        <w:rPr>
          <w:rFonts w:hint="default" w:ascii="Cambria" w:hAnsi="Cambria"/>
          <w:b w:val="0"/>
          <w:bCs w:val="0"/>
          <w:color w:val="0037FF"/>
          <w:sz w:val="28"/>
          <w:szCs w:val="28"/>
          <w:lang w:val="en-US"/>
        </w:rPr>
      </w:pPr>
      <w:r>
        <w:rPr>
          <w:rFonts w:hint="default" w:ascii="Cambria" w:hAnsi="Cambria"/>
          <w:b w:val="0"/>
          <w:bCs w:val="0"/>
          <w:color w:val="0037FF"/>
          <w:sz w:val="28"/>
          <w:szCs w:val="28"/>
          <w:lang w:val="en-US"/>
        </w:rPr>
        <w:t>i) React may warn:</w:t>
      </w:r>
    </w:p>
    <w:p w14:paraId="3160F5A0">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w:t>
      </w:r>
      <w:r>
        <w:rPr>
          <w:rFonts w:hint="default" w:ascii="Cambria" w:hAnsi="Cambria"/>
          <w:b/>
          <w:bCs/>
          <w:color w:val="auto"/>
          <w:sz w:val="28"/>
          <w:szCs w:val="28"/>
          <w:lang w:val="en-US"/>
        </w:rPr>
        <w:t>A component is changing an uncontrolled input to be controlled</w:t>
      </w:r>
      <w:r>
        <w:rPr>
          <w:rFonts w:hint="default" w:ascii="Cambria" w:hAnsi="Cambria"/>
          <w:b w:val="0"/>
          <w:bCs w:val="0"/>
          <w:color w:val="auto"/>
          <w:sz w:val="28"/>
          <w:szCs w:val="28"/>
          <w:lang w:val="en-US"/>
        </w:rPr>
        <w:t>"</w:t>
      </w:r>
    </w:p>
    <w:p w14:paraId="36402637">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ii)This happens if you don’t set the value and later try to control it through state.</w:t>
      </w:r>
    </w:p>
    <w:p w14:paraId="7B705B0A">
      <w:pPr>
        <w:numPr>
          <w:ilvl w:val="0"/>
          <w:numId w:val="0"/>
        </w:numPr>
        <w:rPr>
          <w:rFonts w:hint="default" w:ascii="Cambria" w:hAnsi="Cambria"/>
          <w:b w:val="0"/>
          <w:bCs w:val="0"/>
          <w:color w:val="auto"/>
          <w:sz w:val="28"/>
          <w:szCs w:val="28"/>
          <w:lang w:val="en-US"/>
        </w:rPr>
      </w:pPr>
    </w:p>
    <w:p w14:paraId="0C3965D6">
      <w:pPr>
        <w:numPr>
          <w:ilvl w:val="0"/>
          <w:numId w:val="0"/>
        </w:numPr>
        <w:rPr>
          <w:rFonts w:hint="default" w:ascii="Cambria" w:hAnsi="Cambria"/>
          <w:b w:val="0"/>
          <w:bCs w:val="0"/>
          <w:color w:val="auto"/>
          <w:sz w:val="28"/>
          <w:szCs w:val="28"/>
          <w:lang w:val="en-US"/>
        </w:rPr>
      </w:pPr>
      <w:r>
        <w:rPr>
          <w:rFonts w:hint="default" w:ascii="Cambria" w:hAnsi="Cambria"/>
          <w:b w:val="0"/>
          <w:bCs w:val="0"/>
          <w:color w:val="0037FF"/>
          <w:sz w:val="28"/>
          <w:szCs w:val="28"/>
          <w:u w:val="single"/>
          <w:lang w:val="en-US"/>
        </w:rPr>
        <w:t>Fix</w:t>
      </w:r>
      <w:r>
        <w:rPr>
          <w:rFonts w:hint="default" w:ascii="Cambria" w:hAnsi="Cambria"/>
          <w:b w:val="0"/>
          <w:bCs w:val="0"/>
          <w:color w:val="0037FF"/>
          <w:sz w:val="28"/>
          <w:szCs w:val="28"/>
          <w:lang w:val="en-US"/>
        </w:rPr>
        <w:t>:</w:t>
      </w:r>
      <w:r>
        <w:rPr>
          <w:rFonts w:hint="default" w:ascii="Cambria" w:hAnsi="Cambria"/>
          <w:b w:val="0"/>
          <w:bCs w:val="0"/>
          <w:color w:val="auto"/>
          <w:sz w:val="28"/>
          <w:szCs w:val="28"/>
          <w:lang w:val="en-US"/>
        </w:rPr>
        <w:t xml:space="preserve"> Always provide value property from state when controlling.</w:t>
      </w:r>
    </w:p>
    <w:p w14:paraId="04377FE1">
      <w:pPr>
        <w:numPr>
          <w:ilvl w:val="0"/>
          <w:numId w:val="0"/>
        </w:numPr>
        <w:rPr>
          <w:rFonts w:hint="default" w:ascii="Cambria" w:hAnsi="Cambria"/>
          <w:b w:val="0"/>
          <w:bCs w:val="0"/>
          <w:color w:val="auto"/>
          <w:sz w:val="28"/>
          <w:szCs w:val="28"/>
          <w:lang w:val="en-US"/>
        </w:rPr>
      </w:pPr>
    </w:p>
    <w:p w14:paraId="1A8D825A">
      <w:pPr>
        <w:numPr>
          <w:ilvl w:val="0"/>
          <w:numId w:val="14"/>
        </w:numPr>
        <w:ind w:left="0" w:leftChars="0" w:firstLine="0" w:firstLineChars="0"/>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Make a Form &amp; Get Input Field Values</w:t>
      </w:r>
    </w:p>
    <w:p w14:paraId="100B5F72">
      <w:pPr>
        <w:numPr>
          <w:ilvl w:val="0"/>
          <w:numId w:val="0"/>
        </w:numPr>
        <w:ind w:leftChars="0"/>
        <w:rPr>
          <w:rFonts w:hint="default" w:ascii="Cambria" w:hAnsi="Cambria"/>
          <w:b w:val="0"/>
          <w:bCs w:val="0"/>
          <w:color w:val="0037FF"/>
          <w:sz w:val="28"/>
          <w:szCs w:val="28"/>
          <w:u w:val="single"/>
          <w:lang w:val="en-US"/>
        </w:rPr>
      </w:pPr>
    </w:p>
    <w:p w14:paraId="6A031E7F">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import React, { useState } from 'react';</w:t>
      </w:r>
    </w:p>
    <w:p w14:paraId="438175B3">
      <w:pPr>
        <w:numPr>
          <w:ilvl w:val="0"/>
          <w:numId w:val="0"/>
        </w:numPr>
        <w:rPr>
          <w:rFonts w:hint="default" w:ascii="Cambria" w:hAnsi="Cambria"/>
          <w:b w:val="0"/>
          <w:bCs w:val="0"/>
          <w:color w:val="auto"/>
          <w:sz w:val="28"/>
          <w:szCs w:val="28"/>
          <w:lang w:val="en-US"/>
        </w:rPr>
      </w:pPr>
    </w:p>
    <w:p w14:paraId="1BF44AD4">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function ControlledForm() {</w:t>
      </w:r>
    </w:p>
    <w:p w14:paraId="01BE47A5">
      <w:pPr>
        <w:numPr>
          <w:ilvl w:val="0"/>
          <w:numId w:val="0"/>
        </w:numPr>
        <w:rPr>
          <w:rFonts w:hint="default" w:ascii="Cambria" w:hAnsi="Cambria"/>
          <w:b w:val="0"/>
          <w:bCs w:val="0"/>
          <w:i/>
          <w:iCs/>
          <w:color w:val="0037FF"/>
          <w:sz w:val="28"/>
          <w:szCs w:val="28"/>
          <w:lang w:val="en-US"/>
        </w:rPr>
      </w:pPr>
      <w:r>
        <w:rPr>
          <w:rFonts w:hint="default" w:ascii="Cambria" w:hAnsi="Cambria"/>
          <w:b w:val="0"/>
          <w:bCs w:val="0"/>
          <w:color w:val="auto"/>
          <w:sz w:val="28"/>
          <w:szCs w:val="28"/>
          <w:lang w:val="en-US"/>
        </w:rPr>
        <w:t xml:space="preserve">  </w:t>
      </w:r>
      <w:r>
        <w:rPr>
          <w:rFonts w:hint="default" w:ascii="Cambria" w:hAnsi="Cambria"/>
          <w:b w:val="0"/>
          <w:bCs w:val="0"/>
          <w:i/>
          <w:iCs/>
          <w:color w:val="0037FF"/>
          <w:sz w:val="28"/>
          <w:szCs w:val="28"/>
          <w:lang w:val="en-US"/>
        </w:rPr>
        <w:t>//  Define states for form inputs</w:t>
      </w:r>
    </w:p>
    <w:p w14:paraId="0CA1C790">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const [name, setName] = useState('');</w:t>
      </w:r>
    </w:p>
    <w:p w14:paraId="0A50160C">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const [email, setEmail] = useState('');</w:t>
      </w:r>
    </w:p>
    <w:p w14:paraId="76C7B0EA">
      <w:pPr>
        <w:numPr>
          <w:ilvl w:val="0"/>
          <w:numId w:val="0"/>
        </w:numPr>
        <w:rPr>
          <w:rFonts w:hint="default" w:ascii="Cambria" w:hAnsi="Cambria"/>
          <w:b w:val="0"/>
          <w:bCs w:val="0"/>
          <w:color w:val="auto"/>
          <w:sz w:val="28"/>
          <w:szCs w:val="28"/>
          <w:lang w:val="en-US"/>
        </w:rPr>
      </w:pPr>
    </w:p>
    <w:p w14:paraId="50A62C98">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return (</w:t>
      </w:r>
    </w:p>
    <w:p w14:paraId="67D2DAAD">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&lt;div&gt;</w:t>
      </w:r>
    </w:p>
    <w:p w14:paraId="2292BC71">
      <w:pPr>
        <w:numPr>
          <w:ilvl w:val="0"/>
          <w:numId w:val="0"/>
        </w:numPr>
        <w:rPr>
          <w:rFonts w:hint="default" w:ascii="Cambria" w:hAnsi="Cambria"/>
          <w:b w:val="0"/>
          <w:bCs w:val="0"/>
          <w:i/>
          <w:iCs/>
          <w:color w:val="0037FF"/>
          <w:sz w:val="28"/>
          <w:szCs w:val="28"/>
          <w:lang w:val="en-US"/>
        </w:rPr>
      </w:pPr>
      <w:r>
        <w:rPr>
          <w:rFonts w:hint="default" w:ascii="Cambria" w:hAnsi="Cambria"/>
          <w:b w:val="0"/>
          <w:bCs w:val="0"/>
          <w:color w:val="auto"/>
          <w:sz w:val="28"/>
          <w:szCs w:val="28"/>
          <w:lang w:val="en-US"/>
        </w:rPr>
        <w:t xml:space="preserve">      </w:t>
      </w:r>
      <w:r>
        <w:rPr>
          <w:rFonts w:hint="default" w:ascii="Cambria" w:hAnsi="Cambria"/>
          <w:b w:val="0"/>
          <w:bCs w:val="0"/>
          <w:i/>
          <w:iCs/>
          <w:color w:val="0037FF"/>
          <w:sz w:val="28"/>
          <w:szCs w:val="28"/>
          <w:lang w:val="en-US"/>
        </w:rPr>
        <w:t>{/*  Controlled Input: value from state + onChange */}</w:t>
      </w:r>
    </w:p>
    <w:p w14:paraId="2C475C4C">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&lt;input </w:t>
      </w:r>
    </w:p>
    <w:p w14:paraId="703CFD38">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type="text"</w:t>
      </w:r>
    </w:p>
    <w:p w14:paraId="0F6FA407">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placeholder="Enter name"</w:t>
      </w:r>
    </w:p>
    <w:p w14:paraId="1BE8DBD4">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value={name}</w:t>
      </w:r>
    </w:p>
    <w:p w14:paraId="56EC50C0">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onChange={(e) =&gt; setName(e.target.value)}</w:t>
      </w:r>
    </w:p>
    <w:p w14:paraId="14A249B7">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/&gt;</w:t>
      </w:r>
    </w:p>
    <w:p w14:paraId="0EBF1724">
      <w:pPr>
        <w:numPr>
          <w:ilvl w:val="0"/>
          <w:numId w:val="0"/>
        </w:numPr>
        <w:rPr>
          <w:rFonts w:hint="default" w:ascii="Cambria" w:hAnsi="Cambria"/>
          <w:b w:val="0"/>
          <w:bCs w:val="0"/>
          <w:color w:val="auto"/>
          <w:sz w:val="28"/>
          <w:szCs w:val="28"/>
          <w:lang w:val="en-US"/>
        </w:rPr>
      </w:pPr>
    </w:p>
    <w:p w14:paraId="59F6B9A4">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&lt;input </w:t>
      </w:r>
    </w:p>
    <w:p w14:paraId="11E3CEBD">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type="email"</w:t>
      </w:r>
    </w:p>
    <w:p w14:paraId="6A89BDD3">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placeholder="Enter email"</w:t>
      </w:r>
    </w:p>
    <w:p w14:paraId="7E7E8C1E">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value={email}</w:t>
      </w:r>
    </w:p>
    <w:p w14:paraId="73781360">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onChange={(e) =&gt; setEmail(e.target.value)}</w:t>
      </w:r>
    </w:p>
    <w:p w14:paraId="4786746D">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/&gt;</w:t>
      </w:r>
    </w:p>
    <w:p w14:paraId="128068A8">
      <w:pPr>
        <w:numPr>
          <w:ilvl w:val="0"/>
          <w:numId w:val="0"/>
        </w:numPr>
        <w:rPr>
          <w:rFonts w:hint="default" w:ascii="Cambria" w:hAnsi="Cambria"/>
          <w:b w:val="0"/>
          <w:bCs w:val="0"/>
          <w:color w:val="auto"/>
          <w:sz w:val="28"/>
          <w:szCs w:val="28"/>
          <w:lang w:val="en-US"/>
        </w:rPr>
      </w:pPr>
    </w:p>
    <w:p w14:paraId="1F4F4B1F">
      <w:pPr>
        <w:numPr>
          <w:ilvl w:val="0"/>
          <w:numId w:val="0"/>
        </w:numPr>
        <w:rPr>
          <w:rFonts w:hint="default" w:ascii="Cambria" w:hAnsi="Cambria"/>
          <w:b w:val="0"/>
          <w:bCs w:val="0"/>
          <w:i/>
          <w:iCs/>
          <w:color w:val="0037FF"/>
          <w:sz w:val="28"/>
          <w:szCs w:val="28"/>
          <w:lang w:val="en-US"/>
        </w:rPr>
      </w:pPr>
      <w:r>
        <w:rPr>
          <w:rFonts w:hint="default" w:ascii="Cambria" w:hAnsi="Cambria"/>
          <w:b w:val="0"/>
          <w:bCs w:val="0"/>
          <w:color w:val="auto"/>
          <w:sz w:val="28"/>
          <w:szCs w:val="28"/>
          <w:lang w:val="en-US"/>
        </w:rPr>
        <w:t xml:space="preserve">      </w:t>
      </w:r>
      <w:r>
        <w:rPr>
          <w:rFonts w:hint="default" w:ascii="Cambria" w:hAnsi="Cambria"/>
          <w:b w:val="0"/>
          <w:bCs w:val="0"/>
          <w:i/>
          <w:iCs/>
          <w:color w:val="0037FF"/>
          <w:sz w:val="28"/>
          <w:szCs w:val="28"/>
          <w:lang w:val="en-US"/>
        </w:rPr>
        <w:t>{/* Display entered values */}</w:t>
      </w:r>
    </w:p>
    <w:p w14:paraId="608F69BD">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&lt;p&gt;Name: {name}&lt;/p&gt;</w:t>
      </w:r>
    </w:p>
    <w:p w14:paraId="2E4703CD">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&lt;p&gt;Email: {email}&lt;/p&gt;</w:t>
      </w:r>
    </w:p>
    <w:p w14:paraId="5E20F97E">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&lt;/div&gt;</w:t>
      </w:r>
    </w:p>
    <w:p w14:paraId="13ED92D2">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w:t>
      </w:r>
    </w:p>
    <w:p w14:paraId="27B6C802">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w:t>
      </w:r>
    </w:p>
    <w:p w14:paraId="72A05BE5">
      <w:pPr>
        <w:numPr>
          <w:ilvl w:val="0"/>
          <w:numId w:val="0"/>
        </w:numPr>
        <w:rPr>
          <w:rFonts w:hint="default" w:ascii="Cambria" w:hAnsi="Cambria"/>
          <w:b w:val="0"/>
          <w:bCs w:val="0"/>
          <w:color w:val="auto"/>
          <w:sz w:val="28"/>
          <w:szCs w:val="28"/>
          <w:lang w:val="en-US"/>
        </w:rPr>
      </w:pPr>
    </w:p>
    <w:p w14:paraId="3F289A80">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export default ControlledForm;</w:t>
      </w:r>
    </w:p>
    <w:p w14:paraId="45335A35">
      <w:pPr>
        <w:numPr>
          <w:ilvl w:val="0"/>
          <w:numId w:val="0"/>
        </w:numPr>
        <w:rPr>
          <w:rFonts w:hint="default" w:ascii="Cambria" w:hAnsi="Cambria"/>
          <w:b w:val="0"/>
          <w:bCs w:val="0"/>
          <w:color w:val="auto"/>
          <w:sz w:val="28"/>
          <w:szCs w:val="28"/>
          <w:lang w:val="en-US"/>
        </w:rPr>
      </w:pPr>
    </w:p>
    <w:p w14:paraId="60A4B239">
      <w:pPr>
        <w:numPr>
          <w:ilvl w:val="0"/>
          <w:numId w:val="0"/>
        </w:numPr>
        <w:rPr>
          <w:rFonts w:hint="default" w:ascii="Cambria" w:hAnsi="Cambria"/>
          <w:b w:val="0"/>
          <w:bCs w:val="0"/>
          <w:color w:val="auto"/>
          <w:sz w:val="28"/>
          <w:szCs w:val="28"/>
          <w:lang w:val="en-US"/>
        </w:rPr>
      </w:pPr>
    </w:p>
    <w:p w14:paraId="50DB8879">
      <w:pPr>
        <w:numPr>
          <w:ilvl w:val="0"/>
          <w:numId w:val="0"/>
        </w:numPr>
        <w:rPr>
          <w:rFonts w:hint="default" w:ascii="Cambria" w:hAnsi="Cambria"/>
          <w:b w:val="0"/>
          <w:bCs w:val="0"/>
          <w:color w:val="auto"/>
          <w:sz w:val="28"/>
          <w:szCs w:val="28"/>
          <w:lang w:val="en-US"/>
        </w:rPr>
      </w:pPr>
    </w:p>
    <w:p w14:paraId="7B62F01D">
      <w:pPr>
        <w:numPr>
          <w:ilvl w:val="0"/>
          <w:numId w:val="0"/>
        </w:numPr>
        <w:rPr>
          <w:rFonts w:hint="default" w:ascii="Cambria" w:hAnsi="Cambria"/>
          <w:b w:val="0"/>
          <w:bCs w:val="0"/>
          <w:color w:val="auto"/>
          <w:sz w:val="28"/>
          <w:szCs w:val="28"/>
          <w:lang w:val="en-US"/>
        </w:rPr>
      </w:pPr>
    </w:p>
    <w:p w14:paraId="440C7E79">
      <w:pPr>
        <w:numPr>
          <w:ilvl w:val="0"/>
          <w:numId w:val="11"/>
        </w:numPr>
        <w:ind w:left="0" w:leftChars="0" w:firstLine="0" w:firstLineChars="0"/>
        <w:jc w:val="center"/>
        <w:rPr>
          <w:rFonts w:hint="default" w:ascii="Cambria" w:hAnsi="Cambria"/>
          <w:b/>
          <w:bCs/>
          <w:color w:val="0000FF"/>
          <w:sz w:val="32"/>
          <w:szCs w:val="32"/>
          <w:highlight w:val="yellow"/>
          <w:lang w:val="en-US"/>
        </w:rPr>
      </w:pPr>
      <w:r>
        <w:rPr>
          <w:rFonts w:hint="default" w:ascii="Cambria" w:hAnsi="Cambria"/>
          <w:b/>
          <w:bCs/>
          <w:color w:val="0000FF"/>
          <w:sz w:val="32"/>
          <w:szCs w:val="32"/>
          <w:highlight w:val="yellow"/>
          <w:lang w:val="en-US"/>
        </w:rPr>
        <w:t>Handle CheckBox :-</w:t>
      </w:r>
    </w:p>
    <w:p w14:paraId="61011957">
      <w:pPr>
        <w:numPr>
          <w:ilvl w:val="0"/>
          <w:numId w:val="0"/>
        </w:numPr>
        <w:rPr>
          <w:rFonts w:hint="default" w:ascii="Cambria" w:hAnsi="Cambria"/>
          <w:b w:val="0"/>
          <w:bCs w:val="0"/>
          <w:color w:val="auto"/>
          <w:sz w:val="28"/>
          <w:szCs w:val="28"/>
          <w:lang w:val="en-US"/>
        </w:rPr>
      </w:pPr>
    </w:p>
    <w:p w14:paraId="44A87E57">
      <w:pPr>
        <w:numPr>
          <w:ilvl w:val="0"/>
          <w:numId w:val="0"/>
        </w:numPr>
        <w:rPr>
          <w:rFonts w:hint="default" w:ascii="Cambria" w:hAnsi="Cambria"/>
          <w:b w:val="0"/>
          <w:bCs w:val="0"/>
          <w:color w:val="0000FF"/>
          <w:sz w:val="28"/>
          <w:szCs w:val="28"/>
          <w:u w:val="single"/>
          <w:lang w:val="en-US"/>
        </w:rPr>
      </w:pPr>
      <w:r>
        <w:rPr>
          <w:rFonts w:hint="default" w:ascii="Cambria" w:hAnsi="Cambria"/>
          <w:b w:val="0"/>
          <w:bCs w:val="0"/>
          <w:color w:val="0000FF"/>
          <w:sz w:val="28"/>
          <w:szCs w:val="28"/>
          <w:u w:val="single"/>
          <w:lang w:val="en-US"/>
        </w:rPr>
        <w:t>1. Make Checkbox :-</w:t>
      </w:r>
    </w:p>
    <w:p w14:paraId="57F577A2">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&lt;input type="checkbox" /&gt;</w:t>
      </w:r>
    </w:p>
    <w:p w14:paraId="5E6DDD17">
      <w:pPr>
        <w:numPr>
          <w:ilvl w:val="0"/>
          <w:numId w:val="0"/>
        </w:numPr>
        <w:rPr>
          <w:rFonts w:hint="default" w:ascii="Cambria" w:hAnsi="Cambria"/>
          <w:b w:val="0"/>
          <w:bCs w:val="0"/>
          <w:i/>
          <w:iCs/>
          <w:color w:val="auto"/>
          <w:sz w:val="28"/>
          <w:szCs w:val="28"/>
          <w:lang w:val="en-US"/>
        </w:rPr>
      </w:pPr>
    </w:p>
    <w:p w14:paraId="593205C7">
      <w:pPr>
        <w:numPr>
          <w:ilvl w:val="0"/>
          <w:numId w:val="0"/>
        </w:numPr>
        <w:rPr>
          <w:rFonts w:hint="default" w:ascii="Cambria" w:hAnsi="Cambria"/>
          <w:b w:val="0"/>
          <w:bCs w:val="0"/>
          <w:color w:val="0000FF"/>
          <w:sz w:val="28"/>
          <w:szCs w:val="28"/>
          <w:u w:val="single"/>
          <w:lang w:val="en-US"/>
        </w:rPr>
      </w:pPr>
      <w:r>
        <w:rPr>
          <w:rFonts w:hint="default" w:ascii="Cambria" w:hAnsi="Cambria"/>
          <w:b w:val="0"/>
          <w:bCs w:val="0"/>
          <w:color w:val="0000FF"/>
          <w:sz w:val="28"/>
          <w:szCs w:val="28"/>
          <w:u w:val="single"/>
          <w:lang w:val="en-US"/>
        </w:rPr>
        <w:t>2.Define State for Checkbox :-</w:t>
      </w:r>
    </w:p>
    <w:p w14:paraId="74166A50">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Use useState to store the checkbox state (checked or not):</w:t>
      </w:r>
    </w:p>
    <w:p w14:paraId="4E168E64">
      <w:pPr>
        <w:numPr>
          <w:ilvl w:val="0"/>
          <w:numId w:val="0"/>
        </w:numPr>
        <w:rPr>
          <w:rFonts w:hint="default" w:ascii="Cambria" w:hAnsi="Cambria"/>
          <w:b w:val="0"/>
          <w:bCs w:val="0"/>
          <w:color w:val="auto"/>
          <w:sz w:val="28"/>
          <w:szCs w:val="28"/>
          <w:lang w:val="en-US"/>
        </w:rPr>
      </w:pPr>
    </w:p>
    <w:p w14:paraId="002CBBEF">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const [agree, setAgree] = useState(false);</w:t>
      </w:r>
    </w:p>
    <w:p w14:paraId="211FECFD">
      <w:pPr>
        <w:numPr>
          <w:ilvl w:val="0"/>
          <w:numId w:val="0"/>
        </w:numPr>
        <w:rPr>
          <w:rFonts w:hint="default" w:ascii="Cambria" w:hAnsi="Cambria"/>
          <w:b w:val="0"/>
          <w:bCs w:val="0"/>
          <w:i/>
          <w:iCs/>
          <w:color w:val="auto"/>
          <w:sz w:val="28"/>
          <w:szCs w:val="28"/>
          <w:lang w:val="en-US"/>
        </w:rPr>
      </w:pPr>
    </w:p>
    <w:p w14:paraId="368F3B01">
      <w:pPr>
        <w:numPr>
          <w:ilvl w:val="0"/>
          <w:numId w:val="0"/>
        </w:numPr>
        <w:rPr>
          <w:rFonts w:hint="default" w:ascii="Cambria" w:hAnsi="Cambria"/>
          <w:b w:val="0"/>
          <w:bCs w:val="0"/>
          <w:color w:val="0000FF"/>
          <w:sz w:val="28"/>
          <w:szCs w:val="28"/>
          <w:u w:val="single"/>
          <w:lang w:val="en-US"/>
        </w:rPr>
      </w:pPr>
      <w:r>
        <w:rPr>
          <w:rFonts w:hint="default" w:ascii="Cambria" w:hAnsi="Cambria"/>
          <w:b w:val="0"/>
          <w:bCs w:val="0"/>
          <w:color w:val="0000FF"/>
          <w:sz w:val="28"/>
          <w:szCs w:val="28"/>
          <w:u w:val="single"/>
          <w:lang w:val="en-US"/>
        </w:rPr>
        <w:t>3. Get Checkbox Value in State :-</w:t>
      </w:r>
    </w:p>
    <w:p w14:paraId="06402618">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Use onChange to update state based on checkbox status:</w:t>
      </w:r>
    </w:p>
    <w:p w14:paraId="517BB1B8">
      <w:pPr>
        <w:numPr>
          <w:ilvl w:val="0"/>
          <w:numId w:val="0"/>
        </w:numPr>
        <w:rPr>
          <w:rFonts w:hint="default" w:ascii="Cambria" w:hAnsi="Cambria"/>
          <w:b w:val="0"/>
          <w:bCs w:val="0"/>
          <w:color w:val="auto"/>
          <w:sz w:val="28"/>
          <w:szCs w:val="28"/>
          <w:lang w:val="en-US"/>
        </w:rPr>
      </w:pPr>
    </w:p>
    <w:p w14:paraId="6CEA032D">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&lt;input </w:t>
      </w:r>
    </w:p>
    <w:p w14:paraId="50F08BE7">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type="checkbox" </w:t>
      </w:r>
    </w:p>
    <w:p w14:paraId="72636A52">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checked={agree}</w:t>
      </w:r>
    </w:p>
    <w:p w14:paraId="711E1942">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onChange={(e) =&gt; setAgree(e.target.checked)} </w:t>
      </w:r>
    </w:p>
    <w:p w14:paraId="4D0C3E52">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/&gt;</w:t>
      </w:r>
    </w:p>
    <w:p w14:paraId="43A2A8D7">
      <w:pPr>
        <w:numPr>
          <w:ilvl w:val="0"/>
          <w:numId w:val="0"/>
        </w:numPr>
        <w:rPr>
          <w:rFonts w:hint="default" w:ascii="Cambria" w:hAnsi="Cambria"/>
          <w:b w:val="0"/>
          <w:bCs w:val="0"/>
          <w:i/>
          <w:iCs/>
          <w:color w:val="auto"/>
          <w:sz w:val="28"/>
          <w:szCs w:val="28"/>
          <w:lang w:val="en-US"/>
        </w:rPr>
      </w:pPr>
    </w:p>
    <w:p w14:paraId="1CD8B5C3">
      <w:pPr>
        <w:numPr>
          <w:ilvl w:val="0"/>
          <w:numId w:val="0"/>
        </w:numPr>
        <w:rPr>
          <w:rFonts w:hint="default" w:ascii="Cambria" w:hAnsi="Cambria"/>
          <w:b w:val="0"/>
          <w:bCs w:val="0"/>
          <w:i/>
          <w:iCs/>
          <w:color w:val="auto"/>
          <w:sz w:val="28"/>
          <w:szCs w:val="28"/>
          <w:lang w:val="en-US"/>
        </w:rPr>
      </w:pPr>
    </w:p>
    <w:p w14:paraId="589492E9">
      <w:pPr>
        <w:numPr>
          <w:ilvl w:val="0"/>
          <w:numId w:val="0"/>
        </w:numPr>
        <w:rPr>
          <w:rFonts w:hint="default" w:ascii="Cambria" w:hAnsi="Cambria"/>
          <w:b w:val="0"/>
          <w:bCs w:val="0"/>
          <w:color w:val="0000FF"/>
          <w:sz w:val="28"/>
          <w:szCs w:val="28"/>
          <w:u w:val="single"/>
          <w:lang w:val="en-US"/>
        </w:rPr>
      </w:pPr>
      <w:r>
        <w:rPr>
          <w:rFonts w:hint="default" w:ascii="Cambria" w:hAnsi="Cambria"/>
          <w:b w:val="0"/>
          <w:bCs w:val="0"/>
          <w:color w:val="0000FF"/>
          <w:sz w:val="28"/>
          <w:szCs w:val="28"/>
          <w:u w:val="single"/>
          <w:lang w:val="en-US"/>
        </w:rPr>
        <w:t>4. Remove Checkbox Value from State :-</w:t>
      </w:r>
    </w:p>
    <w:p w14:paraId="0767F423">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You can set the state back to false to uncheck:</w:t>
      </w:r>
    </w:p>
    <w:p w14:paraId="2E830249">
      <w:pPr>
        <w:numPr>
          <w:ilvl w:val="0"/>
          <w:numId w:val="0"/>
        </w:numPr>
        <w:rPr>
          <w:rFonts w:hint="default" w:ascii="Cambria" w:hAnsi="Cambria"/>
          <w:b w:val="0"/>
          <w:bCs w:val="0"/>
          <w:color w:val="auto"/>
          <w:sz w:val="28"/>
          <w:szCs w:val="28"/>
          <w:lang w:val="en-US"/>
        </w:rPr>
      </w:pPr>
    </w:p>
    <w:p w14:paraId="6C29518E">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function uncheck() {</w:t>
      </w:r>
    </w:p>
    <w:p w14:paraId="0B6C3B1F">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setAgree(false);</w:t>
      </w:r>
    </w:p>
    <w:p w14:paraId="2F6B2352">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w:t>
      </w:r>
    </w:p>
    <w:p w14:paraId="73708FAC">
      <w:pPr>
        <w:numPr>
          <w:ilvl w:val="0"/>
          <w:numId w:val="0"/>
        </w:numPr>
        <w:rPr>
          <w:rFonts w:hint="default" w:ascii="Cambria" w:hAnsi="Cambria"/>
          <w:b w:val="0"/>
          <w:bCs w:val="0"/>
          <w:i/>
          <w:iCs/>
          <w:color w:val="0000FF"/>
          <w:sz w:val="28"/>
          <w:szCs w:val="28"/>
          <w:lang w:val="en-US"/>
        </w:rPr>
      </w:pPr>
    </w:p>
    <w:p w14:paraId="4936AA7A">
      <w:pPr>
        <w:numPr>
          <w:ilvl w:val="0"/>
          <w:numId w:val="0"/>
        </w:numPr>
        <w:rPr>
          <w:rFonts w:hint="default" w:ascii="Cambria" w:hAnsi="Cambria"/>
          <w:b w:val="0"/>
          <w:bCs w:val="0"/>
          <w:i/>
          <w:iCs/>
          <w:color w:val="0000FF"/>
          <w:sz w:val="28"/>
          <w:szCs w:val="28"/>
          <w:lang w:val="en-US"/>
        </w:rPr>
      </w:pPr>
    </w:p>
    <w:p w14:paraId="4FCEB4FC">
      <w:pPr>
        <w:numPr>
          <w:ilvl w:val="0"/>
          <w:numId w:val="0"/>
        </w:numPr>
        <w:jc w:val="center"/>
        <w:rPr>
          <w:rFonts w:hint="default" w:ascii="Cambria" w:hAnsi="Cambria"/>
          <w:b/>
          <w:bCs/>
          <w:i w:val="0"/>
          <w:iCs w:val="0"/>
          <w:color w:val="0000FF"/>
          <w:sz w:val="32"/>
          <w:szCs w:val="32"/>
          <w:u w:val="single"/>
          <w:lang w:val="en-US"/>
        </w:rPr>
      </w:pPr>
      <w:r>
        <w:rPr>
          <w:rFonts w:hint="default" w:ascii="Cambria" w:hAnsi="Cambria"/>
          <w:b/>
          <w:bCs/>
          <w:i w:val="0"/>
          <w:iCs w:val="0"/>
          <w:color w:val="0000FF"/>
          <w:sz w:val="32"/>
          <w:szCs w:val="32"/>
          <w:u w:val="single"/>
          <w:lang w:val="en-US"/>
        </w:rPr>
        <w:t>Full Example</w:t>
      </w:r>
    </w:p>
    <w:p w14:paraId="58613AAC">
      <w:pPr>
        <w:numPr>
          <w:ilvl w:val="0"/>
          <w:numId w:val="0"/>
        </w:numPr>
        <w:jc w:val="center"/>
        <w:rPr>
          <w:rFonts w:hint="default" w:ascii="Cambria" w:hAnsi="Cambria"/>
          <w:b/>
          <w:bCs/>
          <w:i w:val="0"/>
          <w:iCs w:val="0"/>
          <w:color w:val="0000FF"/>
          <w:sz w:val="32"/>
          <w:szCs w:val="32"/>
          <w:u w:val="single"/>
          <w:lang w:val="en-US"/>
        </w:rPr>
      </w:pPr>
    </w:p>
    <w:p w14:paraId="0BCE9CF5">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import React, { useState } from 'react';</w:t>
      </w:r>
    </w:p>
    <w:p w14:paraId="3C605753">
      <w:pPr>
        <w:numPr>
          <w:ilvl w:val="0"/>
          <w:numId w:val="0"/>
        </w:numPr>
        <w:rPr>
          <w:rFonts w:hint="default" w:ascii="Cambria" w:hAnsi="Cambria"/>
          <w:b w:val="0"/>
          <w:bCs w:val="0"/>
          <w:i w:val="0"/>
          <w:iCs w:val="0"/>
          <w:color w:val="auto"/>
          <w:sz w:val="28"/>
          <w:szCs w:val="28"/>
          <w:lang w:val="en-US"/>
        </w:rPr>
      </w:pPr>
    </w:p>
    <w:p w14:paraId="1AC0A156">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function CheckboxHandler() {</w:t>
      </w:r>
    </w:p>
    <w:p w14:paraId="0D9064B5">
      <w:pPr>
        <w:numPr>
          <w:ilvl w:val="0"/>
          <w:numId w:val="0"/>
        </w:numPr>
        <w:rPr>
          <w:rFonts w:hint="default" w:ascii="Cambria" w:hAnsi="Cambria"/>
          <w:b w:val="0"/>
          <w:bCs w:val="0"/>
          <w:i/>
          <w:iCs/>
          <w:color w:val="0037FF"/>
          <w:sz w:val="28"/>
          <w:szCs w:val="28"/>
          <w:lang w:val="en-US"/>
        </w:rPr>
      </w:pPr>
      <w:r>
        <w:rPr>
          <w:rFonts w:hint="default" w:ascii="Cambria" w:hAnsi="Cambria"/>
          <w:b w:val="0"/>
          <w:bCs w:val="0"/>
          <w:i w:val="0"/>
          <w:iCs w:val="0"/>
          <w:color w:val="auto"/>
          <w:sz w:val="28"/>
          <w:szCs w:val="28"/>
          <w:lang w:val="en-US"/>
        </w:rPr>
        <w:t xml:space="preserve"> </w:t>
      </w:r>
      <w:r>
        <w:rPr>
          <w:rFonts w:hint="default" w:ascii="Cambria" w:hAnsi="Cambria"/>
          <w:b w:val="0"/>
          <w:bCs w:val="0"/>
          <w:i w:val="0"/>
          <w:iCs w:val="0"/>
          <w:color w:val="0037FF"/>
          <w:sz w:val="28"/>
          <w:szCs w:val="28"/>
          <w:lang w:val="en-US"/>
        </w:rPr>
        <w:t xml:space="preserve"> </w:t>
      </w:r>
      <w:r>
        <w:rPr>
          <w:rFonts w:hint="default" w:ascii="Cambria" w:hAnsi="Cambria"/>
          <w:b w:val="0"/>
          <w:bCs w:val="0"/>
          <w:i/>
          <w:iCs/>
          <w:color w:val="0037FF"/>
          <w:sz w:val="28"/>
          <w:szCs w:val="28"/>
          <w:lang w:val="en-US"/>
        </w:rPr>
        <w:t>//  Define state for checkbox</w:t>
      </w:r>
    </w:p>
    <w:p w14:paraId="46A3AEEA">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const [agree, setAgree] = useState(false);</w:t>
      </w:r>
    </w:p>
    <w:p w14:paraId="5F6FE730">
      <w:pPr>
        <w:numPr>
          <w:ilvl w:val="0"/>
          <w:numId w:val="0"/>
        </w:numPr>
        <w:rPr>
          <w:rFonts w:hint="default" w:ascii="Cambria" w:hAnsi="Cambria"/>
          <w:b w:val="0"/>
          <w:bCs w:val="0"/>
          <w:i/>
          <w:iCs/>
          <w:color w:val="auto"/>
          <w:sz w:val="28"/>
          <w:szCs w:val="28"/>
          <w:lang w:val="en-US"/>
        </w:rPr>
      </w:pPr>
    </w:p>
    <w:p w14:paraId="23D1AC55">
      <w:pPr>
        <w:numPr>
          <w:ilvl w:val="0"/>
          <w:numId w:val="0"/>
        </w:numPr>
        <w:rPr>
          <w:rFonts w:hint="default" w:ascii="Cambria" w:hAnsi="Cambria"/>
          <w:b w:val="0"/>
          <w:bCs w:val="0"/>
          <w:i/>
          <w:iCs/>
          <w:color w:val="0037FF"/>
          <w:sz w:val="28"/>
          <w:szCs w:val="28"/>
          <w:lang w:val="en-US"/>
        </w:rPr>
      </w:pPr>
      <w:r>
        <w:rPr>
          <w:rFonts w:hint="default" w:ascii="Cambria" w:hAnsi="Cambria"/>
          <w:b w:val="0"/>
          <w:bCs w:val="0"/>
          <w:i/>
          <w:iCs/>
          <w:color w:val="auto"/>
          <w:sz w:val="28"/>
          <w:szCs w:val="28"/>
          <w:lang w:val="en-US"/>
        </w:rPr>
        <w:t xml:space="preserve"> </w:t>
      </w:r>
      <w:r>
        <w:rPr>
          <w:rFonts w:hint="default" w:ascii="Cambria" w:hAnsi="Cambria"/>
          <w:b w:val="0"/>
          <w:bCs w:val="0"/>
          <w:i/>
          <w:iCs/>
          <w:color w:val="0037FF"/>
          <w:sz w:val="28"/>
          <w:szCs w:val="28"/>
          <w:lang w:val="en-US"/>
        </w:rPr>
        <w:t xml:space="preserve"> //  Function to uncheck</w:t>
      </w:r>
    </w:p>
    <w:p w14:paraId="17C6B789">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iCs/>
          <w:color w:val="auto"/>
          <w:sz w:val="28"/>
          <w:szCs w:val="28"/>
          <w:lang w:val="en-US"/>
        </w:rPr>
        <w:t xml:space="preserve">  </w:t>
      </w:r>
      <w:r>
        <w:rPr>
          <w:rFonts w:hint="default" w:ascii="Cambria" w:hAnsi="Cambria"/>
          <w:b w:val="0"/>
          <w:bCs w:val="0"/>
          <w:i w:val="0"/>
          <w:iCs w:val="0"/>
          <w:color w:val="auto"/>
          <w:sz w:val="28"/>
          <w:szCs w:val="28"/>
          <w:lang w:val="en-US"/>
        </w:rPr>
        <w:t>function uncheck() {</w:t>
      </w:r>
    </w:p>
    <w:p w14:paraId="046CF32C">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setAgree(false);</w:t>
      </w:r>
    </w:p>
    <w:p w14:paraId="03A65A06">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w:t>
      </w:r>
    </w:p>
    <w:p w14:paraId="43B6F8DE">
      <w:pPr>
        <w:numPr>
          <w:ilvl w:val="0"/>
          <w:numId w:val="0"/>
        </w:numPr>
        <w:rPr>
          <w:rFonts w:hint="default" w:ascii="Cambria" w:hAnsi="Cambria"/>
          <w:b w:val="0"/>
          <w:bCs w:val="0"/>
          <w:i w:val="0"/>
          <w:iCs w:val="0"/>
          <w:color w:val="auto"/>
          <w:sz w:val="28"/>
          <w:szCs w:val="28"/>
          <w:lang w:val="en-US"/>
        </w:rPr>
      </w:pPr>
    </w:p>
    <w:p w14:paraId="7025A828">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return (</w:t>
      </w:r>
    </w:p>
    <w:p w14:paraId="64D6C54F">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&lt;div&gt;</w:t>
      </w:r>
    </w:p>
    <w:p w14:paraId="1C037483">
      <w:pPr>
        <w:numPr>
          <w:ilvl w:val="0"/>
          <w:numId w:val="0"/>
        </w:numPr>
        <w:rPr>
          <w:rFonts w:hint="default" w:ascii="Cambria" w:hAnsi="Cambria"/>
          <w:b w:val="0"/>
          <w:bCs w:val="0"/>
          <w:i/>
          <w:iCs/>
          <w:color w:val="0037FF"/>
          <w:sz w:val="28"/>
          <w:szCs w:val="28"/>
          <w:lang w:val="en-US"/>
        </w:rPr>
      </w:pPr>
      <w:r>
        <w:rPr>
          <w:rFonts w:hint="default" w:ascii="Cambria" w:hAnsi="Cambria"/>
          <w:b w:val="0"/>
          <w:bCs w:val="0"/>
          <w:i w:val="0"/>
          <w:iCs w:val="0"/>
          <w:color w:val="auto"/>
          <w:sz w:val="28"/>
          <w:szCs w:val="28"/>
          <w:lang w:val="en-US"/>
        </w:rPr>
        <w:t xml:space="preserve">     </w:t>
      </w:r>
      <w:r>
        <w:rPr>
          <w:rFonts w:hint="default" w:ascii="Cambria" w:hAnsi="Cambria"/>
          <w:b w:val="0"/>
          <w:bCs w:val="0"/>
          <w:i w:val="0"/>
          <w:iCs w:val="0"/>
          <w:color w:val="0037FF"/>
          <w:sz w:val="28"/>
          <w:szCs w:val="28"/>
          <w:lang w:val="en-US"/>
        </w:rPr>
        <w:t xml:space="preserve"> </w:t>
      </w:r>
      <w:r>
        <w:rPr>
          <w:rFonts w:hint="default" w:ascii="Cambria" w:hAnsi="Cambria"/>
          <w:b w:val="0"/>
          <w:bCs w:val="0"/>
          <w:i/>
          <w:iCs/>
          <w:color w:val="0037FF"/>
          <w:sz w:val="28"/>
          <w:szCs w:val="28"/>
          <w:lang w:val="en-US"/>
        </w:rPr>
        <w:t>{/*  Checkbox controlled by state */}</w:t>
      </w:r>
    </w:p>
    <w:p w14:paraId="0CF50AF1">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&lt;input </w:t>
      </w:r>
    </w:p>
    <w:p w14:paraId="17CA1BEE">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type="checkbox" </w:t>
      </w:r>
    </w:p>
    <w:p w14:paraId="260C6579">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checked={agree}</w:t>
      </w:r>
    </w:p>
    <w:p w14:paraId="5D3FCFBF">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onChange={(e) =&gt; setAgree(e.target.checked)} </w:t>
      </w:r>
    </w:p>
    <w:p w14:paraId="0FF8BFDC">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/&gt;</w:t>
      </w:r>
    </w:p>
    <w:p w14:paraId="517E797E">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&lt;label&gt;I Agree&lt;/label&gt;</w:t>
      </w:r>
    </w:p>
    <w:p w14:paraId="50C78C2A">
      <w:pPr>
        <w:numPr>
          <w:ilvl w:val="0"/>
          <w:numId w:val="0"/>
        </w:numPr>
        <w:rPr>
          <w:rFonts w:hint="default" w:ascii="Cambria" w:hAnsi="Cambria"/>
          <w:b w:val="0"/>
          <w:bCs w:val="0"/>
          <w:i w:val="0"/>
          <w:iCs w:val="0"/>
          <w:color w:val="auto"/>
          <w:sz w:val="28"/>
          <w:szCs w:val="28"/>
          <w:lang w:val="en-US"/>
        </w:rPr>
      </w:pPr>
    </w:p>
    <w:p w14:paraId="3F8D90EC">
      <w:pPr>
        <w:numPr>
          <w:ilvl w:val="0"/>
          <w:numId w:val="0"/>
        </w:numPr>
        <w:rPr>
          <w:rFonts w:hint="default" w:ascii="Cambria" w:hAnsi="Cambria"/>
          <w:b w:val="0"/>
          <w:bCs w:val="0"/>
          <w:i/>
          <w:iCs/>
          <w:color w:val="0037FF"/>
          <w:sz w:val="28"/>
          <w:szCs w:val="28"/>
          <w:lang w:val="en-US"/>
        </w:rPr>
      </w:pPr>
      <w:r>
        <w:rPr>
          <w:rFonts w:hint="default" w:ascii="Cambria" w:hAnsi="Cambria"/>
          <w:b w:val="0"/>
          <w:bCs w:val="0"/>
          <w:i w:val="0"/>
          <w:iCs w:val="0"/>
          <w:color w:val="auto"/>
          <w:sz w:val="28"/>
          <w:szCs w:val="28"/>
          <w:lang w:val="en-US"/>
        </w:rPr>
        <w:t xml:space="preserve">    </w:t>
      </w:r>
      <w:r>
        <w:rPr>
          <w:rFonts w:hint="default" w:ascii="Cambria" w:hAnsi="Cambria"/>
          <w:b w:val="0"/>
          <w:bCs w:val="0"/>
          <w:i w:val="0"/>
          <w:iCs w:val="0"/>
          <w:color w:val="0037FF"/>
          <w:sz w:val="28"/>
          <w:szCs w:val="28"/>
          <w:lang w:val="en-US"/>
        </w:rPr>
        <w:t xml:space="preserve"> </w:t>
      </w:r>
      <w:r>
        <w:rPr>
          <w:rFonts w:hint="default" w:ascii="Cambria" w:hAnsi="Cambria"/>
          <w:b w:val="0"/>
          <w:bCs w:val="0"/>
          <w:i/>
          <w:iCs/>
          <w:color w:val="0037FF"/>
          <w:sz w:val="28"/>
          <w:szCs w:val="28"/>
          <w:lang w:val="en-US"/>
        </w:rPr>
        <w:t xml:space="preserve"> {/*  Show checkbox value */}</w:t>
      </w:r>
    </w:p>
    <w:p w14:paraId="799E0742">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&lt;p&gt;Checked: {agree ? 'Yes' : 'No'}&lt;/p&gt;</w:t>
      </w:r>
    </w:p>
    <w:p w14:paraId="0841B988">
      <w:pPr>
        <w:numPr>
          <w:ilvl w:val="0"/>
          <w:numId w:val="0"/>
        </w:numPr>
        <w:rPr>
          <w:rFonts w:hint="default" w:ascii="Cambria" w:hAnsi="Cambria"/>
          <w:b w:val="0"/>
          <w:bCs w:val="0"/>
          <w:i w:val="0"/>
          <w:iCs w:val="0"/>
          <w:color w:val="auto"/>
          <w:sz w:val="28"/>
          <w:szCs w:val="28"/>
          <w:lang w:val="en-US"/>
        </w:rPr>
      </w:pPr>
    </w:p>
    <w:p w14:paraId="2A07ECD8">
      <w:pPr>
        <w:numPr>
          <w:ilvl w:val="0"/>
          <w:numId w:val="0"/>
        </w:numPr>
        <w:rPr>
          <w:rFonts w:hint="default" w:ascii="Cambria" w:hAnsi="Cambria"/>
          <w:b w:val="0"/>
          <w:bCs w:val="0"/>
          <w:i/>
          <w:iCs/>
          <w:color w:val="0037FF"/>
          <w:sz w:val="28"/>
          <w:szCs w:val="28"/>
          <w:lang w:val="en-US"/>
        </w:rPr>
      </w:pPr>
      <w:r>
        <w:rPr>
          <w:rFonts w:hint="default" w:ascii="Cambria" w:hAnsi="Cambria"/>
          <w:b w:val="0"/>
          <w:bCs w:val="0"/>
          <w:i w:val="0"/>
          <w:iCs w:val="0"/>
          <w:color w:val="auto"/>
          <w:sz w:val="28"/>
          <w:szCs w:val="28"/>
          <w:lang w:val="en-US"/>
        </w:rPr>
        <w:t xml:space="preserve">      </w:t>
      </w:r>
      <w:r>
        <w:rPr>
          <w:rFonts w:hint="default" w:ascii="Cambria" w:hAnsi="Cambria"/>
          <w:b w:val="0"/>
          <w:bCs w:val="0"/>
          <w:i/>
          <w:iCs/>
          <w:color w:val="0037FF"/>
          <w:sz w:val="28"/>
          <w:szCs w:val="28"/>
          <w:lang w:val="en-US"/>
        </w:rPr>
        <w:t>{/* Button to uncheck */}</w:t>
      </w:r>
    </w:p>
    <w:p w14:paraId="062857A8">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&lt;button onClick={uncheck}&gt;Uncheck&lt;/button&gt;</w:t>
      </w:r>
    </w:p>
    <w:p w14:paraId="583D849E">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&lt;/div&gt;</w:t>
      </w:r>
    </w:p>
    <w:p w14:paraId="0FEC711C">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w:t>
      </w:r>
    </w:p>
    <w:p w14:paraId="4D2F9362">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w:t>
      </w:r>
    </w:p>
    <w:p w14:paraId="3E4C5852">
      <w:pPr>
        <w:numPr>
          <w:ilvl w:val="0"/>
          <w:numId w:val="0"/>
        </w:numPr>
        <w:rPr>
          <w:rFonts w:hint="default" w:ascii="Cambria" w:hAnsi="Cambria"/>
          <w:b w:val="0"/>
          <w:bCs w:val="0"/>
          <w:i w:val="0"/>
          <w:iCs w:val="0"/>
          <w:color w:val="auto"/>
          <w:sz w:val="28"/>
          <w:szCs w:val="28"/>
          <w:lang w:val="en-US"/>
        </w:rPr>
      </w:pPr>
    </w:p>
    <w:p w14:paraId="1A4CF1BB">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export default CheckboxHandler;</w:t>
      </w:r>
    </w:p>
    <w:p w14:paraId="1DCBD73C">
      <w:pPr>
        <w:numPr>
          <w:ilvl w:val="0"/>
          <w:numId w:val="0"/>
        </w:numPr>
        <w:rPr>
          <w:rFonts w:hint="default" w:ascii="Cambria" w:hAnsi="Cambria"/>
          <w:b/>
          <w:bCs/>
          <w:color w:val="auto"/>
          <w:sz w:val="28"/>
          <w:szCs w:val="28"/>
          <w:u w:val="single"/>
          <w:lang w:val="en-US"/>
        </w:rPr>
      </w:pPr>
    </w:p>
    <w:p w14:paraId="754D60FB">
      <w:pPr>
        <w:numPr>
          <w:ilvl w:val="0"/>
          <w:numId w:val="0"/>
        </w:numPr>
        <w:rPr>
          <w:rFonts w:hint="default" w:ascii="Cambria" w:hAnsi="Cambria"/>
          <w:b w:val="0"/>
          <w:bCs w:val="0"/>
          <w:color w:val="auto"/>
          <w:sz w:val="28"/>
          <w:szCs w:val="28"/>
          <w:lang w:val="en-US"/>
        </w:rPr>
      </w:pPr>
      <w:r>
        <w:rPr>
          <w:rFonts w:hint="default" w:ascii="Cambria" w:hAnsi="Cambria"/>
          <w:b/>
          <w:bCs/>
          <w:color w:val="auto"/>
          <w:sz w:val="28"/>
          <w:szCs w:val="28"/>
          <w:u w:val="single"/>
          <w:lang w:val="en-US"/>
        </w:rPr>
        <w:t>OUTPUT :-</w:t>
      </w:r>
    </w:p>
    <w:p w14:paraId="660C1555">
      <w:pPr>
        <w:numPr>
          <w:ilvl w:val="0"/>
          <w:numId w:val="0"/>
        </w:numPr>
        <w:rPr>
          <w:rFonts w:hint="default" w:ascii="Cambria" w:hAnsi="Cambria"/>
          <w:b w:val="0"/>
          <w:bCs w:val="0"/>
          <w:color w:val="auto"/>
          <w:sz w:val="28"/>
          <w:szCs w:val="28"/>
          <w:lang w:val="en-US"/>
        </w:rPr>
      </w:pPr>
    </w:p>
    <w:p w14:paraId="576AE0D9">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Tick checkbox → shows Checked: Yes</w:t>
      </w:r>
    </w:p>
    <w:p w14:paraId="1137AB1C">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Untick → shows Checked: No</w:t>
      </w:r>
    </w:p>
    <w:p w14:paraId="7D7CE72B">
      <w:pPr>
        <w:numPr>
          <w:ilvl w:val="0"/>
          <w:numId w:val="0"/>
        </w:numPr>
        <w:rPr>
          <w:rFonts w:hint="default" w:ascii="Cambria" w:hAnsi="Cambria"/>
          <w:b w:val="0"/>
          <w:bCs w:val="0"/>
          <w:i w:val="0"/>
          <w:iCs w:val="0"/>
          <w:color w:val="auto"/>
          <w:sz w:val="28"/>
          <w:szCs w:val="28"/>
          <w:lang w:val="en-US"/>
        </w:rPr>
      </w:pPr>
      <w:r>
        <w:rPr>
          <w:rFonts w:hint="default" w:ascii="Cambria" w:hAnsi="Cambria"/>
          <w:b w:val="0"/>
          <w:bCs w:val="0"/>
          <w:i w:val="0"/>
          <w:iCs w:val="0"/>
          <w:color w:val="auto"/>
          <w:sz w:val="28"/>
          <w:szCs w:val="28"/>
          <w:lang w:val="en-US"/>
        </w:rPr>
        <w:t xml:space="preserve">- Click </w:t>
      </w:r>
      <w:r>
        <w:rPr>
          <w:rFonts w:hint="default" w:ascii="Cambria" w:hAnsi="Cambria"/>
          <w:b/>
          <w:bCs/>
          <w:i w:val="0"/>
          <w:iCs w:val="0"/>
          <w:color w:val="auto"/>
          <w:sz w:val="28"/>
          <w:szCs w:val="28"/>
          <w:lang w:val="en-US"/>
        </w:rPr>
        <w:t>Uncheck</w:t>
      </w:r>
      <w:r>
        <w:rPr>
          <w:rFonts w:hint="default" w:ascii="Cambria" w:hAnsi="Cambria"/>
          <w:b w:val="0"/>
          <w:bCs w:val="0"/>
          <w:i w:val="0"/>
          <w:iCs w:val="0"/>
          <w:color w:val="auto"/>
          <w:sz w:val="28"/>
          <w:szCs w:val="28"/>
          <w:lang w:val="en-US"/>
        </w:rPr>
        <w:t xml:space="preserve"> button → checkbox gets unticked</w:t>
      </w:r>
    </w:p>
    <w:p w14:paraId="0E09165F">
      <w:pPr>
        <w:numPr>
          <w:ilvl w:val="0"/>
          <w:numId w:val="0"/>
        </w:numPr>
        <w:rPr>
          <w:rFonts w:hint="default" w:ascii="Cambria" w:hAnsi="Cambria"/>
          <w:b w:val="0"/>
          <w:bCs w:val="0"/>
          <w:i w:val="0"/>
          <w:iCs w:val="0"/>
          <w:color w:val="auto"/>
          <w:sz w:val="28"/>
          <w:szCs w:val="28"/>
          <w:lang w:val="en-US"/>
        </w:rPr>
      </w:pPr>
    </w:p>
    <w:p w14:paraId="22103618">
      <w:pPr>
        <w:numPr>
          <w:ilvl w:val="0"/>
          <w:numId w:val="0"/>
        </w:numPr>
        <w:rPr>
          <w:rFonts w:hint="default" w:ascii="Cambria" w:hAnsi="Cambria"/>
          <w:b w:val="0"/>
          <w:bCs w:val="0"/>
          <w:i w:val="0"/>
          <w:iCs w:val="0"/>
          <w:color w:val="auto"/>
          <w:sz w:val="28"/>
          <w:szCs w:val="28"/>
          <w:lang w:val="en-US"/>
        </w:rPr>
      </w:pPr>
    </w:p>
    <w:p w14:paraId="4FD5DEAD">
      <w:pPr>
        <w:numPr>
          <w:ilvl w:val="0"/>
          <w:numId w:val="0"/>
        </w:numPr>
        <w:rPr>
          <w:rFonts w:hint="default" w:ascii="Cambria" w:hAnsi="Cambria"/>
          <w:b w:val="0"/>
          <w:bCs w:val="0"/>
          <w:i w:val="0"/>
          <w:iCs w:val="0"/>
          <w:color w:val="auto"/>
          <w:sz w:val="28"/>
          <w:szCs w:val="28"/>
          <w:lang w:val="en-US"/>
        </w:rPr>
      </w:pPr>
    </w:p>
    <w:p w14:paraId="763CA46F">
      <w:pPr>
        <w:numPr>
          <w:ilvl w:val="0"/>
          <w:numId w:val="11"/>
        </w:numPr>
        <w:ind w:left="0" w:leftChars="0" w:firstLine="0" w:firstLineChars="0"/>
        <w:jc w:val="center"/>
        <w:rPr>
          <w:rFonts w:hint="default" w:ascii="Cambria" w:hAnsi="Cambria"/>
          <w:b/>
          <w:bCs/>
          <w:i w:val="0"/>
          <w:iCs w:val="0"/>
          <w:color w:val="0037FF"/>
          <w:sz w:val="32"/>
          <w:szCs w:val="32"/>
          <w:highlight w:val="yellow"/>
          <w:lang w:val="en-US"/>
        </w:rPr>
      </w:pPr>
      <w:r>
        <w:rPr>
          <w:rFonts w:hint="default" w:ascii="Cambria" w:hAnsi="Cambria"/>
          <w:b/>
          <w:bCs/>
          <w:i w:val="0"/>
          <w:iCs w:val="0"/>
          <w:color w:val="0037FF"/>
          <w:sz w:val="32"/>
          <w:szCs w:val="32"/>
          <w:highlight w:val="yellow"/>
          <w:lang w:val="en-US"/>
        </w:rPr>
        <w:t>Handle Radio and Dropdown :-</w:t>
      </w:r>
    </w:p>
    <w:p w14:paraId="2699276C">
      <w:pPr>
        <w:numPr>
          <w:ilvl w:val="0"/>
          <w:numId w:val="0"/>
        </w:numPr>
        <w:rPr>
          <w:rFonts w:hint="default" w:ascii="Cambria" w:hAnsi="Cambria"/>
          <w:b/>
          <w:bCs/>
          <w:color w:val="0037FF"/>
          <w:sz w:val="28"/>
          <w:szCs w:val="28"/>
          <w:lang w:val="en-US"/>
        </w:rPr>
      </w:pPr>
    </w:p>
    <w:p w14:paraId="346F979B">
      <w:pPr>
        <w:numPr>
          <w:ilvl w:val="0"/>
          <w:numId w:val="0"/>
        </w:numPr>
        <w:rPr>
          <w:rFonts w:hint="default" w:ascii="Cambria" w:hAnsi="Cambria" w:cs="Cambria"/>
          <w:b/>
          <w:bCs/>
          <w:color w:val="0037FF"/>
          <w:sz w:val="28"/>
          <w:szCs w:val="28"/>
          <w:lang w:val="en-US"/>
        </w:rPr>
      </w:pPr>
    </w:p>
    <w:p w14:paraId="4F22341E">
      <w:pPr>
        <w:numPr>
          <w:ilvl w:val="0"/>
          <w:numId w:val="0"/>
        </w:numPr>
        <w:ind w:leftChars="0"/>
        <w:rPr>
          <w:rFonts w:hint="default" w:ascii="Cambria" w:hAnsi="Cambria"/>
          <w:b w:val="0"/>
          <w:bCs w:val="0"/>
          <w:i/>
          <w:iCs/>
          <w:color w:val="0037FF"/>
          <w:sz w:val="28"/>
          <w:szCs w:val="28"/>
          <w:lang w:val="en-US"/>
        </w:rPr>
      </w:pPr>
      <w:r>
        <w:rPr>
          <w:rFonts w:hint="default" w:ascii="Cambria" w:hAnsi="Cambria"/>
          <w:b w:val="0"/>
          <w:bCs w:val="0"/>
          <w:i/>
          <w:iCs/>
          <w:color w:val="0037FF"/>
          <w:sz w:val="28"/>
          <w:szCs w:val="28"/>
          <w:lang w:val="en-US"/>
        </w:rPr>
        <w:t>// 1. Import useState hook from react</w:t>
      </w:r>
    </w:p>
    <w:p w14:paraId="60CB4B74">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import { useState } from "react";</w:t>
      </w:r>
    </w:p>
    <w:p w14:paraId="314EE7C3">
      <w:pPr>
        <w:numPr>
          <w:ilvl w:val="0"/>
          <w:numId w:val="0"/>
        </w:numPr>
        <w:ind w:leftChars="0"/>
        <w:rPr>
          <w:rFonts w:hint="default" w:ascii="Cambria" w:hAnsi="Cambria"/>
          <w:b w:val="0"/>
          <w:bCs w:val="0"/>
          <w:color w:val="auto"/>
          <w:sz w:val="28"/>
          <w:szCs w:val="28"/>
          <w:lang w:val="en-US"/>
        </w:rPr>
      </w:pPr>
    </w:p>
    <w:p w14:paraId="2AFCAE33">
      <w:pPr>
        <w:numPr>
          <w:ilvl w:val="0"/>
          <w:numId w:val="0"/>
        </w:numPr>
        <w:ind w:leftChars="0"/>
        <w:rPr>
          <w:rFonts w:hint="default" w:ascii="Cambria" w:hAnsi="Cambria"/>
          <w:b w:val="0"/>
          <w:bCs w:val="0"/>
          <w:color w:val="auto"/>
          <w:sz w:val="28"/>
          <w:szCs w:val="28"/>
          <w:lang w:val="en-US"/>
        </w:rPr>
      </w:pPr>
      <w:r>
        <w:rPr>
          <w:rFonts w:hint="default" w:ascii="Cambria" w:hAnsi="Cambria"/>
          <w:b w:val="0"/>
          <w:bCs w:val="0"/>
          <w:i/>
          <w:iCs/>
          <w:color w:val="0037FF"/>
          <w:sz w:val="28"/>
          <w:szCs w:val="28"/>
          <w:lang w:val="en-US"/>
        </w:rPr>
        <w:t>// 2. Define functional component App</w:t>
      </w:r>
    </w:p>
    <w:p w14:paraId="12108767">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function App() {</w:t>
      </w:r>
    </w:p>
    <w:p w14:paraId="2112C618">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w:t>
      </w:r>
    </w:p>
    <w:p w14:paraId="675563E6">
      <w:pPr>
        <w:numPr>
          <w:ilvl w:val="0"/>
          <w:numId w:val="0"/>
        </w:numPr>
        <w:ind w:leftChars="0"/>
        <w:rPr>
          <w:rFonts w:hint="default" w:ascii="Cambria" w:hAnsi="Cambria"/>
          <w:b w:val="0"/>
          <w:bCs w:val="0"/>
          <w:i/>
          <w:iCs/>
          <w:color w:val="0037FF"/>
          <w:sz w:val="28"/>
          <w:szCs w:val="28"/>
          <w:lang w:val="en-US"/>
        </w:rPr>
      </w:pPr>
      <w:r>
        <w:rPr>
          <w:rFonts w:hint="default" w:ascii="Cambria" w:hAnsi="Cambria"/>
          <w:b w:val="0"/>
          <w:bCs w:val="0"/>
          <w:color w:val="auto"/>
          <w:sz w:val="28"/>
          <w:szCs w:val="28"/>
          <w:lang w:val="en-US"/>
        </w:rPr>
        <w:t xml:space="preserve">  </w:t>
      </w:r>
      <w:r>
        <w:rPr>
          <w:rFonts w:hint="default" w:ascii="Cambria" w:hAnsi="Cambria"/>
          <w:b w:val="0"/>
          <w:bCs w:val="0"/>
          <w:i/>
          <w:iCs/>
          <w:color w:val="0037FF"/>
          <w:sz w:val="28"/>
          <w:szCs w:val="28"/>
          <w:lang w:val="en-US"/>
        </w:rPr>
        <w:t>// 3. Declare state variables</w:t>
      </w:r>
    </w:p>
    <w:p w14:paraId="452C7B8C">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const [gender, setGender] = useState("");</w:t>
      </w:r>
    </w:p>
    <w:p w14:paraId="6E67ED75">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const [city, setCity] = useState("");</w:t>
      </w:r>
    </w:p>
    <w:p w14:paraId="4AC0ECA7">
      <w:pPr>
        <w:numPr>
          <w:ilvl w:val="0"/>
          <w:numId w:val="0"/>
        </w:numPr>
        <w:ind w:leftChars="0"/>
        <w:rPr>
          <w:rFonts w:hint="default" w:ascii="Cambria" w:hAnsi="Cambria"/>
          <w:b w:val="0"/>
          <w:bCs w:val="0"/>
          <w:color w:val="auto"/>
          <w:sz w:val="28"/>
          <w:szCs w:val="28"/>
          <w:lang w:val="en-US"/>
        </w:rPr>
      </w:pPr>
    </w:p>
    <w:p w14:paraId="01C64DBF">
      <w:pPr>
        <w:numPr>
          <w:ilvl w:val="0"/>
          <w:numId w:val="0"/>
        </w:numPr>
        <w:ind w:leftChars="0"/>
        <w:rPr>
          <w:rFonts w:hint="default" w:ascii="Cambria" w:hAnsi="Cambria"/>
          <w:b w:val="0"/>
          <w:bCs w:val="0"/>
          <w:i/>
          <w:iCs/>
          <w:color w:val="0037FF"/>
          <w:sz w:val="28"/>
          <w:szCs w:val="28"/>
          <w:lang w:val="en-US"/>
        </w:rPr>
      </w:pPr>
      <w:r>
        <w:rPr>
          <w:rFonts w:hint="default" w:ascii="Cambria" w:hAnsi="Cambria"/>
          <w:b w:val="0"/>
          <w:bCs w:val="0"/>
          <w:color w:val="auto"/>
          <w:sz w:val="28"/>
          <w:szCs w:val="28"/>
          <w:lang w:val="en-US"/>
        </w:rPr>
        <w:t xml:space="preserve">  </w:t>
      </w:r>
      <w:r>
        <w:rPr>
          <w:rFonts w:hint="default" w:ascii="Cambria" w:hAnsi="Cambria"/>
          <w:b w:val="0"/>
          <w:bCs w:val="0"/>
          <w:i/>
          <w:iCs/>
          <w:color w:val="0037FF"/>
          <w:sz w:val="28"/>
          <w:szCs w:val="28"/>
          <w:lang w:val="en-US"/>
        </w:rPr>
        <w:t>// 4. Return JSX UI</w:t>
      </w:r>
    </w:p>
    <w:p w14:paraId="4E412D0A">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return (</w:t>
      </w:r>
    </w:p>
    <w:p w14:paraId="3708CD5E">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&lt;div&gt;</w:t>
      </w:r>
    </w:p>
    <w:p w14:paraId="0657E879">
      <w:pPr>
        <w:numPr>
          <w:ilvl w:val="0"/>
          <w:numId w:val="0"/>
        </w:numPr>
        <w:ind w:leftChars="0"/>
        <w:rPr>
          <w:rFonts w:hint="default" w:ascii="Cambria" w:hAnsi="Cambria"/>
          <w:b w:val="0"/>
          <w:bCs w:val="0"/>
          <w:i/>
          <w:iCs/>
          <w:color w:val="0037FF"/>
          <w:sz w:val="28"/>
          <w:szCs w:val="28"/>
          <w:lang w:val="en-US"/>
        </w:rPr>
      </w:pPr>
      <w:r>
        <w:rPr>
          <w:rFonts w:hint="default" w:ascii="Cambria" w:hAnsi="Cambria"/>
          <w:b w:val="0"/>
          <w:bCs w:val="0"/>
          <w:color w:val="auto"/>
          <w:sz w:val="28"/>
          <w:szCs w:val="28"/>
          <w:lang w:val="en-US"/>
        </w:rPr>
        <w:t xml:space="preserve">      </w:t>
      </w:r>
      <w:r>
        <w:rPr>
          <w:rFonts w:hint="default" w:ascii="Cambria" w:hAnsi="Cambria"/>
          <w:b w:val="0"/>
          <w:bCs w:val="0"/>
          <w:i/>
          <w:iCs/>
          <w:color w:val="0037FF"/>
          <w:sz w:val="28"/>
          <w:szCs w:val="28"/>
          <w:lang w:val="en-US"/>
        </w:rPr>
        <w:t>{/* 5. Heading */}</w:t>
      </w:r>
    </w:p>
    <w:p w14:paraId="3F57F0EA">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&lt;h1&gt;Handle Radio button &amp; DropDown&lt;/h1&gt;</w:t>
      </w:r>
    </w:p>
    <w:p w14:paraId="1CF0964E">
      <w:pPr>
        <w:numPr>
          <w:ilvl w:val="0"/>
          <w:numId w:val="0"/>
        </w:numPr>
        <w:ind w:leftChars="0"/>
        <w:rPr>
          <w:rFonts w:hint="default" w:ascii="Cambria" w:hAnsi="Cambria"/>
          <w:b w:val="0"/>
          <w:bCs w:val="0"/>
          <w:color w:val="auto"/>
          <w:sz w:val="28"/>
          <w:szCs w:val="28"/>
          <w:lang w:val="en-US"/>
        </w:rPr>
      </w:pPr>
    </w:p>
    <w:p w14:paraId="6A489863">
      <w:pPr>
        <w:numPr>
          <w:ilvl w:val="0"/>
          <w:numId w:val="0"/>
        </w:numPr>
        <w:ind w:leftChars="0"/>
        <w:rPr>
          <w:rFonts w:hint="default" w:ascii="Cambria" w:hAnsi="Cambria"/>
          <w:b w:val="0"/>
          <w:bCs w:val="0"/>
          <w:i/>
          <w:iCs/>
          <w:color w:val="0037FF"/>
          <w:sz w:val="28"/>
          <w:szCs w:val="28"/>
          <w:lang w:val="en-US"/>
        </w:rPr>
      </w:pPr>
      <w:r>
        <w:rPr>
          <w:rFonts w:hint="default" w:ascii="Cambria" w:hAnsi="Cambria"/>
          <w:b w:val="0"/>
          <w:bCs w:val="0"/>
          <w:color w:val="auto"/>
          <w:sz w:val="28"/>
          <w:szCs w:val="28"/>
          <w:lang w:val="en-US"/>
        </w:rPr>
        <w:t xml:space="preserve">      </w:t>
      </w:r>
      <w:r>
        <w:rPr>
          <w:rFonts w:hint="default" w:ascii="Cambria" w:hAnsi="Cambria"/>
          <w:b w:val="0"/>
          <w:bCs w:val="0"/>
          <w:i/>
          <w:iCs/>
          <w:color w:val="0037FF"/>
          <w:sz w:val="28"/>
          <w:szCs w:val="28"/>
          <w:lang w:val="en-US"/>
        </w:rPr>
        <w:t>{/* 6. Gender Radio Buttons */}</w:t>
      </w:r>
    </w:p>
    <w:p w14:paraId="1F026548">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&lt;h3&gt;Select Gender :&lt;/h3&gt;</w:t>
      </w:r>
    </w:p>
    <w:p w14:paraId="7A99300F">
      <w:pPr>
        <w:numPr>
          <w:ilvl w:val="0"/>
          <w:numId w:val="0"/>
        </w:numPr>
        <w:ind w:leftChars="0"/>
        <w:rPr>
          <w:rFonts w:hint="default" w:ascii="Cambria" w:hAnsi="Cambria"/>
          <w:b w:val="0"/>
          <w:bCs w:val="0"/>
          <w:color w:val="auto"/>
          <w:sz w:val="28"/>
          <w:szCs w:val="28"/>
          <w:lang w:val="en-US"/>
        </w:rPr>
      </w:pPr>
    </w:p>
    <w:p w14:paraId="32465A7F">
      <w:pPr>
        <w:numPr>
          <w:ilvl w:val="0"/>
          <w:numId w:val="0"/>
        </w:numPr>
        <w:ind w:leftChars="0"/>
        <w:rPr>
          <w:rFonts w:hint="default" w:ascii="Cambria" w:hAnsi="Cambria"/>
          <w:b w:val="0"/>
          <w:bCs w:val="0"/>
          <w:i/>
          <w:iCs/>
          <w:color w:val="0037FF"/>
          <w:sz w:val="28"/>
          <w:szCs w:val="28"/>
          <w:lang w:val="en-US"/>
        </w:rPr>
      </w:pPr>
      <w:r>
        <w:rPr>
          <w:rFonts w:hint="default" w:ascii="Cambria" w:hAnsi="Cambria"/>
          <w:b w:val="0"/>
          <w:bCs w:val="0"/>
          <w:color w:val="auto"/>
          <w:sz w:val="28"/>
          <w:szCs w:val="28"/>
          <w:lang w:val="en-US"/>
        </w:rPr>
        <w:t xml:space="preserve">     </w:t>
      </w:r>
      <w:r>
        <w:rPr>
          <w:rFonts w:hint="default" w:ascii="Cambria" w:hAnsi="Cambria"/>
          <w:b w:val="0"/>
          <w:bCs w:val="0"/>
          <w:i/>
          <w:iCs/>
          <w:color w:val="0037FF"/>
          <w:sz w:val="28"/>
          <w:szCs w:val="28"/>
          <w:lang w:val="en-US"/>
        </w:rPr>
        <w:t xml:space="preserve"> {/* Male Radio Button */}</w:t>
      </w:r>
    </w:p>
    <w:p w14:paraId="1E5F1B0A">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&lt;input</w:t>
      </w:r>
    </w:p>
    <w:p w14:paraId="4684CFF9">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type="radio"</w:t>
      </w:r>
    </w:p>
    <w:p w14:paraId="6D6AC828">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onChange={(e) =&gt; setGender(e.target.value)} // Update state on change</w:t>
      </w:r>
    </w:p>
    <w:p w14:paraId="03A75E9B">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name="gender"</w:t>
      </w:r>
    </w:p>
    <w:p w14:paraId="023500C2">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id="male"</w:t>
      </w:r>
    </w:p>
    <w:p w14:paraId="7580A46C">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value={"Male"}</w:t>
      </w:r>
    </w:p>
    <w:p w14:paraId="29C927E0">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checked={gender == "Male"} // Controlled checked</w:t>
      </w:r>
    </w:p>
    <w:p w14:paraId="776FEEB8">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/&gt;</w:t>
      </w:r>
    </w:p>
    <w:p w14:paraId="68D1E957">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&lt;label htmlFor="male"&gt;Male&lt;/label&gt;</w:t>
      </w:r>
    </w:p>
    <w:p w14:paraId="74E1D645">
      <w:pPr>
        <w:numPr>
          <w:ilvl w:val="0"/>
          <w:numId w:val="0"/>
        </w:numPr>
        <w:ind w:leftChars="0"/>
        <w:rPr>
          <w:rFonts w:hint="default" w:ascii="Cambria" w:hAnsi="Cambria"/>
          <w:b w:val="0"/>
          <w:bCs w:val="0"/>
          <w:color w:val="auto"/>
          <w:sz w:val="28"/>
          <w:szCs w:val="28"/>
          <w:lang w:val="en-US"/>
        </w:rPr>
      </w:pPr>
    </w:p>
    <w:p w14:paraId="06B7A02A">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w:t>
      </w:r>
      <w:r>
        <w:rPr>
          <w:rFonts w:hint="default" w:ascii="Cambria" w:hAnsi="Cambria"/>
          <w:b w:val="0"/>
          <w:bCs w:val="0"/>
          <w:i/>
          <w:iCs/>
          <w:color w:val="0037FF"/>
          <w:sz w:val="28"/>
          <w:szCs w:val="28"/>
          <w:lang w:val="en-US"/>
        </w:rPr>
        <w:t>{/* Female Radio Button */}</w:t>
      </w:r>
    </w:p>
    <w:p w14:paraId="4A85DC29">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&lt;input</w:t>
      </w:r>
    </w:p>
    <w:p w14:paraId="74330416">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type="radio"</w:t>
      </w:r>
    </w:p>
    <w:p w14:paraId="6C5E40E1">
      <w:pPr>
        <w:numPr>
          <w:ilvl w:val="0"/>
          <w:numId w:val="0"/>
        </w:numPr>
        <w:ind w:leftChars="0"/>
        <w:rPr>
          <w:rFonts w:hint="default" w:ascii="Cambria" w:hAnsi="Cambria"/>
          <w:b w:val="0"/>
          <w:bCs w:val="0"/>
          <w:i/>
          <w:iCs/>
          <w:color w:val="0037FF"/>
          <w:sz w:val="24"/>
          <w:szCs w:val="24"/>
          <w:lang w:val="en-US"/>
        </w:rPr>
      </w:pPr>
      <w:r>
        <w:rPr>
          <w:rFonts w:hint="default" w:ascii="Cambria" w:hAnsi="Cambria"/>
          <w:b w:val="0"/>
          <w:bCs w:val="0"/>
          <w:color w:val="auto"/>
          <w:sz w:val="28"/>
          <w:szCs w:val="28"/>
          <w:lang w:val="en-US"/>
        </w:rPr>
        <w:t xml:space="preserve">        </w:t>
      </w:r>
      <w:r>
        <w:rPr>
          <w:rFonts w:hint="default" w:ascii="Cambria" w:hAnsi="Cambria"/>
          <w:b w:val="0"/>
          <w:bCs w:val="0"/>
          <w:color w:val="auto"/>
          <w:sz w:val="26"/>
          <w:szCs w:val="26"/>
          <w:lang w:val="en-US"/>
        </w:rPr>
        <w:t>onChange={(e) =&gt; setGender(e.target.value)}</w:t>
      </w:r>
      <w:r>
        <w:rPr>
          <w:rFonts w:hint="default" w:ascii="Cambria" w:hAnsi="Cambria"/>
          <w:b w:val="0"/>
          <w:bCs w:val="0"/>
          <w:color w:val="auto"/>
          <w:sz w:val="28"/>
          <w:szCs w:val="28"/>
          <w:lang w:val="en-US"/>
        </w:rPr>
        <w:t xml:space="preserve"> </w:t>
      </w:r>
      <w:r>
        <w:rPr>
          <w:rFonts w:hint="default" w:ascii="Cambria" w:hAnsi="Cambria"/>
          <w:b w:val="0"/>
          <w:bCs w:val="0"/>
          <w:i/>
          <w:iCs/>
          <w:color w:val="0037FF"/>
          <w:sz w:val="24"/>
          <w:szCs w:val="24"/>
          <w:lang w:val="en-US"/>
        </w:rPr>
        <w:t>// Update state on change</w:t>
      </w:r>
    </w:p>
    <w:p w14:paraId="7CC737B3">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name="gender"</w:t>
      </w:r>
    </w:p>
    <w:p w14:paraId="26564A05">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id="female"</w:t>
      </w:r>
    </w:p>
    <w:p w14:paraId="33809244">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value={"Female"}</w:t>
      </w:r>
    </w:p>
    <w:p w14:paraId="79FACE22">
      <w:pPr>
        <w:numPr>
          <w:ilvl w:val="0"/>
          <w:numId w:val="0"/>
        </w:numPr>
        <w:ind w:leftChars="0"/>
        <w:rPr>
          <w:rFonts w:hint="default" w:ascii="Cambria" w:hAnsi="Cambria"/>
          <w:b w:val="0"/>
          <w:bCs w:val="0"/>
          <w:i/>
          <w:iCs/>
          <w:color w:val="0037FF"/>
          <w:sz w:val="28"/>
          <w:szCs w:val="28"/>
          <w:lang w:val="en-US"/>
        </w:rPr>
      </w:pPr>
      <w:r>
        <w:rPr>
          <w:rFonts w:hint="default" w:ascii="Cambria" w:hAnsi="Cambria"/>
          <w:b w:val="0"/>
          <w:bCs w:val="0"/>
          <w:color w:val="auto"/>
          <w:sz w:val="28"/>
          <w:szCs w:val="28"/>
          <w:lang w:val="en-US"/>
        </w:rPr>
        <w:t xml:space="preserve">        checked={gender == "Female"} </w:t>
      </w:r>
      <w:r>
        <w:rPr>
          <w:rFonts w:hint="default" w:ascii="Cambria" w:hAnsi="Cambria"/>
          <w:b w:val="0"/>
          <w:bCs w:val="0"/>
          <w:i/>
          <w:iCs/>
          <w:color w:val="0037FF"/>
          <w:sz w:val="28"/>
          <w:szCs w:val="28"/>
          <w:lang w:val="en-US"/>
        </w:rPr>
        <w:t>// Controlled checked</w:t>
      </w:r>
    </w:p>
    <w:p w14:paraId="3E69A6C2">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/&gt;</w:t>
      </w:r>
    </w:p>
    <w:p w14:paraId="1287196E">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&lt;label htmlFor="female"&gt;Female&lt;/label&gt;</w:t>
      </w:r>
    </w:p>
    <w:p w14:paraId="0598265A">
      <w:pPr>
        <w:numPr>
          <w:ilvl w:val="0"/>
          <w:numId w:val="0"/>
        </w:numPr>
        <w:ind w:leftChars="0"/>
        <w:rPr>
          <w:rFonts w:hint="default" w:ascii="Cambria" w:hAnsi="Cambria"/>
          <w:b w:val="0"/>
          <w:bCs w:val="0"/>
          <w:color w:val="auto"/>
          <w:sz w:val="28"/>
          <w:szCs w:val="28"/>
          <w:lang w:val="en-US"/>
        </w:rPr>
      </w:pPr>
    </w:p>
    <w:p w14:paraId="7B4F8CAA">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w:t>
      </w:r>
      <w:r>
        <w:rPr>
          <w:rFonts w:hint="default" w:ascii="Cambria" w:hAnsi="Cambria"/>
          <w:b w:val="0"/>
          <w:bCs w:val="0"/>
          <w:i/>
          <w:iCs/>
          <w:color w:val="0037FF"/>
          <w:sz w:val="28"/>
          <w:szCs w:val="28"/>
          <w:lang w:val="en-US"/>
        </w:rPr>
        <w:t xml:space="preserve"> {/* 7. Display Selected Gender */}</w:t>
      </w:r>
    </w:p>
    <w:p w14:paraId="3C270C3E">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&lt;h2&gt;Selected Gender: {gender}&lt;/h2&gt;</w:t>
      </w:r>
    </w:p>
    <w:p w14:paraId="21A31CE2">
      <w:pPr>
        <w:numPr>
          <w:ilvl w:val="0"/>
          <w:numId w:val="0"/>
        </w:numPr>
        <w:ind w:leftChars="0"/>
        <w:rPr>
          <w:rFonts w:hint="default" w:ascii="Cambria" w:hAnsi="Cambria"/>
          <w:b w:val="0"/>
          <w:bCs w:val="0"/>
          <w:color w:val="auto"/>
          <w:sz w:val="28"/>
          <w:szCs w:val="28"/>
          <w:lang w:val="en-US"/>
        </w:rPr>
      </w:pPr>
    </w:p>
    <w:p w14:paraId="7F5C54CF">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&lt;br /&gt; &lt;br /&gt;</w:t>
      </w:r>
    </w:p>
    <w:p w14:paraId="7F942103">
      <w:pPr>
        <w:numPr>
          <w:ilvl w:val="0"/>
          <w:numId w:val="0"/>
        </w:numPr>
        <w:ind w:leftChars="0"/>
        <w:rPr>
          <w:rFonts w:hint="default" w:ascii="Cambria" w:hAnsi="Cambria"/>
          <w:b w:val="0"/>
          <w:bCs w:val="0"/>
          <w:color w:val="auto"/>
          <w:sz w:val="28"/>
          <w:szCs w:val="28"/>
          <w:lang w:val="en-US"/>
        </w:rPr>
      </w:pPr>
    </w:p>
    <w:p w14:paraId="2BADF5D6">
      <w:pPr>
        <w:numPr>
          <w:ilvl w:val="0"/>
          <w:numId w:val="0"/>
        </w:numPr>
        <w:ind w:leftChars="0"/>
        <w:rPr>
          <w:rFonts w:hint="default" w:ascii="Cambria" w:hAnsi="Cambria"/>
          <w:b w:val="0"/>
          <w:bCs w:val="0"/>
          <w:i/>
          <w:iCs/>
          <w:color w:val="0037FF"/>
          <w:sz w:val="28"/>
          <w:szCs w:val="28"/>
          <w:lang w:val="en-US"/>
        </w:rPr>
      </w:pPr>
      <w:r>
        <w:rPr>
          <w:rFonts w:hint="default" w:ascii="Cambria" w:hAnsi="Cambria"/>
          <w:b w:val="0"/>
          <w:bCs w:val="0"/>
          <w:color w:val="auto"/>
          <w:sz w:val="28"/>
          <w:szCs w:val="28"/>
          <w:lang w:val="en-US"/>
        </w:rPr>
        <w:t xml:space="preserve">      </w:t>
      </w:r>
      <w:r>
        <w:rPr>
          <w:rFonts w:hint="default" w:ascii="Cambria" w:hAnsi="Cambria"/>
          <w:b w:val="0"/>
          <w:bCs w:val="0"/>
          <w:i/>
          <w:iCs/>
          <w:color w:val="0037FF"/>
          <w:sz w:val="28"/>
          <w:szCs w:val="28"/>
          <w:lang w:val="en-US"/>
        </w:rPr>
        <w:t>{/* 8. City Dropdown */}</w:t>
      </w:r>
    </w:p>
    <w:p w14:paraId="54C19544">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&lt;h3&gt;Select City :&lt;/h3&gt;</w:t>
      </w:r>
    </w:p>
    <w:p w14:paraId="09A162DF">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&lt;select</w:t>
      </w:r>
    </w:p>
    <w:p w14:paraId="08837E68">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defaultValue={"delhi"} // Set default selected option</w:t>
      </w:r>
    </w:p>
    <w:p w14:paraId="2633D62B">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onChange={(e) =&gt; setCity(e.target.value)} // Update state on selection</w:t>
      </w:r>
    </w:p>
    <w:p w14:paraId="5B82FE05">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&gt;</w:t>
      </w:r>
    </w:p>
    <w:p w14:paraId="41FC62BC">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&lt;option value="noida"&gt;Noida&lt;/option&gt;</w:t>
      </w:r>
    </w:p>
    <w:p w14:paraId="46572B42">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&lt;option value="delhi"&gt;Delhi&lt;/option&gt;</w:t>
      </w:r>
    </w:p>
    <w:p w14:paraId="269A886F">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&lt;option value="bharuch"&gt;Bharuch&lt;/option&gt;</w:t>
      </w:r>
    </w:p>
    <w:p w14:paraId="03F4A269">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&lt;/select&gt;</w:t>
      </w:r>
    </w:p>
    <w:p w14:paraId="4E17F3B9">
      <w:pPr>
        <w:numPr>
          <w:ilvl w:val="0"/>
          <w:numId w:val="0"/>
        </w:numPr>
        <w:ind w:leftChars="0"/>
        <w:rPr>
          <w:rFonts w:hint="default" w:ascii="Cambria" w:hAnsi="Cambria"/>
          <w:b w:val="0"/>
          <w:bCs w:val="0"/>
          <w:color w:val="auto"/>
          <w:sz w:val="28"/>
          <w:szCs w:val="28"/>
          <w:lang w:val="en-US"/>
        </w:rPr>
      </w:pPr>
    </w:p>
    <w:p w14:paraId="4A5A1170">
      <w:pPr>
        <w:numPr>
          <w:ilvl w:val="0"/>
          <w:numId w:val="0"/>
        </w:numPr>
        <w:ind w:leftChars="0"/>
        <w:rPr>
          <w:rFonts w:hint="default" w:ascii="Cambria" w:hAnsi="Cambria"/>
          <w:b w:val="0"/>
          <w:bCs w:val="0"/>
          <w:i/>
          <w:iCs/>
          <w:color w:val="0037FF"/>
          <w:sz w:val="28"/>
          <w:szCs w:val="28"/>
          <w:lang w:val="en-US"/>
        </w:rPr>
      </w:pPr>
      <w:r>
        <w:rPr>
          <w:rFonts w:hint="default" w:ascii="Cambria" w:hAnsi="Cambria"/>
          <w:b w:val="0"/>
          <w:bCs w:val="0"/>
          <w:color w:val="auto"/>
          <w:sz w:val="28"/>
          <w:szCs w:val="28"/>
          <w:lang w:val="en-US"/>
        </w:rPr>
        <w:t xml:space="preserve">      </w:t>
      </w:r>
      <w:r>
        <w:rPr>
          <w:rFonts w:hint="default" w:ascii="Cambria" w:hAnsi="Cambria"/>
          <w:b w:val="0"/>
          <w:bCs w:val="0"/>
          <w:i/>
          <w:iCs/>
          <w:color w:val="0037FF"/>
          <w:sz w:val="28"/>
          <w:szCs w:val="28"/>
          <w:lang w:val="en-US"/>
        </w:rPr>
        <w:t>{/* 9. Display Selected City */}</w:t>
      </w:r>
    </w:p>
    <w:p w14:paraId="24B9C854">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&lt;h3&gt;Selected City: {city}&lt;/h3&gt;</w:t>
      </w:r>
    </w:p>
    <w:p w14:paraId="1CDF9D04">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&lt;/div&gt;</w:t>
      </w:r>
    </w:p>
    <w:p w14:paraId="40CF8708">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w:t>
      </w:r>
    </w:p>
    <w:p w14:paraId="40C77F92">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w:t>
      </w:r>
    </w:p>
    <w:p w14:paraId="1DBF7380">
      <w:pPr>
        <w:numPr>
          <w:ilvl w:val="0"/>
          <w:numId w:val="0"/>
        </w:numPr>
        <w:ind w:leftChars="0"/>
        <w:rPr>
          <w:rFonts w:hint="default" w:ascii="Cambria" w:hAnsi="Cambria"/>
          <w:b w:val="0"/>
          <w:bCs w:val="0"/>
          <w:color w:val="auto"/>
          <w:sz w:val="28"/>
          <w:szCs w:val="28"/>
          <w:lang w:val="en-US"/>
        </w:rPr>
      </w:pPr>
    </w:p>
    <w:p w14:paraId="7AB9A747">
      <w:pPr>
        <w:numPr>
          <w:ilvl w:val="0"/>
          <w:numId w:val="0"/>
        </w:numPr>
        <w:ind w:leftChars="0"/>
        <w:rPr>
          <w:rFonts w:hint="default" w:ascii="Cambria" w:hAnsi="Cambria"/>
          <w:b w:val="0"/>
          <w:bCs w:val="0"/>
          <w:i/>
          <w:iCs/>
          <w:color w:val="0037FF"/>
          <w:sz w:val="28"/>
          <w:szCs w:val="28"/>
          <w:lang w:val="en-US"/>
        </w:rPr>
      </w:pPr>
      <w:r>
        <w:rPr>
          <w:rFonts w:hint="default" w:ascii="Cambria" w:hAnsi="Cambria"/>
          <w:b w:val="0"/>
          <w:bCs w:val="0"/>
          <w:i/>
          <w:iCs/>
          <w:color w:val="0037FF"/>
          <w:sz w:val="28"/>
          <w:szCs w:val="28"/>
          <w:lang w:val="en-US"/>
        </w:rPr>
        <w:t>// 10. Export App component as default</w:t>
      </w:r>
    </w:p>
    <w:p w14:paraId="25D05174">
      <w:pPr>
        <w:numPr>
          <w:ilvl w:val="0"/>
          <w:numId w:val="0"/>
        </w:numPr>
        <w:ind w:leftChars="0"/>
        <w:rPr>
          <w:rFonts w:hint="default" w:ascii="Cambria" w:hAnsi="Cambria"/>
          <w:b w:val="0"/>
          <w:bCs w:val="0"/>
          <w:color w:val="auto"/>
          <w:sz w:val="28"/>
          <w:szCs w:val="28"/>
          <w:lang w:val="en-US"/>
        </w:rPr>
      </w:pPr>
      <w:r>
        <w:rPr>
          <w:rFonts w:hint="default" w:ascii="Cambria" w:hAnsi="Cambria"/>
          <w:b w:val="0"/>
          <w:bCs w:val="0"/>
          <w:color w:val="auto"/>
          <w:sz w:val="28"/>
          <w:szCs w:val="28"/>
          <w:lang w:val="en-US"/>
        </w:rPr>
        <w:t>export default App;</w:t>
      </w:r>
    </w:p>
    <w:p w14:paraId="11D41363">
      <w:pPr>
        <w:numPr>
          <w:ilvl w:val="0"/>
          <w:numId w:val="0"/>
        </w:numPr>
        <w:ind w:leftChars="0"/>
        <w:rPr>
          <w:rFonts w:hint="default" w:ascii="Cambria" w:hAnsi="Cambria" w:cs="Cambria"/>
          <w:b w:val="0"/>
          <w:bCs w:val="0"/>
          <w:color w:val="auto"/>
          <w:sz w:val="28"/>
          <w:szCs w:val="28"/>
          <w:lang w:val="en-US"/>
        </w:rPr>
      </w:pPr>
    </w:p>
    <w:p w14:paraId="165320A9">
      <w:pPr>
        <w:numPr>
          <w:ilvl w:val="0"/>
          <w:numId w:val="0"/>
        </w:numPr>
        <w:ind w:leftChars="0"/>
        <w:rPr>
          <w:rFonts w:hint="default" w:ascii="Cambria" w:hAnsi="Cambria" w:cs="Cambria"/>
          <w:b w:val="0"/>
          <w:bCs w:val="0"/>
          <w:color w:val="auto"/>
          <w:sz w:val="28"/>
          <w:szCs w:val="28"/>
          <w:u w:val="single"/>
          <w:lang w:val="en-US"/>
        </w:rPr>
      </w:pPr>
      <w:r>
        <w:rPr>
          <w:rFonts w:hint="default" w:ascii="Cambria" w:hAnsi="Cambria" w:cs="Cambria"/>
          <w:b/>
          <w:bCs/>
          <w:color w:val="auto"/>
          <w:sz w:val="28"/>
          <w:szCs w:val="28"/>
          <w:u w:val="single"/>
          <w:lang w:val="en-US"/>
        </w:rPr>
        <w:t>OUTPUT:</w:t>
      </w:r>
    </w:p>
    <w:p w14:paraId="2DFF9AF7">
      <w:pPr>
        <w:numPr>
          <w:ilvl w:val="0"/>
          <w:numId w:val="0"/>
        </w:numPr>
        <w:rPr>
          <w:rFonts w:hint="default" w:ascii="Cambria" w:hAnsi="Cambria" w:cs="Cambria"/>
          <w:b w:val="0"/>
          <w:bCs w:val="0"/>
          <w:color w:val="auto"/>
          <w:sz w:val="28"/>
          <w:szCs w:val="28"/>
          <w:lang w:val="en-US"/>
        </w:rPr>
      </w:pPr>
    </w:p>
    <w:p w14:paraId="69438EA0">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Select </w:t>
      </w:r>
      <w:r>
        <w:rPr>
          <w:rFonts w:hint="default" w:ascii="Cambria" w:hAnsi="Cambria"/>
          <w:b/>
          <w:bCs/>
          <w:color w:val="auto"/>
          <w:sz w:val="28"/>
          <w:szCs w:val="28"/>
          <w:lang w:val="en-US"/>
        </w:rPr>
        <w:t>Male/Female</w:t>
      </w:r>
      <w:r>
        <w:rPr>
          <w:rFonts w:hint="default" w:ascii="Cambria" w:hAnsi="Cambria"/>
          <w:b w:val="0"/>
          <w:bCs w:val="0"/>
          <w:color w:val="auto"/>
          <w:sz w:val="28"/>
          <w:szCs w:val="28"/>
          <w:lang w:val="en-US"/>
        </w:rPr>
        <w:t xml:space="preserve"> → shows selected gender.</w:t>
      </w:r>
    </w:p>
    <w:p w14:paraId="697D33C4">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Choose </w:t>
      </w:r>
      <w:r>
        <w:rPr>
          <w:rFonts w:hint="default" w:ascii="Cambria" w:hAnsi="Cambria"/>
          <w:b/>
          <w:bCs/>
          <w:color w:val="auto"/>
          <w:sz w:val="28"/>
          <w:szCs w:val="28"/>
          <w:lang w:val="en-US"/>
        </w:rPr>
        <w:t>city</w:t>
      </w:r>
      <w:r>
        <w:rPr>
          <w:rFonts w:hint="default" w:ascii="Cambria" w:hAnsi="Cambria"/>
          <w:b w:val="0"/>
          <w:bCs w:val="0"/>
          <w:color w:val="auto"/>
          <w:sz w:val="28"/>
          <w:szCs w:val="28"/>
          <w:lang w:val="en-US"/>
        </w:rPr>
        <w:t xml:space="preserve"> from dropdown → shows selected city.</w:t>
      </w:r>
    </w:p>
    <w:p w14:paraId="0FDE8801">
      <w:pPr>
        <w:numPr>
          <w:ilvl w:val="0"/>
          <w:numId w:val="0"/>
        </w:numPr>
        <w:rPr>
          <w:rFonts w:hint="default" w:ascii="Cambria" w:hAnsi="Cambria"/>
          <w:b w:val="0"/>
          <w:bCs w:val="0"/>
          <w:color w:val="auto"/>
          <w:sz w:val="28"/>
          <w:szCs w:val="28"/>
          <w:lang w:val="en-US"/>
        </w:rPr>
      </w:pPr>
    </w:p>
    <w:p w14:paraId="2612AC70">
      <w:pPr>
        <w:numPr>
          <w:ilvl w:val="0"/>
          <w:numId w:val="0"/>
        </w:numPr>
        <w:rPr>
          <w:rFonts w:hint="default" w:ascii="Cambria" w:hAnsi="Cambria"/>
          <w:b w:val="0"/>
          <w:bCs w:val="0"/>
          <w:color w:val="auto"/>
          <w:sz w:val="28"/>
          <w:szCs w:val="28"/>
          <w:lang w:val="en-US"/>
        </w:rPr>
      </w:pPr>
    </w:p>
    <w:p w14:paraId="28F6EC5B">
      <w:pPr>
        <w:numPr>
          <w:ilvl w:val="0"/>
          <w:numId w:val="11"/>
        </w:numPr>
        <w:ind w:left="0" w:leftChars="0" w:firstLine="0" w:firstLineChars="0"/>
        <w:jc w:val="center"/>
        <w:rPr>
          <w:rFonts w:hint="default" w:ascii="Cambria" w:hAnsi="Cambria"/>
          <w:b/>
          <w:bCs/>
          <w:color w:val="0037FF"/>
          <w:sz w:val="32"/>
          <w:szCs w:val="32"/>
          <w:highlight w:val="yellow"/>
          <w:lang w:val="en-US"/>
        </w:rPr>
      </w:pPr>
      <w:r>
        <w:rPr>
          <w:rFonts w:hint="default" w:ascii="Cambria" w:hAnsi="Cambria"/>
          <w:b/>
          <w:bCs/>
          <w:color w:val="0037FF"/>
          <w:sz w:val="32"/>
          <w:szCs w:val="32"/>
          <w:highlight w:val="yellow"/>
          <w:lang w:val="en-US"/>
        </w:rPr>
        <w:t>Loop in JSX with Map Function :-</w:t>
      </w:r>
    </w:p>
    <w:p w14:paraId="1D7F8FAF">
      <w:pPr>
        <w:numPr>
          <w:ilvl w:val="0"/>
          <w:numId w:val="0"/>
        </w:numPr>
        <w:rPr>
          <w:rFonts w:hint="default" w:ascii="Cambria" w:hAnsi="Cambria"/>
          <w:b/>
          <w:bCs/>
          <w:color w:val="0037FF"/>
          <w:sz w:val="28"/>
          <w:szCs w:val="28"/>
          <w:lang w:val="en-US"/>
        </w:rPr>
      </w:pPr>
    </w:p>
    <w:p w14:paraId="15FDC127">
      <w:pPr>
        <w:numPr>
          <w:ilvl w:val="0"/>
          <w:numId w:val="0"/>
        </w:numPr>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1. What is an Array?</w:t>
      </w:r>
    </w:p>
    <w:p w14:paraId="72F57BA7">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A collection of multiple values stored in a single variable.</w:t>
      </w:r>
    </w:p>
    <w:p w14:paraId="5D803482">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Example:</w:t>
      </w:r>
    </w:p>
    <w:p w14:paraId="0E4CB77D">
      <w:pPr>
        <w:numPr>
          <w:ilvl w:val="0"/>
          <w:numId w:val="0"/>
        </w:numPr>
        <w:rPr>
          <w:rFonts w:hint="default" w:ascii="Cambria" w:hAnsi="Cambria"/>
          <w:b w:val="0"/>
          <w:bCs w:val="0"/>
          <w:color w:val="auto"/>
          <w:sz w:val="28"/>
          <w:szCs w:val="28"/>
          <w:lang w:val="en-US"/>
        </w:rPr>
      </w:pPr>
    </w:p>
    <w:p w14:paraId="03679196">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const fruits = ["Apple", "Banana", "Mango"];</w:t>
      </w:r>
    </w:p>
    <w:p w14:paraId="3C7E285D">
      <w:pPr>
        <w:numPr>
          <w:ilvl w:val="0"/>
          <w:numId w:val="0"/>
        </w:numPr>
        <w:rPr>
          <w:rFonts w:hint="default" w:ascii="Cambria" w:hAnsi="Cambria"/>
          <w:b w:val="0"/>
          <w:bCs w:val="0"/>
          <w:color w:val="auto"/>
          <w:sz w:val="28"/>
          <w:szCs w:val="28"/>
          <w:lang w:val="en-US"/>
        </w:rPr>
      </w:pPr>
    </w:p>
    <w:p w14:paraId="1FEEC469">
      <w:pPr>
        <w:numPr>
          <w:ilvl w:val="0"/>
          <w:numId w:val="0"/>
        </w:numPr>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2. Make an Array :-</w:t>
      </w:r>
    </w:p>
    <w:p w14:paraId="0F53D738">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Let’s create an array of objects:</w:t>
      </w:r>
    </w:p>
    <w:p w14:paraId="76E5AECF">
      <w:pPr>
        <w:numPr>
          <w:ilvl w:val="0"/>
          <w:numId w:val="0"/>
        </w:numPr>
        <w:rPr>
          <w:rFonts w:hint="default" w:ascii="Cambria" w:hAnsi="Cambria"/>
          <w:b w:val="0"/>
          <w:bCs w:val="0"/>
          <w:color w:val="auto"/>
          <w:sz w:val="28"/>
          <w:szCs w:val="28"/>
          <w:lang w:val="en-US"/>
        </w:rPr>
      </w:pPr>
    </w:p>
    <w:p w14:paraId="7CFA7797">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const students = [</w:t>
      </w:r>
    </w:p>
    <w:p w14:paraId="4C909027">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 id: 1, name: "Raj" },</w:t>
      </w:r>
    </w:p>
    <w:p w14:paraId="021C0691">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 id: 2, name: "Simran" },</w:t>
      </w:r>
    </w:p>
    <w:p w14:paraId="7398661C">
      <w:pPr>
        <w:numPr>
          <w:ilvl w:val="0"/>
          <w:numId w:val="0"/>
        </w:numPr>
        <w:rPr>
          <w:rFonts w:hint="default" w:ascii="Cambria" w:hAnsi="Cambria"/>
          <w:b w:val="0"/>
          <w:bCs w:val="0"/>
          <w:i/>
          <w:iCs/>
          <w:color w:val="auto"/>
          <w:sz w:val="28"/>
          <w:szCs w:val="28"/>
          <w:lang w:val="en-US"/>
        </w:rPr>
      </w:pPr>
      <w:r>
        <w:rPr>
          <w:rFonts w:hint="default" w:ascii="Cambria" w:hAnsi="Cambria"/>
          <w:b w:val="0"/>
          <w:bCs w:val="0"/>
          <w:i/>
          <w:iCs/>
          <w:color w:val="auto"/>
          <w:sz w:val="28"/>
          <w:szCs w:val="28"/>
          <w:lang w:val="en-US"/>
        </w:rPr>
        <w:t xml:space="preserve">  { id: 3, name: "Aman" }</w:t>
      </w:r>
    </w:p>
    <w:p w14:paraId="1858CD33">
      <w:pPr>
        <w:numPr>
          <w:ilvl w:val="0"/>
          <w:numId w:val="0"/>
        </w:numPr>
        <w:rPr>
          <w:rFonts w:hint="default" w:ascii="Cambria" w:hAnsi="Cambria"/>
          <w:b w:val="0"/>
          <w:bCs w:val="0"/>
          <w:color w:val="auto"/>
          <w:sz w:val="28"/>
          <w:szCs w:val="28"/>
          <w:lang w:val="en-US"/>
        </w:rPr>
      </w:pPr>
      <w:r>
        <w:rPr>
          <w:rFonts w:hint="default" w:ascii="Cambria" w:hAnsi="Cambria"/>
          <w:b w:val="0"/>
          <w:bCs w:val="0"/>
          <w:i/>
          <w:iCs/>
          <w:color w:val="auto"/>
          <w:sz w:val="28"/>
          <w:szCs w:val="28"/>
          <w:lang w:val="en-US"/>
        </w:rPr>
        <w:t>];</w:t>
      </w:r>
    </w:p>
    <w:p w14:paraId="5992A86B">
      <w:pPr>
        <w:numPr>
          <w:ilvl w:val="0"/>
          <w:numId w:val="0"/>
        </w:numPr>
        <w:rPr>
          <w:rFonts w:hint="default" w:ascii="Cambria" w:hAnsi="Cambria"/>
          <w:b w:val="0"/>
          <w:bCs w:val="0"/>
          <w:color w:val="auto"/>
          <w:sz w:val="28"/>
          <w:szCs w:val="28"/>
          <w:lang w:val="en-US"/>
        </w:rPr>
      </w:pPr>
    </w:p>
    <w:p w14:paraId="65BD3DC5">
      <w:pPr>
        <w:numPr>
          <w:ilvl w:val="0"/>
          <w:numId w:val="0"/>
        </w:numPr>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3. Make a Table in JSX :-</w:t>
      </w:r>
    </w:p>
    <w:p w14:paraId="568F6FA0">
      <w:pPr>
        <w:numPr>
          <w:ilvl w:val="0"/>
          <w:numId w:val="0"/>
        </w:numPr>
        <w:rPr>
          <w:rFonts w:hint="default" w:ascii="Cambria" w:hAnsi="Cambria"/>
          <w:b w:val="0"/>
          <w:bCs w:val="0"/>
          <w:color w:val="0037FF"/>
          <w:sz w:val="28"/>
          <w:szCs w:val="28"/>
          <w:lang w:val="en-US"/>
        </w:rPr>
      </w:pPr>
      <w:r>
        <w:rPr>
          <w:rFonts w:hint="default" w:ascii="Cambria" w:hAnsi="Cambria"/>
          <w:b w:val="0"/>
          <w:bCs w:val="0"/>
          <w:color w:val="0037FF"/>
          <w:sz w:val="28"/>
          <w:szCs w:val="28"/>
          <w:lang w:val="en-US"/>
        </w:rPr>
        <w:t>-Basic table structure:</w:t>
      </w:r>
    </w:p>
    <w:p w14:paraId="053B7A70">
      <w:pPr>
        <w:numPr>
          <w:ilvl w:val="0"/>
          <w:numId w:val="0"/>
        </w:numPr>
        <w:rPr>
          <w:rFonts w:hint="default" w:ascii="Cambria" w:hAnsi="Cambria"/>
          <w:b w:val="0"/>
          <w:bCs w:val="0"/>
          <w:color w:val="0037FF"/>
          <w:sz w:val="28"/>
          <w:szCs w:val="28"/>
          <w:lang w:val="en-US"/>
        </w:rPr>
      </w:pPr>
    </w:p>
    <w:p w14:paraId="127283EF">
      <w:pPr>
        <w:numPr>
          <w:ilvl w:val="0"/>
          <w:numId w:val="0"/>
        </w:numPr>
        <w:rPr>
          <w:rFonts w:hint="default" w:ascii="Cambria" w:hAnsi="Cambria"/>
          <w:b w:val="0"/>
          <w:bCs w:val="0"/>
          <w:color w:val="0037FF"/>
          <w:sz w:val="28"/>
          <w:szCs w:val="28"/>
          <w:lang w:val="en-US"/>
        </w:rPr>
      </w:pPr>
      <w:r>
        <w:rPr>
          <w:rFonts w:hint="default" w:ascii="Cambria" w:hAnsi="Cambria"/>
          <w:b w:val="0"/>
          <w:bCs w:val="0"/>
          <w:color w:val="0037FF"/>
          <w:sz w:val="28"/>
          <w:szCs w:val="28"/>
          <w:lang w:val="en-US"/>
        </w:rPr>
        <w:t>&lt;table&gt;</w:t>
      </w:r>
    </w:p>
    <w:p w14:paraId="7BD8E9F7">
      <w:pPr>
        <w:numPr>
          <w:ilvl w:val="0"/>
          <w:numId w:val="0"/>
        </w:numPr>
        <w:rPr>
          <w:rFonts w:hint="default" w:ascii="Cambria" w:hAnsi="Cambria"/>
          <w:b w:val="0"/>
          <w:bCs w:val="0"/>
          <w:color w:val="0037FF"/>
          <w:sz w:val="28"/>
          <w:szCs w:val="28"/>
          <w:lang w:val="en-US"/>
        </w:rPr>
      </w:pPr>
      <w:r>
        <w:rPr>
          <w:rFonts w:hint="default" w:ascii="Cambria" w:hAnsi="Cambria"/>
          <w:b w:val="0"/>
          <w:bCs w:val="0"/>
          <w:color w:val="0037FF"/>
          <w:sz w:val="28"/>
          <w:szCs w:val="28"/>
          <w:lang w:val="en-US"/>
        </w:rPr>
        <w:t xml:space="preserve">  &lt;thead&gt;</w:t>
      </w:r>
    </w:p>
    <w:p w14:paraId="3943EB88">
      <w:pPr>
        <w:numPr>
          <w:ilvl w:val="0"/>
          <w:numId w:val="0"/>
        </w:numPr>
        <w:rPr>
          <w:rFonts w:hint="default" w:ascii="Cambria" w:hAnsi="Cambria"/>
          <w:b w:val="0"/>
          <w:bCs w:val="0"/>
          <w:color w:val="0037FF"/>
          <w:sz w:val="28"/>
          <w:szCs w:val="28"/>
          <w:lang w:val="en-US"/>
        </w:rPr>
      </w:pPr>
      <w:r>
        <w:rPr>
          <w:rFonts w:hint="default" w:ascii="Cambria" w:hAnsi="Cambria"/>
          <w:b w:val="0"/>
          <w:bCs w:val="0"/>
          <w:color w:val="0037FF"/>
          <w:sz w:val="28"/>
          <w:szCs w:val="28"/>
          <w:lang w:val="en-US"/>
        </w:rPr>
        <w:t xml:space="preserve">    &lt;tr&gt;</w:t>
      </w:r>
    </w:p>
    <w:p w14:paraId="759EAB20">
      <w:pPr>
        <w:numPr>
          <w:ilvl w:val="0"/>
          <w:numId w:val="0"/>
        </w:numPr>
        <w:rPr>
          <w:rFonts w:hint="default" w:ascii="Cambria" w:hAnsi="Cambria"/>
          <w:b w:val="0"/>
          <w:bCs w:val="0"/>
          <w:color w:val="0037FF"/>
          <w:sz w:val="28"/>
          <w:szCs w:val="28"/>
          <w:lang w:val="en-US"/>
        </w:rPr>
      </w:pPr>
      <w:r>
        <w:rPr>
          <w:rFonts w:hint="default" w:ascii="Cambria" w:hAnsi="Cambria"/>
          <w:b w:val="0"/>
          <w:bCs w:val="0"/>
          <w:color w:val="0037FF"/>
          <w:sz w:val="28"/>
          <w:szCs w:val="28"/>
          <w:lang w:val="en-US"/>
        </w:rPr>
        <w:t xml:space="preserve">      &lt;th&gt;ID&lt;/th&gt;</w:t>
      </w:r>
    </w:p>
    <w:p w14:paraId="25811CD8">
      <w:pPr>
        <w:numPr>
          <w:ilvl w:val="0"/>
          <w:numId w:val="0"/>
        </w:numPr>
        <w:rPr>
          <w:rFonts w:hint="default" w:ascii="Cambria" w:hAnsi="Cambria"/>
          <w:b w:val="0"/>
          <w:bCs w:val="0"/>
          <w:color w:val="0037FF"/>
          <w:sz w:val="28"/>
          <w:szCs w:val="28"/>
          <w:lang w:val="en-US"/>
        </w:rPr>
      </w:pPr>
      <w:r>
        <w:rPr>
          <w:rFonts w:hint="default" w:ascii="Cambria" w:hAnsi="Cambria"/>
          <w:b w:val="0"/>
          <w:bCs w:val="0"/>
          <w:color w:val="0037FF"/>
          <w:sz w:val="28"/>
          <w:szCs w:val="28"/>
          <w:lang w:val="en-US"/>
        </w:rPr>
        <w:t xml:space="preserve">      &lt;th&gt;Name&lt;/th&gt;</w:t>
      </w:r>
    </w:p>
    <w:p w14:paraId="601CE20C">
      <w:pPr>
        <w:numPr>
          <w:ilvl w:val="0"/>
          <w:numId w:val="0"/>
        </w:numPr>
        <w:rPr>
          <w:rFonts w:hint="default" w:ascii="Cambria" w:hAnsi="Cambria"/>
          <w:b w:val="0"/>
          <w:bCs w:val="0"/>
          <w:color w:val="0037FF"/>
          <w:sz w:val="28"/>
          <w:szCs w:val="28"/>
          <w:lang w:val="en-US"/>
        </w:rPr>
      </w:pPr>
      <w:r>
        <w:rPr>
          <w:rFonts w:hint="default" w:ascii="Cambria" w:hAnsi="Cambria"/>
          <w:b w:val="0"/>
          <w:bCs w:val="0"/>
          <w:color w:val="0037FF"/>
          <w:sz w:val="28"/>
          <w:szCs w:val="28"/>
          <w:lang w:val="en-US"/>
        </w:rPr>
        <w:t xml:space="preserve">    &lt;/tr&gt;</w:t>
      </w:r>
    </w:p>
    <w:p w14:paraId="73A4AD4C">
      <w:pPr>
        <w:numPr>
          <w:ilvl w:val="0"/>
          <w:numId w:val="0"/>
        </w:numPr>
        <w:rPr>
          <w:rFonts w:hint="default" w:ascii="Cambria" w:hAnsi="Cambria"/>
          <w:b w:val="0"/>
          <w:bCs w:val="0"/>
          <w:color w:val="0037FF"/>
          <w:sz w:val="28"/>
          <w:szCs w:val="28"/>
          <w:lang w:val="en-US"/>
        </w:rPr>
      </w:pPr>
      <w:r>
        <w:rPr>
          <w:rFonts w:hint="default" w:ascii="Cambria" w:hAnsi="Cambria"/>
          <w:b w:val="0"/>
          <w:bCs w:val="0"/>
          <w:color w:val="0037FF"/>
          <w:sz w:val="28"/>
          <w:szCs w:val="28"/>
          <w:lang w:val="en-US"/>
        </w:rPr>
        <w:t xml:space="preserve">  &lt;/thead&gt;</w:t>
      </w:r>
    </w:p>
    <w:p w14:paraId="75F96031">
      <w:pPr>
        <w:numPr>
          <w:ilvl w:val="0"/>
          <w:numId w:val="0"/>
        </w:numPr>
        <w:rPr>
          <w:rFonts w:hint="default" w:ascii="Cambria" w:hAnsi="Cambria"/>
          <w:b w:val="0"/>
          <w:bCs w:val="0"/>
          <w:color w:val="0037FF"/>
          <w:sz w:val="28"/>
          <w:szCs w:val="28"/>
          <w:lang w:val="en-US"/>
        </w:rPr>
      </w:pPr>
    </w:p>
    <w:p w14:paraId="01C95E80">
      <w:pPr>
        <w:numPr>
          <w:ilvl w:val="0"/>
          <w:numId w:val="0"/>
        </w:numPr>
        <w:rPr>
          <w:rFonts w:hint="default" w:ascii="Cambria" w:hAnsi="Cambria"/>
          <w:b/>
          <w:bCs/>
          <w:color w:val="0037FF"/>
          <w:sz w:val="28"/>
          <w:szCs w:val="28"/>
          <w:lang w:val="en-US"/>
        </w:rPr>
      </w:pPr>
      <w:r>
        <w:rPr>
          <w:rFonts w:hint="default" w:ascii="Cambria" w:hAnsi="Cambria"/>
          <w:b w:val="0"/>
          <w:bCs w:val="0"/>
          <w:color w:val="0037FF"/>
          <w:sz w:val="28"/>
          <w:szCs w:val="28"/>
          <w:lang w:val="en-US"/>
        </w:rPr>
        <w:t xml:space="preserve">  &lt;tbody&gt;</w:t>
      </w:r>
    </w:p>
    <w:p w14:paraId="24DAF0C6">
      <w:pPr>
        <w:numPr>
          <w:ilvl w:val="0"/>
          <w:numId w:val="0"/>
        </w:numPr>
        <w:rPr>
          <w:rFonts w:hint="default" w:ascii="Cambria" w:hAnsi="Cambria"/>
          <w:b w:val="0"/>
          <w:bCs w:val="0"/>
          <w:color w:val="0037FF"/>
          <w:sz w:val="28"/>
          <w:szCs w:val="28"/>
          <w:lang w:val="en-US"/>
        </w:rPr>
      </w:pPr>
      <w:r>
        <w:rPr>
          <w:rFonts w:hint="default" w:ascii="Cambria" w:hAnsi="Cambria"/>
          <w:b/>
          <w:bCs/>
          <w:color w:val="0037FF"/>
          <w:sz w:val="28"/>
          <w:szCs w:val="28"/>
          <w:lang w:val="en-US"/>
        </w:rPr>
        <w:t xml:space="preserve">   </w:t>
      </w:r>
      <w:r>
        <w:rPr>
          <w:rFonts w:hint="default" w:ascii="Cambria" w:hAnsi="Cambria"/>
          <w:b w:val="0"/>
          <w:bCs w:val="0"/>
          <w:color w:val="0037FF"/>
          <w:sz w:val="28"/>
          <w:szCs w:val="28"/>
          <w:lang w:val="en-US"/>
        </w:rPr>
        <w:t xml:space="preserve"> {/* Data rows will come here */}</w:t>
      </w:r>
    </w:p>
    <w:p w14:paraId="789231D4">
      <w:pPr>
        <w:numPr>
          <w:ilvl w:val="0"/>
          <w:numId w:val="0"/>
        </w:numPr>
        <w:rPr>
          <w:rFonts w:hint="default" w:ascii="Cambria" w:hAnsi="Cambria"/>
          <w:b w:val="0"/>
          <w:bCs w:val="0"/>
          <w:color w:val="0037FF"/>
          <w:sz w:val="28"/>
          <w:szCs w:val="28"/>
          <w:lang w:val="en-US"/>
        </w:rPr>
      </w:pPr>
      <w:r>
        <w:rPr>
          <w:rFonts w:hint="default" w:ascii="Cambria" w:hAnsi="Cambria"/>
          <w:b/>
          <w:bCs/>
          <w:color w:val="0037FF"/>
          <w:sz w:val="28"/>
          <w:szCs w:val="28"/>
          <w:lang w:val="en-US"/>
        </w:rPr>
        <w:t xml:space="preserve">  </w:t>
      </w:r>
      <w:r>
        <w:rPr>
          <w:rFonts w:hint="default" w:ascii="Cambria" w:hAnsi="Cambria"/>
          <w:b w:val="0"/>
          <w:bCs w:val="0"/>
          <w:color w:val="0037FF"/>
          <w:sz w:val="28"/>
          <w:szCs w:val="28"/>
          <w:lang w:val="en-US"/>
        </w:rPr>
        <w:t>&lt;/tbody&gt;</w:t>
      </w:r>
    </w:p>
    <w:p w14:paraId="70F459D0">
      <w:pPr>
        <w:numPr>
          <w:ilvl w:val="0"/>
          <w:numId w:val="0"/>
        </w:numPr>
        <w:rPr>
          <w:rFonts w:hint="default" w:ascii="Cambria" w:hAnsi="Cambria"/>
          <w:b w:val="0"/>
          <w:bCs w:val="0"/>
          <w:color w:val="0037FF"/>
          <w:sz w:val="28"/>
          <w:szCs w:val="28"/>
          <w:lang w:val="en-US"/>
        </w:rPr>
      </w:pPr>
    </w:p>
    <w:p w14:paraId="17CD02A5">
      <w:pPr>
        <w:numPr>
          <w:ilvl w:val="0"/>
          <w:numId w:val="0"/>
        </w:numPr>
        <w:rPr>
          <w:rFonts w:hint="default" w:ascii="Cambria" w:hAnsi="Cambria"/>
          <w:b w:val="0"/>
          <w:bCs w:val="0"/>
          <w:color w:val="0037FF"/>
          <w:sz w:val="28"/>
          <w:szCs w:val="28"/>
          <w:lang w:val="en-US"/>
        </w:rPr>
      </w:pPr>
      <w:r>
        <w:rPr>
          <w:rFonts w:hint="default" w:ascii="Cambria" w:hAnsi="Cambria"/>
          <w:b w:val="0"/>
          <w:bCs w:val="0"/>
          <w:color w:val="0037FF"/>
          <w:sz w:val="28"/>
          <w:szCs w:val="28"/>
          <w:lang w:val="en-US"/>
        </w:rPr>
        <w:t>&lt;/table&gt;</w:t>
      </w:r>
    </w:p>
    <w:p w14:paraId="32711B81">
      <w:pPr>
        <w:numPr>
          <w:ilvl w:val="0"/>
          <w:numId w:val="0"/>
        </w:numPr>
        <w:rPr>
          <w:rFonts w:hint="default" w:ascii="Cambria" w:hAnsi="Cambria"/>
          <w:b w:val="0"/>
          <w:bCs w:val="0"/>
          <w:color w:val="0037FF"/>
          <w:sz w:val="28"/>
          <w:szCs w:val="28"/>
          <w:lang w:val="en-US"/>
        </w:rPr>
      </w:pPr>
    </w:p>
    <w:p w14:paraId="15F2BEA9">
      <w:pPr>
        <w:numPr>
          <w:ilvl w:val="0"/>
          <w:numId w:val="0"/>
        </w:numPr>
        <w:rPr>
          <w:rFonts w:hint="default" w:ascii="Cambria" w:hAnsi="Cambria"/>
          <w:b w:val="0"/>
          <w:bCs w:val="0"/>
          <w:color w:val="0037FF"/>
          <w:sz w:val="28"/>
          <w:szCs w:val="28"/>
          <w:lang w:val="en-US"/>
        </w:rPr>
      </w:pPr>
    </w:p>
    <w:p w14:paraId="510A71FF">
      <w:pPr>
        <w:numPr>
          <w:ilvl w:val="0"/>
          <w:numId w:val="0"/>
        </w:numPr>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4.Use map() Function for Looping :-</w:t>
      </w:r>
    </w:p>
    <w:p w14:paraId="67A4E749">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map() loops over array items and returns JSX for each.</w:t>
      </w:r>
    </w:p>
    <w:p w14:paraId="4B1CA202">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Example:</w:t>
      </w:r>
    </w:p>
    <w:p w14:paraId="650B969C">
      <w:pPr>
        <w:numPr>
          <w:ilvl w:val="0"/>
          <w:numId w:val="0"/>
        </w:numPr>
        <w:rPr>
          <w:rFonts w:hint="default" w:ascii="Cambria" w:hAnsi="Cambria"/>
          <w:b w:val="0"/>
          <w:bCs w:val="0"/>
          <w:color w:val="auto"/>
          <w:sz w:val="28"/>
          <w:szCs w:val="28"/>
          <w:lang w:val="en-US"/>
        </w:rPr>
      </w:pPr>
    </w:p>
    <w:p w14:paraId="7BB7414C">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&lt;tbody&gt;</w:t>
      </w:r>
    </w:p>
    <w:p w14:paraId="3BD916A1">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{students.map((item) =&gt; (</w:t>
      </w:r>
    </w:p>
    <w:p w14:paraId="24A57225">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&lt;tr key={item.id}&gt;</w:t>
      </w:r>
    </w:p>
    <w:p w14:paraId="0A71020D">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&lt;td&gt;{item.id}&lt;/td&gt;</w:t>
      </w:r>
    </w:p>
    <w:p w14:paraId="4F9AC7B3">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&lt;td&gt;{item.name}&lt;/td&gt;</w:t>
      </w:r>
    </w:p>
    <w:p w14:paraId="00520552">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&lt;/tr&gt;</w:t>
      </w:r>
    </w:p>
    <w:p w14:paraId="7D0C95F0">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w:t>
      </w:r>
    </w:p>
    <w:p w14:paraId="12BC28F3">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&lt;/tbody&gt;</w:t>
      </w:r>
    </w:p>
    <w:p w14:paraId="47E76662">
      <w:pPr>
        <w:numPr>
          <w:ilvl w:val="0"/>
          <w:numId w:val="0"/>
        </w:numPr>
        <w:rPr>
          <w:rFonts w:hint="default" w:ascii="Cambria" w:hAnsi="Cambria"/>
          <w:b w:val="0"/>
          <w:bCs w:val="0"/>
          <w:color w:val="auto"/>
          <w:sz w:val="28"/>
          <w:szCs w:val="28"/>
          <w:lang w:val="en-US"/>
        </w:rPr>
      </w:pPr>
    </w:p>
    <w:p w14:paraId="62248FCE">
      <w:pPr>
        <w:numPr>
          <w:ilvl w:val="0"/>
          <w:numId w:val="0"/>
        </w:numPr>
        <w:rPr>
          <w:rFonts w:hint="default" w:ascii="Cambria" w:hAnsi="Cambria"/>
          <w:b w:val="0"/>
          <w:bCs w:val="0"/>
          <w:color w:val="0037FF"/>
          <w:sz w:val="28"/>
          <w:szCs w:val="28"/>
          <w:lang w:val="en-US"/>
        </w:rPr>
      </w:pPr>
      <w:r>
        <w:rPr>
          <w:rFonts w:hint="default" w:ascii="Cambria" w:hAnsi="Cambria"/>
          <w:b w:val="0"/>
          <w:bCs w:val="0"/>
          <w:color w:val="0037FF"/>
          <w:sz w:val="28"/>
          <w:szCs w:val="28"/>
          <w:lang w:val="en-US"/>
        </w:rPr>
        <w:t>=&gt; key={item.id} is a unique key for React list items.</w:t>
      </w:r>
    </w:p>
    <w:p w14:paraId="118B948B">
      <w:pPr>
        <w:numPr>
          <w:ilvl w:val="0"/>
          <w:numId w:val="0"/>
        </w:numPr>
        <w:rPr>
          <w:rFonts w:hint="default" w:ascii="Cambria" w:hAnsi="Cambria"/>
          <w:b w:val="0"/>
          <w:bCs w:val="0"/>
          <w:color w:val="0037FF"/>
          <w:sz w:val="28"/>
          <w:szCs w:val="28"/>
          <w:lang w:val="en-US"/>
        </w:rPr>
      </w:pPr>
    </w:p>
    <w:p w14:paraId="1F80B2E1">
      <w:pPr>
        <w:numPr>
          <w:ilvl w:val="0"/>
          <w:numId w:val="0"/>
        </w:numPr>
        <w:rPr>
          <w:rFonts w:hint="default" w:ascii="Cambria" w:hAnsi="Cambria"/>
          <w:b w:val="0"/>
          <w:bCs w:val="0"/>
          <w:color w:val="0037FF"/>
          <w:sz w:val="28"/>
          <w:szCs w:val="28"/>
          <w:lang w:val="en-US"/>
        </w:rPr>
      </w:pPr>
    </w:p>
    <w:p w14:paraId="46AB82F0">
      <w:pPr>
        <w:numPr>
          <w:ilvl w:val="0"/>
          <w:numId w:val="0"/>
        </w:numPr>
        <w:jc w:val="center"/>
        <w:rPr>
          <w:rFonts w:hint="default" w:ascii="Cambria" w:hAnsi="Cambria"/>
          <w:b/>
          <w:bCs/>
          <w:color w:val="0037FF"/>
          <w:sz w:val="28"/>
          <w:szCs w:val="28"/>
          <w:lang w:val="en-US"/>
        </w:rPr>
      </w:pPr>
      <w:r>
        <w:rPr>
          <w:rFonts w:hint="default" w:ascii="Cambria" w:hAnsi="Cambria"/>
          <w:b/>
          <w:bCs/>
          <w:color w:val="0037FF"/>
          <w:sz w:val="28"/>
          <w:szCs w:val="28"/>
          <w:u w:val="single"/>
          <w:lang w:val="en-US"/>
        </w:rPr>
        <w:t>Full Example Code:</w:t>
      </w:r>
    </w:p>
    <w:p w14:paraId="1A75E1C1">
      <w:pPr>
        <w:numPr>
          <w:ilvl w:val="0"/>
          <w:numId w:val="0"/>
        </w:numPr>
        <w:jc w:val="center"/>
        <w:rPr>
          <w:rFonts w:hint="default" w:ascii="Cambria" w:hAnsi="Cambria"/>
          <w:b/>
          <w:bCs/>
          <w:color w:val="0037FF"/>
          <w:sz w:val="28"/>
          <w:szCs w:val="28"/>
          <w:lang w:val="en-US"/>
        </w:rPr>
      </w:pPr>
    </w:p>
    <w:p w14:paraId="5A7801A1">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import React from "react";</w:t>
      </w:r>
    </w:p>
    <w:p w14:paraId="10072FAF">
      <w:pPr>
        <w:numPr>
          <w:ilvl w:val="0"/>
          <w:numId w:val="0"/>
        </w:numPr>
        <w:rPr>
          <w:rFonts w:hint="default" w:ascii="Cambria" w:hAnsi="Cambria"/>
          <w:b w:val="0"/>
          <w:bCs w:val="0"/>
          <w:color w:val="auto"/>
          <w:sz w:val="28"/>
          <w:szCs w:val="28"/>
          <w:lang w:val="en-US"/>
        </w:rPr>
      </w:pPr>
    </w:p>
    <w:p w14:paraId="076778E9">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function App() {</w:t>
      </w:r>
    </w:p>
    <w:p w14:paraId="0BC319EC">
      <w:pPr>
        <w:numPr>
          <w:ilvl w:val="0"/>
          <w:numId w:val="0"/>
        </w:numPr>
        <w:rPr>
          <w:rFonts w:hint="default" w:ascii="Cambria" w:hAnsi="Cambria"/>
          <w:b w:val="0"/>
          <w:bCs w:val="0"/>
          <w:i/>
          <w:iCs/>
          <w:color w:val="0037FF"/>
          <w:sz w:val="28"/>
          <w:szCs w:val="28"/>
          <w:lang w:val="en-US"/>
        </w:rPr>
      </w:pPr>
      <w:r>
        <w:rPr>
          <w:rFonts w:hint="default" w:ascii="Cambria" w:hAnsi="Cambria"/>
          <w:b w:val="0"/>
          <w:bCs w:val="0"/>
          <w:color w:val="auto"/>
          <w:sz w:val="28"/>
          <w:szCs w:val="28"/>
          <w:lang w:val="en-US"/>
        </w:rPr>
        <w:t xml:space="preserve">  </w:t>
      </w:r>
      <w:r>
        <w:rPr>
          <w:rFonts w:hint="default" w:ascii="Cambria" w:hAnsi="Cambria"/>
          <w:b w:val="0"/>
          <w:bCs w:val="0"/>
          <w:i/>
          <w:iCs/>
          <w:color w:val="0037FF"/>
          <w:sz w:val="28"/>
          <w:szCs w:val="28"/>
          <w:lang w:val="en-US"/>
        </w:rPr>
        <w:t>//  Array of students</w:t>
      </w:r>
    </w:p>
    <w:p w14:paraId="36BCF426">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const students = [</w:t>
      </w:r>
    </w:p>
    <w:p w14:paraId="32F10698">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 id: 1, name: "Raj" },</w:t>
      </w:r>
    </w:p>
    <w:p w14:paraId="129197B7">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 id: 2, name: "Simran" },</w:t>
      </w:r>
    </w:p>
    <w:p w14:paraId="278656B2">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 id: 3, name: "Aman" }</w:t>
      </w:r>
    </w:p>
    <w:p w14:paraId="0C8F6A3F">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w:t>
      </w:r>
    </w:p>
    <w:p w14:paraId="52F02818">
      <w:pPr>
        <w:numPr>
          <w:ilvl w:val="0"/>
          <w:numId w:val="0"/>
        </w:numPr>
        <w:rPr>
          <w:rFonts w:hint="default" w:ascii="Cambria" w:hAnsi="Cambria"/>
          <w:b w:val="0"/>
          <w:bCs w:val="0"/>
          <w:color w:val="auto"/>
          <w:sz w:val="28"/>
          <w:szCs w:val="28"/>
          <w:lang w:val="en-US"/>
        </w:rPr>
      </w:pPr>
    </w:p>
    <w:p w14:paraId="204832E7">
      <w:pPr>
        <w:numPr>
          <w:ilvl w:val="0"/>
          <w:numId w:val="0"/>
        </w:numPr>
        <w:rPr>
          <w:rFonts w:hint="default" w:ascii="Cambria" w:hAnsi="Cambria"/>
          <w:b w:val="0"/>
          <w:bCs w:val="0"/>
          <w:i/>
          <w:iCs/>
          <w:color w:val="0037FF"/>
          <w:sz w:val="28"/>
          <w:szCs w:val="28"/>
          <w:lang w:val="en-US"/>
        </w:rPr>
      </w:pPr>
      <w:r>
        <w:rPr>
          <w:rFonts w:hint="default" w:ascii="Cambria" w:hAnsi="Cambria"/>
          <w:b w:val="0"/>
          <w:bCs w:val="0"/>
          <w:color w:val="auto"/>
          <w:sz w:val="28"/>
          <w:szCs w:val="28"/>
          <w:lang w:val="en-US"/>
        </w:rPr>
        <w:t xml:space="preserve">  </w:t>
      </w:r>
      <w:r>
        <w:rPr>
          <w:rFonts w:hint="default" w:ascii="Cambria" w:hAnsi="Cambria"/>
          <w:b w:val="0"/>
          <w:bCs w:val="0"/>
          <w:i/>
          <w:iCs/>
          <w:color w:val="0037FF"/>
          <w:sz w:val="28"/>
          <w:szCs w:val="28"/>
          <w:lang w:val="en-US"/>
        </w:rPr>
        <w:t>//  Table and  map() loop</w:t>
      </w:r>
    </w:p>
    <w:p w14:paraId="40E4143E">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return (</w:t>
      </w:r>
    </w:p>
    <w:p w14:paraId="28AF139A">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&lt;div&gt;</w:t>
      </w:r>
    </w:p>
    <w:p w14:paraId="1A0C0038">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&lt;h1&gt;Students List&lt;/h1&gt;</w:t>
      </w:r>
    </w:p>
    <w:p w14:paraId="6006C5A2">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&lt;table border={1}&gt;</w:t>
      </w:r>
    </w:p>
    <w:p w14:paraId="2463AD4C">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&lt;thead&gt;</w:t>
      </w:r>
    </w:p>
    <w:p w14:paraId="3A0B9879">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&lt;tr&gt;</w:t>
      </w:r>
    </w:p>
    <w:p w14:paraId="2426371E">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&lt;th&gt;ID&lt;/th&gt;</w:t>
      </w:r>
    </w:p>
    <w:p w14:paraId="1D0AC01A">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&lt;th&gt;Name&lt;/th&gt;</w:t>
      </w:r>
    </w:p>
    <w:p w14:paraId="72968ACA">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&lt;/tr&gt;</w:t>
      </w:r>
    </w:p>
    <w:p w14:paraId="6329E53D">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&lt;/thead&gt;</w:t>
      </w:r>
    </w:p>
    <w:p w14:paraId="711E560E">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&lt;tbody&gt;</w:t>
      </w:r>
    </w:p>
    <w:p w14:paraId="69AD9C7C">
      <w:pPr>
        <w:numPr>
          <w:ilvl w:val="0"/>
          <w:numId w:val="0"/>
        </w:numPr>
        <w:rPr>
          <w:rFonts w:hint="default" w:ascii="Cambria" w:hAnsi="Cambria"/>
          <w:b w:val="0"/>
          <w:bCs w:val="0"/>
          <w:i/>
          <w:iCs/>
          <w:color w:val="0037FF"/>
          <w:sz w:val="28"/>
          <w:szCs w:val="28"/>
          <w:lang w:val="en-US"/>
        </w:rPr>
      </w:pPr>
      <w:r>
        <w:rPr>
          <w:rFonts w:hint="default" w:ascii="Cambria" w:hAnsi="Cambria"/>
          <w:b w:val="0"/>
          <w:bCs w:val="0"/>
          <w:color w:val="auto"/>
          <w:sz w:val="28"/>
          <w:szCs w:val="28"/>
          <w:lang w:val="en-US"/>
        </w:rPr>
        <w:t xml:space="preserve">         </w:t>
      </w:r>
      <w:r>
        <w:rPr>
          <w:rFonts w:hint="default" w:ascii="Cambria" w:hAnsi="Cambria"/>
          <w:b w:val="0"/>
          <w:bCs w:val="0"/>
          <w:i/>
          <w:iCs/>
          <w:color w:val="0037FF"/>
          <w:sz w:val="28"/>
          <w:szCs w:val="28"/>
          <w:lang w:val="en-US"/>
        </w:rPr>
        <w:t xml:space="preserve"> {/* Loop through students array */}</w:t>
      </w:r>
    </w:p>
    <w:p w14:paraId="34F1C9DB">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{students.map((item) =&gt; (</w:t>
      </w:r>
    </w:p>
    <w:p w14:paraId="6401CB7C">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&lt;tr key={item.id}&gt;</w:t>
      </w:r>
    </w:p>
    <w:p w14:paraId="08936B9A">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&lt;td&gt;{item.id}&lt;/td&gt;</w:t>
      </w:r>
    </w:p>
    <w:p w14:paraId="6E65028A">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&lt;td&gt;{item.name}&lt;/td&gt;</w:t>
      </w:r>
    </w:p>
    <w:p w14:paraId="2A148DCD">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&lt;/tr&gt;</w:t>
      </w:r>
    </w:p>
    <w:p w14:paraId="1384943D">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w:t>
      </w:r>
    </w:p>
    <w:p w14:paraId="3B45A060">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&lt;/tbody&gt;</w:t>
      </w:r>
    </w:p>
    <w:p w14:paraId="0776575C">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&lt;/table&gt;</w:t>
      </w:r>
    </w:p>
    <w:p w14:paraId="4603D41D">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&lt;/div&gt;</w:t>
      </w:r>
    </w:p>
    <w:p w14:paraId="00940C11">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 xml:space="preserve">  );</w:t>
      </w:r>
    </w:p>
    <w:p w14:paraId="58F8ACDC">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w:t>
      </w:r>
    </w:p>
    <w:p w14:paraId="09E1CB71">
      <w:pPr>
        <w:numPr>
          <w:ilvl w:val="0"/>
          <w:numId w:val="0"/>
        </w:numPr>
        <w:rPr>
          <w:rFonts w:hint="default" w:ascii="Cambria" w:hAnsi="Cambria"/>
          <w:b w:val="0"/>
          <w:bCs w:val="0"/>
          <w:color w:val="auto"/>
          <w:sz w:val="28"/>
          <w:szCs w:val="28"/>
          <w:lang w:val="en-US"/>
        </w:rPr>
      </w:pPr>
    </w:p>
    <w:p w14:paraId="78D5CC97">
      <w:pPr>
        <w:numPr>
          <w:ilvl w:val="0"/>
          <w:numId w:val="0"/>
        </w:numPr>
        <w:rPr>
          <w:rFonts w:hint="default" w:ascii="Cambria" w:hAnsi="Cambria"/>
          <w:b w:val="0"/>
          <w:bCs w:val="0"/>
          <w:color w:val="auto"/>
          <w:sz w:val="28"/>
          <w:szCs w:val="28"/>
          <w:lang w:val="en-US"/>
        </w:rPr>
      </w:pPr>
      <w:r>
        <w:rPr>
          <w:rFonts w:hint="default" w:ascii="Cambria" w:hAnsi="Cambria"/>
          <w:b w:val="0"/>
          <w:bCs w:val="0"/>
          <w:color w:val="auto"/>
          <w:sz w:val="28"/>
          <w:szCs w:val="28"/>
          <w:lang w:val="en-US"/>
        </w:rPr>
        <w:t>export default App;</w:t>
      </w:r>
    </w:p>
    <w:p w14:paraId="4A8F1A50">
      <w:pPr>
        <w:numPr>
          <w:ilvl w:val="0"/>
          <w:numId w:val="0"/>
        </w:numPr>
        <w:rPr>
          <w:rFonts w:hint="default" w:ascii="Cambria" w:hAnsi="Cambria"/>
          <w:b w:val="0"/>
          <w:bCs w:val="0"/>
          <w:color w:val="auto"/>
          <w:sz w:val="28"/>
          <w:szCs w:val="28"/>
          <w:u w:val="none"/>
          <w:lang w:val="en-US"/>
        </w:rPr>
      </w:pPr>
    </w:p>
    <w:p w14:paraId="65D5DA73">
      <w:pPr>
        <w:numPr>
          <w:ilvl w:val="0"/>
          <w:numId w:val="0"/>
        </w:numPr>
        <w:rPr>
          <w:rFonts w:hint="default" w:ascii="Cambria" w:hAnsi="Cambria"/>
          <w:b w:val="0"/>
          <w:bCs w:val="0"/>
          <w:color w:val="auto"/>
          <w:sz w:val="28"/>
          <w:szCs w:val="28"/>
          <w:u w:val="single"/>
          <w:lang w:val="en-US"/>
        </w:rPr>
      </w:pPr>
    </w:p>
    <w:p w14:paraId="663B7853">
      <w:pPr>
        <w:numPr>
          <w:ilvl w:val="0"/>
          <w:numId w:val="0"/>
        </w:numPr>
        <w:rPr>
          <w:rFonts w:hint="default" w:ascii="Cambria" w:hAnsi="Cambria"/>
          <w:b/>
          <w:bCs/>
          <w:color w:val="auto"/>
          <w:sz w:val="28"/>
          <w:szCs w:val="28"/>
          <w:u w:val="single"/>
          <w:lang w:val="en-US"/>
        </w:rPr>
      </w:pPr>
      <w:r>
        <w:rPr>
          <w:rFonts w:hint="default" w:ascii="Cambria" w:hAnsi="Cambria"/>
          <w:b/>
          <w:bCs/>
          <w:color w:val="auto"/>
          <w:sz w:val="28"/>
          <w:szCs w:val="28"/>
          <w:u w:val="single"/>
          <w:lang w:val="en-US"/>
        </w:rPr>
        <w:t>OUTPUT:</w:t>
      </w:r>
    </w:p>
    <w:p w14:paraId="5E948CE5">
      <w:pPr>
        <w:numPr>
          <w:ilvl w:val="0"/>
          <w:numId w:val="0"/>
        </w:numPr>
      </w:pPr>
      <w:r>
        <w:drawing>
          <wp:inline distT="0" distB="0" distL="114300" distR="114300">
            <wp:extent cx="2065655" cy="1524635"/>
            <wp:effectExtent l="0" t="0" r="6985" b="146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2065655" cy="1524635"/>
                    </a:xfrm>
                    <a:prstGeom prst="rect">
                      <a:avLst/>
                    </a:prstGeom>
                    <a:noFill/>
                    <a:ln>
                      <a:noFill/>
                    </a:ln>
                  </pic:spPr>
                </pic:pic>
              </a:graphicData>
            </a:graphic>
          </wp:inline>
        </w:drawing>
      </w:r>
    </w:p>
    <w:p w14:paraId="65902621">
      <w:pPr>
        <w:numPr>
          <w:ilvl w:val="0"/>
          <w:numId w:val="0"/>
        </w:numPr>
      </w:pPr>
    </w:p>
    <w:p w14:paraId="6DAA72A4">
      <w:pPr>
        <w:numPr>
          <w:ilvl w:val="0"/>
          <w:numId w:val="0"/>
        </w:numPr>
      </w:pPr>
    </w:p>
    <w:p w14:paraId="3FB733DD">
      <w:pPr>
        <w:numPr>
          <w:ilvl w:val="0"/>
          <w:numId w:val="0"/>
        </w:numPr>
      </w:pPr>
    </w:p>
    <w:p w14:paraId="324C8078">
      <w:pPr>
        <w:numPr>
          <w:ilvl w:val="0"/>
          <w:numId w:val="11"/>
        </w:numPr>
        <w:ind w:left="0" w:leftChars="0" w:firstLine="0" w:firstLineChars="0"/>
        <w:jc w:val="center"/>
        <w:rPr>
          <w:rFonts w:hint="default"/>
          <w:b/>
          <w:bCs/>
          <w:color w:val="0037FF"/>
          <w:sz w:val="28"/>
          <w:szCs w:val="28"/>
          <w:highlight w:val="yellow"/>
          <w:lang w:val="en-US"/>
        </w:rPr>
      </w:pPr>
      <w:r>
        <w:rPr>
          <w:rFonts w:hint="default" w:ascii="Cambria" w:hAnsi="Cambria" w:cs="Cambria"/>
          <w:b/>
          <w:bCs/>
          <w:color w:val="0037FF"/>
          <w:sz w:val="32"/>
          <w:szCs w:val="32"/>
          <w:highlight w:val="yellow"/>
          <w:lang w:val="en-US"/>
        </w:rPr>
        <w:t>Reuse Component :-</w:t>
      </w:r>
    </w:p>
    <w:p w14:paraId="7D3831F5">
      <w:pPr>
        <w:numPr>
          <w:ilvl w:val="0"/>
          <w:numId w:val="0"/>
        </w:numPr>
        <w:rPr>
          <w:rFonts w:hint="default" w:ascii="Cambria" w:hAnsi="Cambria" w:cs="Cambria"/>
          <w:sz w:val="28"/>
          <w:szCs w:val="28"/>
          <w:lang w:val="en-US"/>
        </w:rPr>
      </w:pPr>
    </w:p>
    <w:p w14:paraId="5AE86469">
      <w:pPr>
        <w:numPr>
          <w:ilvl w:val="0"/>
          <w:numId w:val="0"/>
        </w:numPr>
        <w:rPr>
          <w:rFonts w:hint="default" w:ascii="Cambria" w:hAnsi="Cambria"/>
          <w:sz w:val="28"/>
          <w:szCs w:val="28"/>
          <w:lang w:val="en-US"/>
        </w:rPr>
      </w:pPr>
      <w:r>
        <w:rPr>
          <w:rFonts w:hint="default" w:ascii="Cambria" w:hAnsi="Cambria"/>
          <w:color w:val="0037FF"/>
          <w:sz w:val="28"/>
          <w:szCs w:val="28"/>
          <w:lang w:val="en-US"/>
        </w:rPr>
        <w:t>Make the</w:t>
      </w:r>
      <w:r>
        <w:rPr>
          <w:rFonts w:hint="default" w:ascii="Cambria" w:hAnsi="Cambria"/>
          <w:sz w:val="28"/>
          <w:szCs w:val="28"/>
          <w:lang w:val="en-US"/>
        </w:rPr>
        <w:t xml:space="preserve"> </w:t>
      </w:r>
      <w:r>
        <w:rPr>
          <w:rFonts w:hint="default" w:ascii="Cambria" w:hAnsi="Cambria"/>
          <w:b/>
          <w:bCs/>
          <w:sz w:val="28"/>
          <w:szCs w:val="28"/>
          <w:u w:val="single"/>
          <w:lang w:val="en-US"/>
        </w:rPr>
        <w:t>Student.jsx</w:t>
      </w:r>
      <w:r>
        <w:rPr>
          <w:rFonts w:hint="default" w:ascii="Cambria" w:hAnsi="Cambria"/>
          <w:sz w:val="28"/>
          <w:szCs w:val="28"/>
          <w:lang w:val="en-US"/>
        </w:rPr>
        <w:t xml:space="preserve"> </w:t>
      </w:r>
      <w:r>
        <w:rPr>
          <w:rFonts w:hint="default" w:ascii="Cambria" w:hAnsi="Cambria"/>
          <w:color w:val="0037FF"/>
          <w:sz w:val="28"/>
          <w:szCs w:val="28"/>
          <w:lang w:val="en-US"/>
        </w:rPr>
        <w:t>Component (as a Table Row)</w:t>
      </w:r>
    </w:p>
    <w:p w14:paraId="190A66B5">
      <w:pPr>
        <w:numPr>
          <w:ilvl w:val="0"/>
          <w:numId w:val="0"/>
        </w:numPr>
        <w:rPr>
          <w:rFonts w:hint="default" w:ascii="Cambria" w:hAnsi="Cambria"/>
          <w:sz w:val="28"/>
          <w:szCs w:val="28"/>
          <w:lang w:val="en-US"/>
        </w:rPr>
      </w:pPr>
    </w:p>
    <w:p w14:paraId="7ACB30FA">
      <w:pPr>
        <w:numPr>
          <w:ilvl w:val="0"/>
          <w:numId w:val="0"/>
        </w:numPr>
        <w:rPr>
          <w:rFonts w:hint="default" w:ascii="Cambria" w:hAnsi="Cambria"/>
          <w:b/>
          <w:bCs/>
          <w:sz w:val="28"/>
          <w:szCs w:val="28"/>
          <w:lang w:val="en-US"/>
        </w:rPr>
      </w:pPr>
      <w:r>
        <w:rPr>
          <w:rFonts w:hint="default" w:ascii="Cambria" w:hAnsi="Cambria"/>
          <w:b/>
          <w:bCs/>
          <w:sz w:val="28"/>
          <w:szCs w:val="28"/>
          <w:lang w:val="en-US"/>
        </w:rPr>
        <w:t>Student.jsx :-</w:t>
      </w:r>
    </w:p>
    <w:p w14:paraId="3541826E">
      <w:pPr>
        <w:numPr>
          <w:ilvl w:val="0"/>
          <w:numId w:val="0"/>
        </w:numPr>
        <w:rPr>
          <w:rFonts w:hint="default" w:ascii="Cambria" w:hAnsi="Cambria"/>
          <w:b/>
          <w:bCs/>
          <w:sz w:val="28"/>
          <w:szCs w:val="28"/>
          <w:lang w:val="en-US"/>
        </w:rPr>
      </w:pPr>
    </w:p>
    <w:p w14:paraId="1966AFE8">
      <w:pPr>
        <w:numPr>
          <w:ilvl w:val="0"/>
          <w:numId w:val="0"/>
        </w:numPr>
        <w:rPr>
          <w:rFonts w:hint="default" w:ascii="Cambria" w:hAnsi="Cambria"/>
          <w:i/>
          <w:iCs/>
          <w:sz w:val="28"/>
          <w:szCs w:val="28"/>
          <w:lang w:val="en-US"/>
        </w:rPr>
      </w:pPr>
      <w:r>
        <w:rPr>
          <w:rFonts w:hint="default" w:ascii="Cambria" w:hAnsi="Cambria"/>
          <w:i/>
          <w:iCs/>
          <w:sz w:val="28"/>
          <w:szCs w:val="28"/>
          <w:lang w:val="en-US"/>
        </w:rPr>
        <w:t>function Student(props) {</w:t>
      </w:r>
    </w:p>
    <w:p w14:paraId="6485BB6C">
      <w:pPr>
        <w:numPr>
          <w:ilvl w:val="0"/>
          <w:numId w:val="0"/>
        </w:numPr>
        <w:rPr>
          <w:rFonts w:hint="default" w:ascii="Cambria" w:hAnsi="Cambria"/>
          <w:i/>
          <w:iCs/>
          <w:sz w:val="28"/>
          <w:szCs w:val="28"/>
          <w:lang w:val="en-US"/>
        </w:rPr>
      </w:pPr>
      <w:r>
        <w:rPr>
          <w:rFonts w:hint="default" w:ascii="Cambria" w:hAnsi="Cambria"/>
          <w:i/>
          <w:iCs/>
          <w:sz w:val="28"/>
          <w:szCs w:val="28"/>
          <w:lang w:val="en-US"/>
        </w:rPr>
        <w:t xml:space="preserve">  return (</w:t>
      </w:r>
    </w:p>
    <w:p w14:paraId="6286381D">
      <w:pPr>
        <w:numPr>
          <w:ilvl w:val="0"/>
          <w:numId w:val="0"/>
        </w:numPr>
        <w:rPr>
          <w:rFonts w:hint="default" w:ascii="Cambria" w:hAnsi="Cambria"/>
          <w:i/>
          <w:iCs/>
          <w:sz w:val="28"/>
          <w:szCs w:val="28"/>
          <w:lang w:val="en-US"/>
        </w:rPr>
      </w:pPr>
      <w:r>
        <w:rPr>
          <w:rFonts w:hint="default" w:ascii="Cambria" w:hAnsi="Cambria"/>
          <w:i/>
          <w:iCs/>
          <w:sz w:val="28"/>
          <w:szCs w:val="28"/>
          <w:lang w:val="en-US"/>
        </w:rPr>
        <w:t xml:space="preserve">    &lt;tr&gt;</w:t>
      </w:r>
    </w:p>
    <w:p w14:paraId="2A864B4C">
      <w:pPr>
        <w:numPr>
          <w:ilvl w:val="0"/>
          <w:numId w:val="0"/>
        </w:numPr>
        <w:rPr>
          <w:rFonts w:hint="default" w:ascii="Cambria" w:hAnsi="Cambria"/>
          <w:i/>
          <w:iCs/>
          <w:sz w:val="28"/>
          <w:szCs w:val="28"/>
          <w:lang w:val="en-US"/>
        </w:rPr>
      </w:pPr>
      <w:r>
        <w:rPr>
          <w:rFonts w:hint="default" w:ascii="Cambria" w:hAnsi="Cambria"/>
          <w:i/>
          <w:iCs/>
          <w:sz w:val="28"/>
          <w:szCs w:val="28"/>
          <w:lang w:val="en-US"/>
        </w:rPr>
        <w:t xml:space="preserve">      &lt;td&gt;{props.id}&lt;/td&gt;</w:t>
      </w:r>
    </w:p>
    <w:p w14:paraId="36AFD654">
      <w:pPr>
        <w:numPr>
          <w:ilvl w:val="0"/>
          <w:numId w:val="0"/>
        </w:numPr>
        <w:rPr>
          <w:rFonts w:hint="default" w:ascii="Cambria" w:hAnsi="Cambria"/>
          <w:i/>
          <w:iCs/>
          <w:sz w:val="28"/>
          <w:szCs w:val="28"/>
          <w:lang w:val="en-US"/>
        </w:rPr>
      </w:pPr>
      <w:r>
        <w:rPr>
          <w:rFonts w:hint="default" w:ascii="Cambria" w:hAnsi="Cambria"/>
          <w:i/>
          <w:iCs/>
          <w:sz w:val="28"/>
          <w:szCs w:val="28"/>
          <w:lang w:val="en-US"/>
        </w:rPr>
        <w:t xml:space="preserve">      &lt;td&gt;{props.name}&lt;/td&gt;</w:t>
      </w:r>
    </w:p>
    <w:p w14:paraId="40FDDB08">
      <w:pPr>
        <w:numPr>
          <w:ilvl w:val="0"/>
          <w:numId w:val="0"/>
        </w:numPr>
        <w:rPr>
          <w:rFonts w:hint="default" w:ascii="Cambria" w:hAnsi="Cambria"/>
          <w:i/>
          <w:iCs/>
          <w:sz w:val="28"/>
          <w:szCs w:val="28"/>
          <w:lang w:val="en-US"/>
        </w:rPr>
      </w:pPr>
      <w:r>
        <w:rPr>
          <w:rFonts w:hint="default" w:ascii="Cambria" w:hAnsi="Cambria"/>
          <w:i/>
          <w:iCs/>
          <w:sz w:val="28"/>
          <w:szCs w:val="28"/>
          <w:lang w:val="en-US"/>
        </w:rPr>
        <w:t xml:space="preserve">      &lt;td&gt;{props.city}&lt;/td&gt;</w:t>
      </w:r>
    </w:p>
    <w:p w14:paraId="6662B228">
      <w:pPr>
        <w:numPr>
          <w:ilvl w:val="0"/>
          <w:numId w:val="0"/>
        </w:numPr>
        <w:rPr>
          <w:rFonts w:hint="default" w:ascii="Cambria" w:hAnsi="Cambria"/>
          <w:i/>
          <w:iCs/>
          <w:sz w:val="28"/>
          <w:szCs w:val="28"/>
          <w:lang w:val="en-US"/>
        </w:rPr>
      </w:pPr>
      <w:r>
        <w:rPr>
          <w:rFonts w:hint="default" w:ascii="Cambria" w:hAnsi="Cambria"/>
          <w:i/>
          <w:iCs/>
          <w:sz w:val="28"/>
          <w:szCs w:val="28"/>
          <w:lang w:val="en-US"/>
        </w:rPr>
        <w:t xml:space="preserve">    &lt;/tr&gt;</w:t>
      </w:r>
    </w:p>
    <w:p w14:paraId="7DA8EBD2">
      <w:pPr>
        <w:numPr>
          <w:ilvl w:val="0"/>
          <w:numId w:val="0"/>
        </w:numPr>
        <w:rPr>
          <w:rFonts w:hint="default" w:ascii="Cambria" w:hAnsi="Cambria"/>
          <w:i/>
          <w:iCs/>
          <w:sz w:val="28"/>
          <w:szCs w:val="28"/>
          <w:lang w:val="en-US"/>
        </w:rPr>
      </w:pPr>
      <w:r>
        <w:rPr>
          <w:rFonts w:hint="default" w:ascii="Cambria" w:hAnsi="Cambria"/>
          <w:i/>
          <w:iCs/>
          <w:sz w:val="28"/>
          <w:szCs w:val="28"/>
          <w:lang w:val="en-US"/>
        </w:rPr>
        <w:t xml:space="preserve">  );</w:t>
      </w:r>
    </w:p>
    <w:p w14:paraId="6D15371C">
      <w:pPr>
        <w:numPr>
          <w:ilvl w:val="0"/>
          <w:numId w:val="0"/>
        </w:numPr>
        <w:rPr>
          <w:rFonts w:hint="default" w:ascii="Cambria" w:hAnsi="Cambria"/>
          <w:i/>
          <w:iCs/>
          <w:sz w:val="28"/>
          <w:szCs w:val="28"/>
          <w:lang w:val="en-US"/>
        </w:rPr>
      </w:pPr>
      <w:r>
        <w:rPr>
          <w:rFonts w:hint="default" w:ascii="Cambria" w:hAnsi="Cambria"/>
          <w:i/>
          <w:iCs/>
          <w:sz w:val="28"/>
          <w:szCs w:val="28"/>
          <w:lang w:val="en-US"/>
        </w:rPr>
        <w:t>}</w:t>
      </w:r>
    </w:p>
    <w:p w14:paraId="59C3E4F4">
      <w:pPr>
        <w:numPr>
          <w:ilvl w:val="0"/>
          <w:numId w:val="0"/>
        </w:numPr>
        <w:rPr>
          <w:rFonts w:hint="default" w:ascii="Cambria" w:hAnsi="Cambria"/>
          <w:i/>
          <w:iCs/>
          <w:sz w:val="28"/>
          <w:szCs w:val="28"/>
          <w:lang w:val="en-US"/>
        </w:rPr>
      </w:pPr>
    </w:p>
    <w:p w14:paraId="7B746B25">
      <w:pPr>
        <w:numPr>
          <w:ilvl w:val="0"/>
          <w:numId w:val="0"/>
        </w:numPr>
        <w:rPr>
          <w:rFonts w:hint="default" w:ascii="Cambria" w:hAnsi="Cambria"/>
          <w:i/>
          <w:iCs/>
          <w:sz w:val="28"/>
          <w:szCs w:val="28"/>
          <w:lang w:val="en-US"/>
        </w:rPr>
      </w:pPr>
      <w:r>
        <w:rPr>
          <w:rFonts w:hint="default" w:ascii="Cambria" w:hAnsi="Cambria"/>
          <w:i/>
          <w:iCs/>
          <w:sz w:val="28"/>
          <w:szCs w:val="28"/>
          <w:lang w:val="en-US"/>
        </w:rPr>
        <w:t>export default Student;</w:t>
      </w:r>
    </w:p>
    <w:p w14:paraId="59F36DD3">
      <w:pPr>
        <w:numPr>
          <w:ilvl w:val="0"/>
          <w:numId w:val="0"/>
        </w:numPr>
        <w:pBdr>
          <w:bottom w:val="single" w:color="auto" w:sz="4" w:space="0"/>
        </w:pBdr>
        <w:rPr>
          <w:rFonts w:hint="default" w:ascii="Cambria" w:hAnsi="Cambria"/>
          <w:i/>
          <w:iCs/>
          <w:sz w:val="28"/>
          <w:szCs w:val="28"/>
          <w:lang w:val="en-US"/>
        </w:rPr>
      </w:pPr>
    </w:p>
    <w:p w14:paraId="64BEC3BD">
      <w:pPr>
        <w:numPr>
          <w:ilvl w:val="0"/>
          <w:numId w:val="0"/>
        </w:numPr>
        <w:rPr>
          <w:rFonts w:hint="default" w:ascii="Cambria" w:hAnsi="Cambria"/>
          <w:i w:val="0"/>
          <w:iCs w:val="0"/>
          <w:sz w:val="28"/>
          <w:szCs w:val="28"/>
          <w:lang w:val="en-US"/>
        </w:rPr>
      </w:pPr>
    </w:p>
    <w:p w14:paraId="3E04E119">
      <w:pPr>
        <w:numPr>
          <w:ilvl w:val="0"/>
          <w:numId w:val="0"/>
        </w:numPr>
        <w:rPr>
          <w:rFonts w:hint="default" w:ascii="Cambria" w:hAnsi="Cambria"/>
          <w:i w:val="0"/>
          <w:iCs w:val="0"/>
          <w:color w:val="0037FF"/>
          <w:sz w:val="28"/>
          <w:szCs w:val="28"/>
          <w:lang w:val="en-US"/>
        </w:rPr>
      </w:pPr>
    </w:p>
    <w:p w14:paraId="4493A780">
      <w:pPr>
        <w:numPr>
          <w:ilvl w:val="0"/>
          <w:numId w:val="0"/>
        </w:numPr>
        <w:rPr>
          <w:rFonts w:hint="default" w:ascii="Cambria" w:hAnsi="Cambria"/>
          <w:i w:val="0"/>
          <w:iCs w:val="0"/>
          <w:color w:val="0037FF"/>
          <w:sz w:val="28"/>
          <w:szCs w:val="28"/>
          <w:lang w:val="en-US"/>
        </w:rPr>
      </w:pPr>
      <w:r>
        <w:rPr>
          <w:rFonts w:hint="default" w:ascii="Cambria" w:hAnsi="Cambria"/>
          <w:i w:val="0"/>
          <w:iCs w:val="0"/>
          <w:color w:val="0037FF"/>
          <w:sz w:val="28"/>
          <w:szCs w:val="28"/>
          <w:lang w:val="en-US"/>
        </w:rPr>
        <w:t>Use</w:t>
      </w:r>
      <w:r>
        <w:rPr>
          <w:rFonts w:hint="default" w:ascii="Cambria" w:hAnsi="Cambria"/>
          <w:i w:val="0"/>
          <w:iCs w:val="0"/>
          <w:sz w:val="28"/>
          <w:szCs w:val="28"/>
          <w:lang w:val="en-US"/>
        </w:rPr>
        <w:t xml:space="preserve"> </w:t>
      </w:r>
      <w:r>
        <w:rPr>
          <w:rFonts w:hint="default" w:ascii="Cambria" w:hAnsi="Cambria"/>
          <w:b/>
          <w:bCs/>
          <w:i w:val="0"/>
          <w:iCs w:val="0"/>
          <w:sz w:val="28"/>
          <w:szCs w:val="28"/>
          <w:lang w:val="en-US"/>
        </w:rPr>
        <w:t>map()</w:t>
      </w:r>
      <w:r>
        <w:rPr>
          <w:rFonts w:hint="default" w:ascii="Cambria" w:hAnsi="Cambria"/>
          <w:i w:val="0"/>
          <w:iCs w:val="0"/>
          <w:sz w:val="28"/>
          <w:szCs w:val="28"/>
          <w:lang w:val="en-US"/>
        </w:rPr>
        <w:t xml:space="preserve"> </w:t>
      </w:r>
      <w:r>
        <w:rPr>
          <w:rFonts w:hint="default" w:ascii="Cambria" w:hAnsi="Cambria"/>
          <w:i w:val="0"/>
          <w:iCs w:val="0"/>
          <w:color w:val="0037FF"/>
          <w:sz w:val="28"/>
          <w:szCs w:val="28"/>
          <w:lang w:val="en-US"/>
        </w:rPr>
        <w:t>in</w:t>
      </w:r>
      <w:r>
        <w:rPr>
          <w:rFonts w:hint="default" w:ascii="Cambria" w:hAnsi="Cambria"/>
          <w:i w:val="0"/>
          <w:iCs w:val="0"/>
          <w:sz w:val="28"/>
          <w:szCs w:val="28"/>
          <w:lang w:val="en-US"/>
        </w:rPr>
        <w:t xml:space="preserve"> </w:t>
      </w:r>
      <w:r>
        <w:rPr>
          <w:rFonts w:hint="default" w:ascii="Cambria" w:hAnsi="Cambria"/>
          <w:b/>
          <w:bCs/>
          <w:i w:val="0"/>
          <w:iCs w:val="0"/>
          <w:sz w:val="28"/>
          <w:szCs w:val="28"/>
          <w:lang w:val="en-US"/>
        </w:rPr>
        <w:t>App.jsx</w:t>
      </w:r>
      <w:r>
        <w:rPr>
          <w:rFonts w:hint="default" w:ascii="Cambria" w:hAnsi="Cambria"/>
          <w:i w:val="0"/>
          <w:iCs w:val="0"/>
          <w:sz w:val="28"/>
          <w:szCs w:val="28"/>
          <w:lang w:val="en-US"/>
        </w:rPr>
        <w:t xml:space="preserve"> </w:t>
      </w:r>
      <w:r>
        <w:rPr>
          <w:rFonts w:hint="default" w:ascii="Cambria" w:hAnsi="Cambria"/>
          <w:i w:val="0"/>
          <w:iCs w:val="0"/>
          <w:color w:val="0037FF"/>
          <w:sz w:val="28"/>
          <w:szCs w:val="28"/>
          <w:lang w:val="en-US"/>
        </w:rPr>
        <w:t>to Render Table Rows</w:t>
      </w:r>
    </w:p>
    <w:p w14:paraId="45C41B11">
      <w:pPr>
        <w:numPr>
          <w:ilvl w:val="0"/>
          <w:numId w:val="0"/>
        </w:numPr>
        <w:rPr>
          <w:rFonts w:hint="default" w:ascii="Cambria" w:hAnsi="Cambria"/>
          <w:i w:val="0"/>
          <w:iCs w:val="0"/>
          <w:color w:val="0037FF"/>
          <w:sz w:val="28"/>
          <w:szCs w:val="28"/>
          <w:u w:val="single"/>
          <w:lang w:val="en-US"/>
        </w:rPr>
      </w:pPr>
    </w:p>
    <w:p w14:paraId="1CC77675">
      <w:pPr>
        <w:numPr>
          <w:ilvl w:val="0"/>
          <w:numId w:val="0"/>
        </w:numPr>
        <w:rPr>
          <w:rFonts w:hint="default" w:ascii="Cambria" w:hAnsi="Cambria"/>
          <w:i w:val="0"/>
          <w:iCs w:val="0"/>
          <w:sz w:val="28"/>
          <w:szCs w:val="28"/>
          <w:lang w:val="en-US"/>
        </w:rPr>
      </w:pPr>
      <w:r>
        <w:rPr>
          <w:rFonts w:hint="default" w:ascii="Cambria" w:hAnsi="Cambria"/>
          <w:b/>
          <w:bCs/>
          <w:i w:val="0"/>
          <w:iCs w:val="0"/>
          <w:color w:val="auto"/>
          <w:sz w:val="28"/>
          <w:szCs w:val="28"/>
          <w:u w:val="single"/>
          <w:lang w:val="en-US"/>
        </w:rPr>
        <w:t>App.jsx :-</w:t>
      </w:r>
    </w:p>
    <w:p w14:paraId="4FE8E0CE">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import Student from "./Student";</w:t>
      </w:r>
    </w:p>
    <w:p w14:paraId="35AF8F87">
      <w:pPr>
        <w:numPr>
          <w:ilvl w:val="0"/>
          <w:numId w:val="0"/>
        </w:numPr>
        <w:rPr>
          <w:rFonts w:hint="default" w:ascii="Cambria" w:hAnsi="Cambria"/>
          <w:i w:val="0"/>
          <w:iCs w:val="0"/>
          <w:sz w:val="28"/>
          <w:szCs w:val="28"/>
          <w:lang w:val="en-US"/>
        </w:rPr>
      </w:pPr>
    </w:p>
    <w:p w14:paraId="7EFA51C5">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function App() {</w:t>
      </w:r>
    </w:p>
    <w:p w14:paraId="120B0E83">
      <w:pPr>
        <w:numPr>
          <w:ilvl w:val="0"/>
          <w:numId w:val="0"/>
        </w:numPr>
        <w:rPr>
          <w:rFonts w:hint="default" w:ascii="Cambria" w:hAnsi="Cambria"/>
          <w:i/>
          <w:iCs/>
          <w:color w:val="0037FF"/>
          <w:sz w:val="28"/>
          <w:szCs w:val="28"/>
          <w:lang w:val="en-US"/>
        </w:rPr>
      </w:pPr>
      <w:r>
        <w:rPr>
          <w:rFonts w:hint="default" w:ascii="Cambria" w:hAnsi="Cambria"/>
          <w:i w:val="0"/>
          <w:iCs w:val="0"/>
          <w:sz w:val="28"/>
          <w:szCs w:val="28"/>
          <w:lang w:val="en-US"/>
        </w:rPr>
        <w:t xml:space="preserve">  </w:t>
      </w:r>
      <w:r>
        <w:rPr>
          <w:rFonts w:hint="default" w:ascii="Cambria" w:hAnsi="Cambria"/>
          <w:i/>
          <w:iCs/>
          <w:color w:val="0037FF"/>
          <w:sz w:val="28"/>
          <w:szCs w:val="28"/>
          <w:lang w:val="en-US"/>
        </w:rPr>
        <w:t>//1. Array of student objects</w:t>
      </w:r>
    </w:p>
    <w:p w14:paraId="1EE019B1">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const students = [</w:t>
      </w:r>
    </w:p>
    <w:p w14:paraId="701D9C25">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 id: 1, name: "Raj", city: "Delhi" },</w:t>
      </w:r>
    </w:p>
    <w:p w14:paraId="144326AD">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 id: 2, name: "Simran", city: "Noida" },</w:t>
      </w:r>
    </w:p>
    <w:p w14:paraId="5DE0033A">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 id: 3, name: "Aman", city: "Bharuch" },</w:t>
      </w:r>
    </w:p>
    <w:p w14:paraId="15B78B9B">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w:t>
      </w:r>
    </w:p>
    <w:p w14:paraId="7A8829BB">
      <w:pPr>
        <w:numPr>
          <w:ilvl w:val="0"/>
          <w:numId w:val="0"/>
        </w:numPr>
        <w:rPr>
          <w:rFonts w:hint="default" w:ascii="Cambria" w:hAnsi="Cambria"/>
          <w:i w:val="0"/>
          <w:iCs w:val="0"/>
          <w:sz w:val="28"/>
          <w:szCs w:val="28"/>
          <w:lang w:val="en-US"/>
        </w:rPr>
      </w:pPr>
    </w:p>
    <w:p w14:paraId="5C7387F2">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return (</w:t>
      </w:r>
    </w:p>
    <w:p w14:paraId="31798D7C">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&lt;div&gt;</w:t>
      </w:r>
    </w:p>
    <w:p w14:paraId="3F9ABFF3">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&lt;h1&gt;Student List  (in Table)&lt;/h1&gt;</w:t>
      </w:r>
    </w:p>
    <w:p w14:paraId="35C7996C">
      <w:pPr>
        <w:numPr>
          <w:ilvl w:val="0"/>
          <w:numId w:val="0"/>
        </w:numPr>
        <w:rPr>
          <w:rFonts w:hint="default" w:ascii="Cambria" w:hAnsi="Cambria"/>
          <w:i w:val="0"/>
          <w:iCs w:val="0"/>
          <w:sz w:val="28"/>
          <w:szCs w:val="28"/>
          <w:lang w:val="en-US"/>
        </w:rPr>
      </w:pPr>
    </w:p>
    <w:p w14:paraId="4C1F43F0">
      <w:pPr>
        <w:numPr>
          <w:ilvl w:val="0"/>
          <w:numId w:val="0"/>
        </w:numPr>
        <w:rPr>
          <w:rFonts w:hint="default" w:ascii="Cambria" w:hAnsi="Cambria"/>
          <w:i/>
          <w:iCs/>
          <w:color w:val="0037FF"/>
          <w:sz w:val="28"/>
          <w:szCs w:val="28"/>
          <w:lang w:val="en-US"/>
        </w:rPr>
      </w:pPr>
      <w:r>
        <w:rPr>
          <w:rFonts w:hint="default" w:ascii="Cambria" w:hAnsi="Cambria"/>
          <w:i w:val="0"/>
          <w:iCs w:val="0"/>
          <w:sz w:val="28"/>
          <w:szCs w:val="28"/>
          <w:lang w:val="en-US"/>
        </w:rPr>
        <w:t xml:space="preserve">     </w:t>
      </w:r>
      <w:r>
        <w:rPr>
          <w:rFonts w:hint="default" w:ascii="Cambria" w:hAnsi="Cambria"/>
          <w:i/>
          <w:iCs/>
          <w:color w:val="0037FF"/>
          <w:sz w:val="28"/>
          <w:szCs w:val="28"/>
          <w:lang w:val="en-US"/>
        </w:rPr>
        <w:t xml:space="preserve"> {/*2. Table Header */}</w:t>
      </w:r>
    </w:p>
    <w:p w14:paraId="2E986AB6">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&lt;table border="1" cellPadding="10" cellSpacing="0"&gt;</w:t>
      </w:r>
    </w:p>
    <w:p w14:paraId="545AE22F">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&lt;thead&gt;</w:t>
      </w:r>
    </w:p>
    <w:p w14:paraId="12321DEB">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&lt;tr&gt;</w:t>
      </w:r>
    </w:p>
    <w:p w14:paraId="31893182">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&lt;th&gt;ID&lt;/th&gt;</w:t>
      </w:r>
    </w:p>
    <w:p w14:paraId="78C506A7">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&lt;th&gt;Name&lt;/th&gt;</w:t>
      </w:r>
    </w:p>
    <w:p w14:paraId="37435E83">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&lt;th&gt;City&lt;/th&gt;</w:t>
      </w:r>
    </w:p>
    <w:p w14:paraId="72523BAC">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&lt;/tr&gt;</w:t>
      </w:r>
    </w:p>
    <w:p w14:paraId="567A7540">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&lt;/thead&gt;</w:t>
      </w:r>
    </w:p>
    <w:p w14:paraId="76C478D6">
      <w:pPr>
        <w:numPr>
          <w:ilvl w:val="0"/>
          <w:numId w:val="0"/>
        </w:numPr>
        <w:ind w:firstLine="560" w:firstLineChars="200"/>
        <w:rPr>
          <w:rFonts w:hint="default" w:ascii="Cambria" w:hAnsi="Cambria"/>
          <w:i/>
          <w:iCs/>
          <w:color w:val="0037FF"/>
          <w:sz w:val="28"/>
          <w:szCs w:val="28"/>
          <w:lang w:val="en-US"/>
        </w:rPr>
      </w:pPr>
      <w:r>
        <w:rPr>
          <w:rFonts w:hint="default" w:ascii="Cambria" w:hAnsi="Cambria"/>
          <w:i w:val="0"/>
          <w:iCs w:val="0"/>
          <w:sz w:val="28"/>
          <w:szCs w:val="28"/>
          <w:lang w:val="en-US"/>
        </w:rPr>
        <w:t xml:space="preserve"> </w:t>
      </w:r>
      <w:r>
        <w:rPr>
          <w:rFonts w:hint="default" w:ascii="Cambria" w:hAnsi="Cambria"/>
          <w:i/>
          <w:iCs/>
          <w:color w:val="0037FF"/>
          <w:sz w:val="28"/>
          <w:szCs w:val="28"/>
          <w:lang w:val="en-US"/>
        </w:rPr>
        <w:t>{/* Table Body */}</w:t>
      </w:r>
    </w:p>
    <w:p w14:paraId="68771491">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&lt;tbody&gt;</w:t>
      </w:r>
    </w:p>
    <w:p w14:paraId="06904AA7">
      <w:pPr>
        <w:numPr>
          <w:ilvl w:val="0"/>
          <w:numId w:val="0"/>
        </w:numPr>
        <w:rPr>
          <w:rFonts w:hint="default" w:ascii="Cambria" w:hAnsi="Cambria"/>
          <w:i/>
          <w:iCs/>
          <w:color w:val="0037FF"/>
          <w:sz w:val="28"/>
          <w:szCs w:val="28"/>
          <w:lang w:val="en-US"/>
        </w:rPr>
      </w:pPr>
      <w:r>
        <w:rPr>
          <w:rFonts w:hint="default" w:ascii="Cambria" w:hAnsi="Cambria"/>
          <w:i w:val="0"/>
          <w:iCs w:val="0"/>
          <w:sz w:val="28"/>
          <w:szCs w:val="28"/>
          <w:lang w:val="en-US"/>
        </w:rPr>
        <w:t xml:space="preserve">          </w:t>
      </w:r>
      <w:r>
        <w:rPr>
          <w:rFonts w:hint="default" w:ascii="Cambria" w:hAnsi="Cambria"/>
          <w:i/>
          <w:iCs/>
          <w:color w:val="0037FF"/>
          <w:sz w:val="28"/>
          <w:szCs w:val="28"/>
          <w:lang w:val="en-US"/>
        </w:rPr>
        <w:t>{/* 3. Render Student component in loop */}</w:t>
      </w:r>
    </w:p>
    <w:p w14:paraId="37DB31A6">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{students.map((student) =&gt; (</w:t>
      </w:r>
    </w:p>
    <w:p w14:paraId="62AD23CA">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&lt;Student</w:t>
      </w:r>
    </w:p>
    <w:p w14:paraId="12ED0EC2">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key={student.id}</w:t>
      </w:r>
    </w:p>
    <w:p w14:paraId="52B5FE50">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id={student.id}</w:t>
      </w:r>
    </w:p>
    <w:p w14:paraId="01A69434">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name={student.name}</w:t>
      </w:r>
    </w:p>
    <w:p w14:paraId="73339814">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city={student.city}</w:t>
      </w:r>
    </w:p>
    <w:p w14:paraId="46591CDB">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/&gt;</w:t>
      </w:r>
    </w:p>
    <w:p w14:paraId="4D374C7D">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w:t>
      </w:r>
    </w:p>
    <w:p w14:paraId="0AC3FBD0">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&lt;/tbody&gt;</w:t>
      </w:r>
    </w:p>
    <w:p w14:paraId="39ED3A5A">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&lt;/table&gt;</w:t>
      </w:r>
    </w:p>
    <w:p w14:paraId="2D4E72E5">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&lt;/div&gt;</w:t>
      </w:r>
    </w:p>
    <w:p w14:paraId="63F5D183">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 xml:space="preserve">  );</w:t>
      </w:r>
    </w:p>
    <w:p w14:paraId="0EA7F8ED">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w:t>
      </w:r>
    </w:p>
    <w:p w14:paraId="2291B463">
      <w:pPr>
        <w:numPr>
          <w:ilvl w:val="0"/>
          <w:numId w:val="0"/>
        </w:numPr>
        <w:rPr>
          <w:rFonts w:hint="default" w:ascii="Cambria" w:hAnsi="Cambria"/>
          <w:i w:val="0"/>
          <w:iCs w:val="0"/>
          <w:sz w:val="28"/>
          <w:szCs w:val="28"/>
          <w:lang w:val="en-US"/>
        </w:rPr>
      </w:pPr>
      <w:r>
        <w:rPr>
          <w:rFonts w:hint="default" w:ascii="Cambria" w:hAnsi="Cambria"/>
          <w:i w:val="0"/>
          <w:iCs w:val="0"/>
          <w:sz w:val="28"/>
          <w:szCs w:val="28"/>
          <w:lang w:val="en-US"/>
        </w:rPr>
        <w:t>export default App;</w:t>
      </w:r>
    </w:p>
    <w:p w14:paraId="622426F4">
      <w:pPr>
        <w:numPr>
          <w:ilvl w:val="0"/>
          <w:numId w:val="0"/>
        </w:numPr>
        <w:rPr>
          <w:rFonts w:hint="default" w:ascii="Cambria" w:hAnsi="Cambria"/>
          <w:i w:val="0"/>
          <w:iCs w:val="0"/>
          <w:sz w:val="28"/>
          <w:szCs w:val="28"/>
          <w:lang w:val="en-US"/>
        </w:rPr>
      </w:pPr>
    </w:p>
    <w:p w14:paraId="1FDA1395">
      <w:pPr>
        <w:numPr>
          <w:ilvl w:val="0"/>
          <w:numId w:val="11"/>
        </w:numPr>
        <w:ind w:left="0" w:leftChars="0" w:firstLine="0" w:firstLineChars="0"/>
        <w:rPr>
          <w:rFonts w:hint="default" w:ascii="Cambria" w:hAnsi="Cambria"/>
          <w:i w:val="0"/>
          <w:iCs w:val="0"/>
          <w:sz w:val="28"/>
          <w:szCs w:val="28"/>
          <w:lang w:val="en-US"/>
        </w:rPr>
      </w:pPr>
      <w:r>
        <w:rPr>
          <w:rFonts w:hint="default" w:ascii="Cambria" w:hAnsi="Cambria"/>
          <w:b/>
          <w:bCs/>
          <w:i w:val="0"/>
          <w:iCs w:val="0"/>
          <w:color w:val="0000FF"/>
          <w:sz w:val="28"/>
          <w:szCs w:val="28"/>
          <w:lang w:val="en-US"/>
        </w:rPr>
        <w:t>Nested Looping :-</w:t>
      </w:r>
    </w:p>
    <w:p w14:paraId="20D1595C">
      <w:pPr>
        <w:numPr>
          <w:ilvl w:val="0"/>
          <w:numId w:val="0"/>
        </w:numPr>
        <w:rPr>
          <w:rFonts w:hint="default" w:ascii="Cambria" w:hAnsi="Cambria"/>
          <w:b/>
          <w:bCs/>
          <w:i w:val="0"/>
          <w:iCs w:val="0"/>
          <w:color w:val="0000FF"/>
          <w:sz w:val="28"/>
          <w:szCs w:val="28"/>
          <w:lang w:val="en-US"/>
        </w:rPr>
      </w:pPr>
    </w:p>
    <w:p w14:paraId="605CCE32">
      <w:pPr>
        <w:numPr>
          <w:ilvl w:val="0"/>
          <w:numId w:val="0"/>
        </w:numPr>
        <w:rPr>
          <w:rFonts w:hint="default" w:ascii="Cambria" w:hAnsi="Cambria" w:cs="Cambria"/>
          <w:sz w:val="26"/>
          <w:szCs w:val="26"/>
        </w:rPr>
      </w:pPr>
      <w:r>
        <w:rPr>
          <w:rFonts w:hint="default" w:ascii="Cambria" w:hAnsi="Cambria" w:cs="Cambria"/>
          <w:sz w:val="26"/>
          <w:szCs w:val="26"/>
        </w:rPr>
        <w:t>import React from 'react';</w:t>
      </w:r>
    </w:p>
    <w:p w14:paraId="5AE58054">
      <w:pPr>
        <w:numPr>
          <w:ilvl w:val="0"/>
          <w:numId w:val="0"/>
        </w:numPr>
        <w:rPr>
          <w:rFonts w:hint="default" w:ascii="Cambria" w:hAnsi="Cambria" w:cs="Cambria"/>
          <w:sz w:val="26"/>
          <w:szCs w:val="26"/>
        </w:rPr>
      </w:pPr>
    </w:p>
    <w:p w14:paraId="2F85FB6F">
      <w:pPr>
        <w:numPr>
          <w:ilvl w:val="0"/>
          <w:numId w:val="0"/>
        </w:numPr>
        <w:rPr>
          <w:rFonts w:hint="default" w:ascii="Cambria" w:hAnsi="Cambria" w:cs="Cambria"/>
          <w:i/>
          <w:iCs/>
          <w:color w:val="0037FF"/>
          <w:sz w:val="26"/>
          <w:szCs w:val="26"/>
        </w:rPr>
      </w:pPr>
      <w:r>
        <w:rPr>
          <w:rFonts w:hint="default" w:ascii="Cambria" w:hAnsi="Cambria" w:cs="Cambria"/>
          <w:i/>
          <w:iCs/>
          <w:color w:val="0037FF"/>
          <w:sz w:val="26"/>
          <w:szCs w:val="26"/>
        </w:rPr>
        <w:t>// Sample 2D array (array of arrays)</w:t>
      </w:r>
    </w:p>
    <w:p w14:paraId="2D18E664">
      <w:pPr>
        <w:numPr>
          <w:ilvl w:val="0"/>
          <w:numId w:val="0"/>
        </w:numPr>
        <w:rPr>
          <w:rFonts w:hint="default" w:ascii="Cambria" w:hAnsi="Cambria" w:cs="Cambria"/>
          <w:sz w:val="26"/>
          <w:szCs w:val="26"/>
        </w:rPr>
      </w:pPr>
      <w:r>
        <w:rPr>
          <w:rFonts w:hint="default" w:ascii="Cambria" w:hAnsi="Cambria" w:cs="Cambria"/>
          <w:sz w:val="26"/>
          <w:szCs w:val="26"/>
        </w:rPr>
        <w:t>const data = [</w:t>
      </w:r>
    </w:p>
    <w:p w14:paraId="3B17A998">
      <w:pPr>
        <w:numPr>
          <w:ilvl w:val="0"/>
          <w:numId w:val="0"/>
        </w:numPr>
        <w:rPr>
          <w:rFonts w:hint="default" w:ascii="Cambria" w:hAnsi="Cambria" w:cs="Cambria"/>
          <w:sz w:val="26"/>
          <w:szCs w:val="26"/>
        </w:rPr>
      </w:pPr>
      <w:r>
        <w:rPr>
          <w:rFonts w:hint="default" w:ascii="Cambria" w:hAnsi="Cambria" w:cs="Cambria"/>
          <w:sz w:val="26"/>
          <w:szCs w:val="26"/>
        </w:rPr>
        <w:t xml:space="preserve">  ['A1', 'A2', 'A3'],</w:t>
      </w:r>
    </w:p>
    <w:p w14:paraId="43BCD053">
      <w:pPr>
        <w:numPr>
          <w:ilvl w:val="0"/>
          <w:numId w:val="0"/>
        </w:numPr>
        <w:rPr>
          <w:rFonts w:hint="default" w:ascii="Cambria" w:hAnsi="Cambria" w:cs="Cambria"/>
          <w:sz w:val="26"/>
          <w:szCs w:val="26"/>
        </w:rPr>
      </w:pPr>
      <w:r>
        <w:rPr>
          <w:rFonts w:hint="default" w:ascii="Cambria" w:hAnsi="Cambria" w:cs="Cambria"/>
          <w:sz w:val="26"/>
          <w:szCs w:val="26"/>
        </w:rPr>
        <w:t xml:space="preserve">  ['B1', 'B2', 'B3'],</w:t>
      </w:r>
    </w:p>
    <w:p w14:paraId="5F137A7D">
      <w:pPr>
        <w:numPr>
          <w:ilvl w:val="0"/>
          <w:numId w:val="0"/>
        </w:numPr>
        <w:rPr>
          <w:rFonts w:hint="default" w:ascii="Cambria" w:hAnsi="Cambria" w:cs="Cambria"/>
          <w:sz w:val="26"/>
          <w:szCs w:val="26"/>
        </w:rPr>
      </w:pPr>
      <w:r>
        <w:rPr>
          <w:rFonts w:hint="default" w:ascii="Cambria" w:hAnsi="Cambria" w:cs="Cambria"/>
          <w:sz w:val="26"/>
          <w:szCs w:val="26"/>
        </w:rPr>
        <w:t xml:space="preserve">  ['C1', 'C2', 'C3']</w:t>
      </w:r>
    </w:p>
    <w:p w14:paraId="54D116A6">
      <w:pPr>
        <w:numPr>
          <w:ilvl w:val="0"/>
          <w:numId w:val="0"/>
        </w:numPr>
        <w:rPr>
          <w:rFonts w:hint="default" w:ascii="Cambria" w:hAnsi="Cambria" w:cs="Cambria"/>
          <w:sz w:val="26"/>
          <w:szCs w:val="26"/>
        </w:rPr>
      </w:pPr>
      <w:r>
        <w:rPr>
          <w:rFonts w:hint="default" w:ascii="Cambria" w:hAnsi="Cambria" w:cs="Cambria"/>
          <w:sz w:val="26"/>
          <w:szCs w:val="26"/>
        </w:rPr>
        <w:t>];</w:t>
      </w:r>
    </w:p>
    <w:p w14:paraId="65920EC1">
      <w:pPr>
        <w:numPr>
          <w:ilvl w:val="0"/>
          <w:numId w:val="0"/>
        </w:numPr>
        <w:rPr>
          <w:rFonts w:hint="default" w:ascii="Cambria" w:hAnsi="Cambria" w:cs="Cambria"/>
          <w:sz w:val="26"/>
          <w:szCs w:val="26"/>
        </w:rPr>
      </w:pPr>
    </w:p>
    <w:p w14:paraId="487B8553">
      <w:pPr>
        <w:numPr>
          <w:ilvl w:val="0"/>
          <w:numId w:val="0"/>
        </w:numPr>
        <w:rPr>
          <w:rFonts w:hint="default" w:ascii="Cambria" w:hAnsi="Cambria" w:cs="Cambria"/>
          <w:i/>
          <w:iCs/>
          <w:color w:val="0037FF"/>
          <w:sz w:val="26"/>
          <w:szCs w:val="26"/>
        </w:rPr>
      </w:pPr>
      <w:r>
        <w:rPr>
          <w:rFonts w:hint="default" w:ascii="Cambria" w:hAnsi="Cambria" w:cs="Cambria"/>
          <w:i/>
          <w:iCs/>
          <w:color w:val="0037FF"/>
          <w:sz w:val="26"/>
          <w:szCs w:val="26"/>
        </w:rPr>
        <w:t>// Component for inner loop item</w:t>
      </w:r>
    </w:p>
    <w:p w14:paraId="738FA52E">
      <w:pPr>
        <w:numPr>
          <w:ilvl w:val="0"/>
          <w:numId w:val="0"/>
        </w:numPr>
        <w:rPr>
          <w:rFonts w:hint="default" w:ascii="Cambria" w:hAnsi="Cambria" w:cs="Cambria"/>
          <w:sz w:val="26"/>
          <w:szCs w:val="26"/>
        </w:rPr>
      </w:pPr>
      <w:r>
        <w:rPr>
          <w:rFonts w:hint="default" w:ascii="Cambria" w:hAnsi="Cambria" w:cs="Cambria"/>
          <w:sz w:val="26"/>
          <w:szCs w:val="26"/>
        </w:rPr>
        <w:t>function InnerItem({ item }) {</w:t>
      </w:r>
    </w:p>
    <w:p w14:paraId="289F1ECA">
      <w:pPr>
        <w:numPr>
          <w:ilvl w:val="0"/>
          <w:numId w:val="0"/>
        </w:numPr>
        <w:rPr>
          <w:rFonts w:hint="default" w:ascii="Cambria" w:hAnsi="Cambria" w:cs="Cambria"/>
          <w:i/>
          <w:iCs/>
          <w:color w:val="0037FF"/>
          <w:sz w:val="26"/>
          <w:szCs w:val="26"/>
        </w:rPr>
      </w:pPr>
      <w:r>
        <w:rPr>
          <w:rFonts w:hint="default" w:ascii="Cambria" w:hAnsi="Cambria" w:cs="Cambria"/>
          <w:sz w:val="26"/>
          <w:szCs w:val="26"/>
        </w:rPr>
        <w:t xml:space="preserve">  </w:t>
      </w:r>
      <w:r>
        <w:rPr>
          <w:rFonts w:hint="default" w:ascii="Cambria" w:hAnsi="Cambria" w:cs="Cambria"/>
          <w:i/>
          <w:iCs/>
          <w:color w:val="0037FF"/>
          <w:sz w:val="26"/>
          <w:szCs w:val="26"/>
        </w:rPr>
        <w:t>// Render a single item with some margin for spacing</w:t>
      </w:r>
    </w:p>
    <w:p w14:paraId="05B81792">
      <w:pPr>
        <w:numPr>
          <w:ilvl w:val="0"/>
          <w:numId w:val="0"/>
        </w:numPr>
        <w:rPr>
          <w:rFonts w:hint="default" w:ascii="Cambria" w:hAnsi="Cambria" w:cs="Cambria"/>
          <w:sz w:val="26"/>
          <w:szCs w:val="26"/>
        </w:rPr>
      </w:pPr>
      <w:r>
        <w:rPr>
          <w:rFonts w:hint="default" w:ascii="Cambria" w:hAnsi="Cambria" w:cs="Cambria"/>
          <w:sz w:val="26"/>
          <w:szCs w:val="26"/>
        </w:rPr>
        <w:t xml:space="preserve">  return &lt;span style={{ margin: '5px' }}&gt;{item}&lt;/span&gt;;</w:t>
      </w:r>
    </w:p>
    <w:p w14:paraId="63A38F6E">
      <w:pPr>
        <w:numPr>
          <w:ilvl w:val="0"/>
          <w:numId w:val="0"/>
        </w:numPr>
        <w:rPr>
          <w:rFonts w:hint="default" w:ascii="Cambria" w:hAnsi="Cambria" w:cs="Cambria"/>
          <w:sz w:val="26"/>
          <w:szCs w:val="26"/>
        </w:rPr>
      </w:pPr>
      <w:r>
        <w:rPr>
          <w:rFonts w:hint="default" w:ascii="Cambria" w:hAnsi="Cambria" w:cs="Cambria"/>
          <w:sz w:val="26"/>
          <w:szCs w:val="26"/>
        </w:rPr>
        <w:t>}</w:t>
      </w:r>
    </w:p>
    <w:p w14:paraId="70C58208">
      <w:pPr>
        <w:numPr>
          <w:ilvl w:val="0"/>
          <w:numId w:val="0"/>
        </w:numPr>
        <w:rPr>
          <w:rFonts w:hint="default" w:ascii="Cambria" w:hAnsi="Cambria" w:cs="Cambria"/>
          <w:sz w:val="26"/>
          <w:szCs w:val="26"/>
        </w:rPr>
      </w:pPr>
    </w:p>
    <w:p w14:paraId="584494B1">
      <w:pPr>
        <w:numPr>
          <w:ilvl w:val="0"/>
          <w:numId w:val="0"/>
        </w:numPr>
        <w:rPr>
          <w:rFonts w:hint="default" w:ascii="Cambria" w:hAnsi="Cambria" w:cs="Cambria"/>
          <w:i/>
          <w:iCs/>
          <w:color w:val="0037FF"/>
          <w:sz w:val="26"/>
          <w:szCs w:val="26"/>
        </w:rPr>
      </w:pPr>
      <w:r>
        <w:rPr>
          <w:rFonts w:hint="default" w:ascii="Cambria" w:hAnsi="Cambria" w:cs="Cambria"/>
          <w:i/>
          <w:iCs/>
          <w:color w:val="0037FF"/>
          <w:sz w:val="26"/>
          <w:szCs w:val="26"/>
        </w:rPr>
        <w:t>// Component for outer loop row</w:t>
      </w:r>
    </w:p>
    <w:p w14:paraId="4A4BD073">
      <w:pPr>
        <w:numPr>
          <w:ilvl w:val="0"/>
          <w:numId w:val="0"/>
        </w:numPr>
        <w:rPr>
          <w:rFonts w:hint="default" w:ascii="Cambria" w:hAnsi="Cambria" w:cs="Cambria"/>
          <w:sz w:val="26"/>
          <w:szCs w:val="26"/>
        </w:rPr>
      </w:pPr>
      <w:r>
        <w:rPr>
          <w:rFonts w:hint="default" w:ascii="Cambria" w:hAnsi="Cambria" w:cs="Cambria"/>
          <w:sz w:val="26"/>
          <w:szCs w:val="26"/>
        </w:rPr>
        <w:t>function OuterRow({ row }) {</w:t>
      </w:r>
    </w:p>
    <w:p w14:paraId="18DBE3D3">
      <w:pPr>
        <w:numPr>
          <w:ilvl w:val="0"/>
          <w:numId w:val="0"/>
        </w:numPr>
        <w:rPr>
          <w:rFonts w:hint="default" w:ascii="Cambria" w:hAnsi="Cambria" w:cs="Cambria"/>
          <w:sz w:val="26"/>
          <w:szCs w:val="26"/>
        </w:rPr>
      </w:pPr>
      <w:r>
        <w:rPr>
          <w:rFonts w:hint="default" w:ascii="Cambria" w:hAnsi="Cambria" w:cs="Cambria"/>
          <w:sz w:val="26"/>
          <w:szCs w:val="26"/>
        </w:rPr>
        <w:t xml:space="preserve">  return (</w:t>
      </w:r>
    </w:p>
    <w:p w14:paraId="77E4C9CB">
      <w:pPr>
        <w:numPr>
          <w:ilvl w:val="0"/>
          <w:numId w:val="0"/>
        </w:numPr>
        <w:rPr>
          <w:rFonts w:hint="default" w:ascii="Cambria" w:hAnsi="Cambria" w:cs="Cambria"/>
          <w:sz w:val="26"/>
          <w:szCs w:val="26"/>
        </w:rPr>
      </w:pPr>
      <w:r>
        <w:rPr>
          <w:rFonts w:hint="default" w:ascii="Cambria" w:hAnsi="Cambria" w:cs="Cambria"/>
          <w:sz w:val="26"/>
          <w:szCs w:val="26"/>
        </w:rPr>
        <w:t xml:space="preserve">    &lt;div&gt;</w:t>
      </w:r>
    </w:p>
    <w:p w14:paraId="3084D84F">
      <w:pPr>
        <w:numPr>
          <w:ilvl w:val="0"/>
          <w:numId w:val="0"/>
        </w:numPr>
        <w:rPr>
          <w:rFonts w:hint="default" w:ascii="Cambria" w:hAnsi="Cambria" w:cs="Cambria"/>
          <w:sz w:val="26"/>
          <w:szCs w:val="26"/>
        </w:rPr>
      </w:pPr>
      <w:r>
        <w:rPr>
          <w:rFonts w:hint="default" w:ascii="Cambria" w:hAnsi="Cambria" w:cs="Cambria"/>
          <w:sz w:val="26"/>
          <w:szCs w:val="26"/>
        </w:rPr>
        <w:t xml:space="preserve">      {</w:t>
      </w:r>
    </w:p>
    <w:p w14:paraId="038FE60B">
      <w:pPr>
        <w:numPr>
          <w:ilvl w:val="0"/>
          <w:numId w:val="0"/>
        </w:numPr>
        <w:rPr>
          <w:rFonts w:hint="default" w:ascii="Cambria" w:hAnsi="Cambria" w:cs="Cambria"/>
          <w:i/>
          <w:iCs/>
          <w:color w:val="0037FF"/>
          <w:sz w:val="26"/>
          <w:szCs w:val="26"/>
        </w:rPr>
      </w:pPr>
      <w:r>
        <w:rPr>
          <w:rFonts w:hint="default" w:ascii="Cambria" w:hAnsi="Cambria" w:cs="Cambria"/>
          <w:sz w:val="26"/>
          <w:szCs w:val="26"/>
        </w:rPr>
        <w:t xml:space="preserve">        </w:t>
      </w:r>
      <w:r>
        <w:rPr>
          <w:rFonts w:hint="default" w:ascii="Cambria" w:hAnsi="Cambria" w:cs="Cambria"/>
          <w:i/>
          <w:iCs/>
          <w:color w:val="0037FF"/>
          <w:sz w:val="26"/>
          <w:szCs w:val="26"/>
        </w:rPr>
        <w:t>// Inner loop: map through each element in the row</w:t>
      </w:r>
    </w:p>
    <w:p w14:paraId="05580551">
      <w:pPr>
        <w:numPr>
          <w:ilvl w:val="0"/>
          <w:numId w:val="0"/>
        </w:numPr>
        <w:rPr>
          <w:rFonts w:hint="default" w:ascii="Cambria" w:hAnsi="Cambria" w:cs="Cambria"/>
          <w:sz w:val="26"/>
          <w:szCs w:val="26"/>
        </w:rPr>
      </w:pPr>
      <w:r>
        <w:rPr>
          <w:rFonts w:hint="default" w:ascii="Cambria" w:hAnsi="Cambria" w:cs="Cambria"/>
          <w:sz w:val="26"/>
          <w:szCs w:val="26"/>
        </w:rPr>
        <w:t xml:space="preserve">        row.map((item, idx) =&gt; (</w:t>
      </w:r>
    </w:p>
    <w:p w14:paraId="768CF7B1">
      <w:pPr>
        <w:numPr>
          <w:ilvl w:val="0"/>
          <w:numId w:val="0"/>
        </w:numPr>
        <w:rPr>
          <w:rFonts w:hint="default" w:ascii="Cambria" w:hAnsi="Cambria" w:cs="Cambria"/>
          <w:i/>
          <w:iCs/>
          <w:color w:val="0037FF"/>
          <w:sz w:val="26"/>
          <w:szCs w:val="26"/>
        </w:rPr>
      </w:pPr>
      <w:r>
        <w:rPr>
          <w:rFonts w:hint="default" w:ascii="Cambria" w:hAnsi="Cambria" w:cs="Cambria"/>
          <w:sz w:val="26"/>
          <w:szCs w:val="26"/>
        </w:rPr>
        <w:t xml:space="preserve">          </w:t>
      </w:r>
      <w:r>
        <w:rPr>
          <w:rFonts w:hint="default" w:ascii="Cambria" w:hAnsi="Cambria" w:cs="Cambria"/>
          <w:i/>
          <w:iCs/>
          <w:color w:val="0037FF"/>
          <w:sz w:val="26"/>
          <w:szCs w:val="26"/>
        </w:rPr>
        <w:t>// Render InnerItem component for each element</w:t>
      </w:r>
    </w:p>
    <w:p w14:paraId="14810805">
      <w:pPr>
        <w:numPr>
          <w:ilvl w:val="0"/>
          <w:numId w:val="0"/>
        </w:numPr>
        <w:rPr>
          <w:rFonts w:hint="default" w:ascii="Cambria" w:hAnsi="Cambria" w:cs="Cambria"/>
          <w:sz w:val="26"/>
          <w:szCs w:val="26"/>
        </w:rPr>
      </w:pPr>
      <w:r>
        <w:rPr>
          <w:rFonts w:hint="default" w:ascii="Cambria" w:hAnsi="Cambria" w:cs="Cambria"/>
          <w:sz w:val="26"/>
          <w:szCs w:val="26"/>
        </w:rPr>
        <w:t xml:space="preserve">          &lt;InnerItem key={idx} item={item} /&gt;</w:t>
      </w:r>
    </w:p>
    <w:p w14:paraId="3BCB1DF1">
      <w:pPr>
        <w:numPr>
          <w:ilvl w:val="0"/>
          <w:numId w:val="0"/>
        </w:numPr>
        <w:rPr>
          <w:rFonts w:hint="default" w:ascii="Cambria" w:hAnsi="Cambria" w:cs="Cambria"/>
          <w:sz w:val="26"/>
          <w:szCs w:val="26"/>
        </w:rPr>
      </w:pPr>
      <w:r>
        <w:rPr>
          <w:rFonts w:hint="default" w:ascii="Cambria" w:hAnsi="Cambria" w:cs="Cambria"/>
          <w:sz w:val="26"/>
          <w:szCs w:val="26"/>
        </w:rPr>
        <w:t xml:space="preserve">        ))</w:t>
      </w:r>
    </w:p>
    <w:p w14:paraId="237297E5">
      <w:pPr>
        <w:numPr>
          <w:ilvl w:val="0"/>
          <w:numId w:val="0"/>
        </w:numPr>
        <w:rPr>
          <w:rFonts w:hint="default" w:ascii="Cambria" w:hAnsi="Cambria" w:cs="Cambria"/>
          <w:sz w:val="26"/>
          <w:szCs w:val="26"/>
        </w:rPr>
      </w:pPr>
      <w:r>
        <w:rPr>
          <w:rFonts w:hint="default" w:ascii="Cambria" w:hAnsi="Cambria" w:cs="Cambria"/>
          <w:sz w:val="26"/>
          <w:szCs w:val="26"/>
        </w:rPr>
        <w:t xml:space="preserve">      }</w:t>
      </w:r>
    </w:p>
    <w:p w14:paraId="4831A3AF">
      <w:pPr>
        <w:numPr>
          <w:ilvl w:val="0"/>
          <w:numId w:val="0"/>
        </w:numPr>
        <w:rPr>
          <w:rFonts w:hint="default" w:ascii="Cambria" w:hAnsi="Cambria" w:cs="Cambria"/>
          <w:sz w:val="26"/>
          <w:szCs w:val="26"/>
        </w:rPr>
      </w:pPr>
      <w:r>
        <w:rPr>
          <w:rFonts w:hint="default" w:ascii="Cambria" w:hAnsi="Cambria" w:cs="Cambria"/>
          <w:sz w:val="26"/>
          <w:szCs w:val="26"/>
        </w:rPr>
        <w:t xml:space="preserve">    &lt;/div&gt;</w:t>
      </w:r>
    </w:p>
    <w:p w14:paraId="61903F55">
      <w:pPr>
        <w:numPr>
          <w:ilvl w:val="0"/>
          <w:numId w:val="0"/>
        </w:numPr>
        <w:rPr>
          <w:rFonts w:hint="default" w:ascii="Cambria" w:hAnsi="Cambria" w:cs="Cambria"/>
          <w:sz w:val="26"/>
          <w:szCs w:val="26"/>
        </w:rPr>
      </w:pPr>
      <w:r>
        <w:rPr>
          <w:rFonts w:hint="default" w:ascii="Cambria" w:hAnsi="Cambria" w:cs="Cambria"/>
          <w:sz w:val="26"/>
          <w:szCs w:val="26"/>
        </w:rPr>
        <w:t xml:space="preserve">  );</w:t>
      </w:r>
    </w:p>
    <w:p w14:paraId="34B7DE4B">
      <w:pPr>
        <w:numPr>
          <w:ilvl w:val="0"/>
          <w:numId w:val="0"/>
        </w:numPr>
        <w:rPr>
          <w:rFonts w:hint="default" w:ascii="Cambria" w:hAnsi="Cambria" w:cs="Cambria"/>
          <w:sz w:val="26"/>
          <w:szCs w:val="26"/>
        </w:rPr>
      </w:pPr>
      <w:r>
        <w:rPr>
          <w:rFonts w:hint="default" w:ascii="Cambria" w:hAnsi="Cambria" w:cs="Cambria"/>
          <w:sz w:val="26"/>
          <w:szCs w:val="26"/>
        </w:rPr>
        <w:t>}</w:t>
      </w:r>
    </w:p>
    <w:p w14:paraId="4C86F678">
      <w:pPr>
        <w:numPr>
          <w:ilvl w:val="0"/>
          <w:numId w:val="0"/>
        </w:numPr>
        <w:rPr>
          <w:rFonts w:hint="default" w:ascii="Cambria" w:hAnsi="Cambria" w:cs="Cambria"/>
          <w:sz w:val="26"/>
          <w:szCs w:val="26"/>
        </w:rPr>
      </w:pPr>
    </w:p>
    <w:p w14:paraId="73E91017">
      <w:pPr>
        <w:numPr>
          <w:ilvl w:val="0"/>
          <w:numId w:val="0"/>
        </w:numPr>
        <w:rPr>
          <w:rFonts w:hint="default" w:ascii="Cambria" w:hAnsi="Cambria" w:cs="Cambria"/>
          <w:i/>
          <w:iCs/>
          <w:color w:val="0037FF"/>
          <w:sz w:val="26"/>
          <w:szCs w:val="26"/>
        </w:rPr>
      </w:pPr>
      <w:r>
        <w:rPr>
          <w:rFonts w:hint="default" w:ascii="Cambria" w:hAnsi="Cambria" w:cs="Cambria"/>
          <w:i/>
          <w:iCs/>
          <w:color w:val="0037FF"/>
          <w:sz w:val="26"/>
          <w:szCs w:val="26"/>
        </w:rPr>
        <w:t>// Main component that contains nested loops</w:t>
      </w:r>
    </w:p>
    <w:p w14:paraId="5C0DADD2">
      <w:pPr>
        <w:numPr>
          <w:ilvl w:val="0"/>
          <w:numId w:val="0"/>
        </w:numPr>
        <w:rPr>
          <w:rFonts w:hint="default" w:ascii="Cambria" w:hAnsi="Cambria" w:cs="Cambria"/>
          <w:sz w:val="26"/>
          <w:szCs w:val="26"/>
        </w:rPr>
      </w:pPr>
      <w:r>
        <w:rPr>
          <w:rFonts w:hint="default" w:ascii="Cambria" w:hAnsi="Cambria" w:cs="Cambria"/>
          <w:sz w:val="26"/>
          <w:szCs w:val="26"/>
        </w:rPr>
        <w:t>export default function NestedLoopExample() {</w:t>
      </w:r>
    </w:p>
    <w:p w14:paraId="13EC7E62">
      <w:pPr>
        <w:numPr>
          <w:ilvl w:val="0"/>
          <w:numId w:val="0"/>
        </w:numPr>
        <w:rPr>
          <w:rFonts w:hint="default" w:ascii="Cambria" w:hAnsi="Cambria" w:cs="Cambria"/>
          <w:sz w:val="26"/>
          <w:szCs w:val="26"/>
        </w:rPr>
      </w:pPr>
      <w:r>
        <w:rPr>
          <w:rFonts w:hint="default" w:ascii="Cambria" w:hAnsi="Cambria" w:cs="Cambria"/>
          <w:sz w:val="26"/>
          <w:szCs w:val="26"/>
        </w:rPr>
        <w:t xml:space="preserve">  return (</w:t>
      </w:r>
    </w:p>
    <w:p w14:paraId="507A6038">
      <w:pPr>
        <w:numPr>
          <w:ilvl w:val="0"/>
          <w:numId w:val="0"/>
        </w:numPr>
        <w:rPr>
          <w:rFonts w:hint="default" w:ascii="Cambria" w:hAnsi="Cambria" w:cs="Cambria"/>
          <w:sz w:val="26"/>
          <w:szCs w:val="26"/>
        </w:rPr>
      </w:pPr>
      <w:r>
        <w:rPr>
          <w:rFonts w:hint="default" w:ascii="Cambria" w:hAnsi="Cambria" w:cs="Cambria"/>
          <w:sz w:val="26"/>
          <w:szCs w:val="26"/>
        </w:rPr>
        <w:t xml:space="preserve">    &lt;div&gt;</w:t>
      </w:r>
    </w:p>
    <w:p w14:paraId="537DD287">
      <w:pPr>
        <w:numPr>
          <w:ilvl w:val="0"/>
          <w:numId w:val="0"/>
        </w:numPr>
        <w:rPr>
          <w:rFonts w:hint="default" w:ascii="Cambria" w:hAnsi="Cambria" w:cs="Cambria"/>
          <w:sz w:val="26"/>
          <w:szCs w:val="26"/>
        </w:rPr>
      </w:pPr>
      <w:r>
        <w:rPr>
          <w:rFonts w:hint="default" w:ascii="Cambria" w:hAnsi="Cambria" w:cs="Cambria"/>
          <w:sz w:val="26"/>
          <w:szCs w:val="26"/>
        </w:rPr>
        <w:t xml:space="preserve">      {</w:t>
      </w:r>
    </w:p>
    <w:p w14:paraId="4006E668">
      <w:pPr>
        <w:numPr>
          <w:ilvl w:val="0"/>
          <w:numId w:val="0"/>
        </w:numPr>
        <w:rPr>
          <w:rFonts w:hint="default" w:ascii="Cambria" w:hAnsi="Cambria" w:cs="Cambria"/>
          <w:i/>
          <w:iCs/>
          <w:color w:val="0037FF"/>
          <w:sz w:val="26"/>
          <w:szCs w:val="26"/>
        </w:rPr>
      </w:pPr>
      <w:r>
        <w:rPr>
          <w:rFonts w:hint="default" w:ascii="Cambria" w:hAnsi="Cambria" w:cs="Cambria"/>
          <w:sz w:val="26"/>
          <w:szCs w:val="26"/>
        </w:rPr>
        <w:t xml:space="preserve">        </w:t>
      </w:r>
      <w:r>
        <w:rPr>
          <w:rFonts w:hint="default" w:ascii="Cambria" w:hAnsi="Cambria" w:cs="Cambria"/>
          <w:i/>
          <w:iCs/>
          <w:color w:val="0037FF"/>
          <w:sz w:val="26"/>
          <w:szCs w:val="26"/>
        </w:rPr>
        <w:t>// Outer loop: map through each row in the data array</w:t>
      </w:r>
    </w:p>
    <w:p w14:paraId="48AA0490">
      <w:pPr>
        <w:numPr>
          <w:ilvl w:val="0"/>
          <w:numId w:val="0"/>
        </w:numPr>
        <w:rPr>
          <w:rFonts w:hint="default" w:ascii="Cambria" w:hAnsi="Cambria" w:cs="Cambria"/>
          <w:sz w:val="26"/>
          <w:szCs w:val="26"/>
        </w:rPr>
      </w:pPr>
      <w:r>
        <w:rPr>
          <w:rFonts w:hint="default" w:ascii="Cambria" w:hAnsi="Cambria" w:cs="Cambria"/>
          <w:sz w:val="26"/>
          <w:szCs w:val="26"/>
        </w:rPr>
        <w:t xml:space="preserve">        data.map((row, idx) =&gt; (</w:t>
      </w:r>
    </w:p>
    <w:p w14:paraId="1581919F">
      <w:pPr>
        <w:numPr>
          <w:ilvl w:val="0"/>
          <w:numId w:val="0"/>
        </w:numPr>
        <w:rPr>
          <w:rFonts w:hint="default" w:ascii="Cambria" w:hAnsi="Cambria" w:cs="Cambria"/>
          <w:i/>
          <w:iCs/>
          <w:color w:val="0037FF"/>
          <w:sz w:val="26"/>
          <w:szCs w:val="26"/>
        </w:rPr>
      </w:pPr>
      <w:r>
        <w:rPr>
          <w:rFonts w:hint="default" w:ascii="Cambria" w:hAnsi="Cambria" w:cs="Cambria"/>
          <w:sz w:val="26"/>
          <w:szCs w:val="26"/>
        </w:rPr>
        <w:t xml:space="preserve">          </w:t>
      </w:r>
      <w:r>
        <w:rPr>
          <w:rFonts w:hint="default" w:ascii="Cambria" w:hAnsi="Cambria" w:cs="Cambria"/>
          <w:i/>
          <w:iCs/>
          <w:color w:val="0037FF"/>
          <w:sz w:val="26"/>
          <w:szCs w:val="26"/>
        </w:rPr>
        <w:t>// Render OuterRow component for each row</w:t>
      </w:r>
    </w:p>
    <w:p w14:paraId="69ACBCF9">
      <w:pPr>
        <w:numPr>
          <w:ilvl w:val="0"/>
          <w:numId w:val="0"/>
        </w:numPr>
        <w:rPr>
          <w:rFonts w:hint="default" w:ascii="Cambria" w:hAnsi="Cambria" w:cs="Cambria"/>
          <w:sz w:val="26"/>
          <w:szCs w:val="26"/>
        </w:rPr>
      </w:pPr>
      <w:r>
        <w:rPr>
          <w:rFonts w:hint="default" w:ascii="Cambria" w:hAnsi="Cambria" w:cs="Cambria"/>
          <w:sz w:val="26"/>
          <w:szCs w:val="26"/>
        </w:rPr>
        <w:t xml:space="preserve">          &lt;OuterRow key={idx} row={row} /&gt;</w:t>
      </w:r>
    </w:p>
    <w:p w14:paraId="45324B4F">
      <w:pPr>
        <w:numPr>
          <w:ilvl w:val="0"/>
          <w:numId w:val="0"/>
        </w:numPr>
        <w:rPr>
          <w:rFonts w:hint="default" w:ascii="Cambria" w:hAnsi="Cambria" w:cs="Cambria"/>
          <w:sz w:val="26"/>
          <w:szCs w:val="26"/>
        </w:rPr>
      </w:pPr>
      <w:r>
        <w:rPr>
          <w:rFonts w:hint="default" w:ascii="Cambria" w:hAnsi="Cambria" w:cs="Cambria"/>
          <w:sz w:val="26"/>
          <w:szCs w:val="26"/>
        </w:rPr>
        <w:t xml:space="preserve">        ))</w:t>
      </w:r>
    </w:p>
    <w:p w14:paraId="5DC48E0A">
      <w:pPr>
        <w:numPr>
          <w:ilvl w:val="0"/>
          <w:numId w:val="0"/>
        </w:numPr>
        <w:rPr>
          <w:rFonts w:hint="default" w:ascii="Cambria" w:hAnsi="Cambria" w:cs="Cambria"/>
          <w:sz w:val="26"/>
          <w:szCs w:val="26"/>
        </w:rPr>
      </w:pPr>
      <w:r>
        <w:rPr>
          <w:rFonts w:hint="default" w:ascii="Cambria" w:hAnsi="Cambria" w:cs="Cambria"/>
          <w:sz w:val="26"/>
          <w:szCs w:val="26"/>
        </w:rPr>
        <w:t xml:space="preserve">      }</w:t>
      </w:r>
    </w:p>
    <w:p w14:paraId="4318BECF">
      <w:pPr>
        <w:numPr>
          <w:ilvl w:val="0"/>
          <w:numId w:val="0"/>
        </w:numPr>
        <w:rPr>
          <w:rFonts w:hint="default" w:ascii="Cambria" w:hAnsi="Cambria" w:cs="Cambria"/>
          <w:sz w:val="26"/>
          <w:szCs w:val="26"/>
        </w:rPr>
      </w:pPr>
      <w:r>
        <w:rPr>
          <w:rFonts w:hint="default" w:ascii="Cambria" w:hAnsi="Cambria" w:cs="Cambria"/>
          <w:sz w:val="26"/>
          <w:szCs w:val="26"/>
        </w:rPr>
        <w:t xml:space="preserve">    &lt;/div&gt;</w:t>
      </w:r>
    </w:p>
    <w:p w14:paraId="2D5A49D2">
      <w:pPr>
        <w:numPr>
          <w:ilvl w:val="0"/>
          <w:numId w:val="0"/>
        </w:numPr>
        <w:rPr>
          <w:rFonts w:hint="default" w:ascii="Cambria" w:hAnsi="Cambria" w:cs="Cambria"/>
          <w:sz w:val="26"/>
          <w:szCs w:val="26"/>
        </w:rPr>
      </w:pPr>
      <w:r>
        <w:rPr>
          <w:rFonts w:hint="default" w:ascii="Cambria" w:hAnsi="Cambria" w:cs="Cambria"/>
          <w:sz w:val="26"/>
          <w:szCs w:val="26"/>
        </w:rPr>
        <w:t xml:space="preserve">  );</w:t>
      </w:r>
      <w:r>
        <w:rPr>
          <w:rFonts w:hint="default" w:ascii="Cambria" w:hAnsi="Cambria" w:cs="Cambria"/>
          <w:sz w:val="26"/>
          <w:szCs w:val="26"/>
          <w:lang w:val="en-US"/>
        </w:rPr>
        <w:t xml:space="preserve"> </w:t>
      </w:r>
      <w:r>
        <w:rPr>
          <w:rFonts w:hint="default" w:ascii="Cambria" w:hAnsi="Cambria" w:cs="Cambria"/>
          <w:sz w:val="26"/>
          <w:szCs w:val="26"/>
        </w:rPr>
        <w:t>}</w:t>
      </w:r>
    </w:p>
    <w:p w14:paraId="351E5A9C">
      <w:pPr>
        <w:numPr>
          <w:ilvl w:val="0"/>
          <w:numId w:val="0"/>
        </w:numPr>
        <w:rPr>
          <w:rFonts w:hint="default" w:ascii="Cambria" w:hAnsi="Cambria" w:cs="Cambria"/>
          <w:sz w:val="26"/>
          <w:szCs w:val="26"/>
        </w:rPr>
      </w:pPr>
    </w:p>
    <w:p w14:paraId="0A258E52">
      <w:pPr>
        <w:numPr>
          <w:ilvl w:val="0"/>
          <w:numId w:val="11"/>
        </w:numPr>
        <w:ind w:left="0" w:leftChars="0" w:firstLine="0" w:firstLineChars="0"/>
        <w:jc w:val="center"/>
        <w:rPr>
          <w:rFonts w:hint="default" w:ascii="Cambria" w:hAnsi="Cambria" w:cs="Cambria"/>
          <w:sz w:val="32"/>
          <w:szCs w:val="32"/>
          <w:highlight w:val="yellow"/>
          <w:lang w:val="en-US"/>
        </w:rPr>
      </w:pPr>
      <w:r>
        <w:rPr>
          <w:rFonts w:hint="default" w:ascii="Cambria" w:hAnsi="Cambria" w:cs="Cambria"/>
          <w:b/>
          <w:bCs/>
          <w:color w:val="0000FF"/>
          <w:sz w:val="32"/>
          <w:szCs w:val="32"/>
          <w:highlight w:val="yellow"/>
          <w:lang w:val="en-US"/>
        </w:rPr>
        <w:t>Hooks in React :-</w:t>
      </w:r>
    </w:p>
    <w:p w14:paraId="138E122C">
      <w:pPr>
        <w:numPr>
          <w:ilvl w:val="0"/>
          <w:numId w:val="0"/>
        </w:numPr>
        <w:rPr>
          <w:rFonts w:hint="default" w:ascii="Cambria" w:hAnsi="Cambria" w:cs="Cambria"/>
          <w:b w:val="0"/>
          <w:bCs w:val="0"/>
          <w:color w:val="0000FF"/>
          <w:sz w:val="28"/>
          <w:szCs w:val="28"/>
          <w:lang w:val="en-US"/>
        </w:rPr>
      </w:pPr>
    </w:p>
    <w:p w14:paraId="3B71B957">
      <w:pPr>
        <w:numPr>
          <w:ilvl w:val="0"/>
          <w:numId w:val="15"/>
        </w:numPr>
        <w:rPr>
          <w:rFonts w:hint="default" w:ascii="Cambria" w:hAnsi="Cambria" w:cs="Cambria"/>
          <w:b w:val="0"/>
          <w:bCs w:val="0"/>
          <w:color w:val="0000FF"/>
          <w:sz w:val="28"/>
          <w:szCs w:val="28"/>
          <w:u w:val="single"/>
          <w:lang w:val="en-US"/>
        </w:rPr>
      </w:pPr>
      <w:r>
        <w:rPr>
          <w:rFonts w:hint="default" w:ascii="Cambria" w:hAnsi="Cambria" w:cs="Cambria"/>
          <w:b w:val="0"/>
          <w:bCs w:val="0"/>
          <w:color w:val="0000FF"/>
          <w:sz w:val="28"/>
          <w:szCs w:val="28"/>
          <w:u w:val="single"/>
          <w:lang w:val="en-US"/>
        </w:rPr>
        <w:t xml:space="preserve">What are Hooks ? </w:t>
      </w:r>
    </w:p>
    <w:p w14:paraId="25E8D709">
      <w:pPr>
        <w:numPr>
          <w:ilvl w:val="0"/>
          <w:numId w:val="0"/>
        </w:numPr>
        <w:rPr>
          <w:rFonts w:hint="default" w:ascii="Cambria" w:hAnsi="Cambria"/>
          <w:b/>
          <w:bCs/>
          <w:color w:val="auto"/>
          <w:sz w:val="28"/>
          <w:szCs w:val="28"/>
          <w:u w:val="none"/>
          <w:lang w:val="en-US"/>
        </w:rPr>
      </w:pPr>
      <w:r>
        <w:rPr>
          <w:rFonts w:hint="default" w:ascii="Cambria" w:hAnsi="Cambria" w:cs="Cambria"/>
          <w:b w:val="0"/>
          <w:bCs w:val="0"/>
          <w:color w:val="auto"/>
          <w:sz w:val="28"/>
          <w:szCs w:val="28"/>
          <w:u w:val="none"/>
          <w:lang w:val="en-US"/>
        </w:rPr>
        <w:t xml:space="preserve">- </w:t>
      </w:r>
      <w:r>
        <w:rPr>
          <w:rFonts w:hint="default" w:ascii="Cambria" w:hAnsi="Cambria"/>
          <w:b/>
          <w:bCs/>
          <w:color w:val="auto"/>
          <w:sz w:val="28"/>
          <w:szCs w:val="28"/>
          <w:u w:val="none"/>
          <w:lang w:val="en-US"/>
        </w:rPr>
        <w:t>Hooks are functions in React that let us use state and other features in functional components.</w:t>
      </w:r>
    </w:p>
    <w:p w14:paraId="1F5BD803">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Before Hooks, only class components could have state and lifecycle methods.</w:t>
      </w:r>
    </w:p>
    <w:p w14:paraId="33A7CA42">
      <w:pPr>
        <w:numPr>
          <w:ilvl w:val="0"/>
          <w:numId w:val="0"/>
        </w:numPr>
        <w:rPr>
          <w:rFonts w:hint="default" w:ascii="Cambria" w:hAnsi="Cambria"/>
          <w:b w:val="0"/>
          <w:bCs w:val="0"/>
          <w:color w:val="auto"/>
          <w:sz w:val="28"/>
          <w:szCs w:val="28"/>
          <w:u w:val="none"/>
          <w:lang w:val="en-US"/>
        </w:rPr>
      </w:pPr>
    </w:p>
    <w:p w14:paraId="4142C8D9">
      <w:pPr>
        <w:numPr>
          <w:ilvl w:val="0"/>
          <w:numId w:val="15"/>
        </w:numPr>
        <w:ind w:left="0" w:leftChars="0" w:firstLine="0" w:firstLineChars="0"/>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Why We Need Hooks?</w:t>
      </w:r>
    </w:p>
    <w:p w14:paraId="7C0E2734">
      <w:pPr>
        <w:numPr>
          <w:ilvl w:val="0"/>
          <w:numId w:val="0"/>
        </w:numPr>
        <w:ind w:leftChars="0"/>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because of:</w:t>
      </w:r>
    </w:p>
    <w:p w14:paraId="46F2C7C0">
      <w:pPr>
        <w:numPr>
          <w:ilvl w:val="0"/>
          <w:numId w:val="0"/>
        </w:numPr>
        <w:ind w:leftChars="0"/>
        <w:rPr>
          <w:rFonts w:hint="default" w:ascii="Cambria" w:hAnsi="Cambria"/>
          <w:b w:val="0"/>
          <w:bCs w:val="0"/>
          <w:color w:val="auto"/>
          <w:sz w:val="28"/>
          <w:szCs w:val="28"/>
          <w:u w:val="none"/>
          <w:lang w:val="en-US"/>
        </w:rPr>
      </w:pPr>
    </w:p>
    <w:p w14:paraId="35A3DA9D">
      <w:pPr>
        <w:numPr>
          <w:ilvl w:val="0"/>
          <w:numId w:val="0"/>
        </w:numPr>
        <w:ind w:leftChars="0"/>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Earlier, only class components could handle state.</w:t>
      </w:r>
    </w:p>
    <w:p w14:paraId="312A9EB6">
      <w:pPr>
        <w:numPr>
          <w:ilvl w:val="0"/>
          <w:numId w:val="0"/>
        </w:numPr>
        <w:ind w:leftChars="0"/>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Hooks make function components powerful and cleaner.</w:t>
      </w:r>
    </w:p>
    <w:p w14:paraId="3BA317E8">
      <w:pPr>
        <w:numPr>
          <w:ilvl w:val="0"/>
          <w:numId w:val="0"/>
        </w:numPr>
        <w:ind w:leftChars="0"/>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They help us reuse logic easily using custom hooks.</w:t>
      </w:r>
    </w:p>
    <w:p w14:paraId="2D4503B8">
      <w:pPr>
        <w:numPr>
          <w:ilvl w:val="0"/>
          <w:numId w:val="0"/>
        </w:numPr>
        <w:ind w:leftChars="0"/>
        <w:rPr>
          <w:rFonts w:hint="default" w:ascii="Cambria" w:hAnsi="Cambria"/>
          <w:b w:val="0"/>
          <w:bCs w:val="0"/>
          <w:color w:val="auto"/>
          <w:sz w:val="28"/>
          <w:szCs w:val="28"/>
          <w:u w:val="none"/>
          <w:lang w:val="en-US"/>
        </w:rPr>
      </w:pPr>
    </w:p>
    <w:p w14:paraId="404F3792">
      <w:pPr>
        <w:numPr>
          <w:ilvl w:val="0"/>
          <w:numId w:val="15"/>
        </w:numPr>
        <w:ind w:left="0" w:leftChars="0" w:firstLine="0" w:firstLineChars="0"/>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History of Hooks :-</w:t>
      </w:r>
    </w:p>
    <w:p w14:paraId="58E4810B">
      <w:pPr>
        <w:numPr>
          <w:ilvl w:val="0"/>
          <w:numId w:val="0"/>
        </w:numPr>
        <w:ind w:leftChars="0"/>
        <w:rPr>
          <w:rFonts w:hint="default" w:ascii="Cambria" w:hAnsi="Cambria"/>
          <w:b w:val="0"/>
          <w:bCs w:val="0"/>
          <w:color w:val="auto"/>
          <w:sz w:val="28"/>
          <w:szCs w:val="28"/>
          <w:u w:val="none"/>
          <w:lang w:val="en-US"/>
        </w:rPr>
      </w:pPr>
    </w:p>
    <w:p w14:paraId="52579BE5">
      <w:pPr>
        <w:numPr>
          <w:ilvl w:val="0"/>
          <w:numId w:val="0"/>
        </w:numPr>
        <w:ind w:leftChars="0"/>
        <w:rPr>
          <w:rFonts w:hint="default" w:ascii="Cambria" w:hAnsi="Cambria"/>
          <w:b/>
          <w:bCs/>
          <w:color w:val="auto"/>
          <w:sz w:val="28"/>
          <w:szCs w:val="28"/>
          <w:u w:val="none"/>
          <w:lang w:val="en-US"/>
        </w:rPr>
      </w:pPr>
      <w:r>
        <w:rPr>
          <w:rFonts w:hint="default" w:ascii="Cambria" w:hAnsi="Cambria"/>
          <w:b w:val="0"/>
          <w:bCs w:val="0"/>
          <w:color w:val="auto"/>
          <w:sz w:val="28"/>
          <w:szCs w:val="28"/>
          <w:u w:val="none"/>
          <w:lang w:val="en-US"/>
        </w:rPr>
        <w:t xml:space="preserve">- </w:t>
      </w:r>
      <w:r>
        <w:rPr>
          <w:rFonts w:hint="default" w:ascii="Cambria" w:hAnsi="Cambria"/>
          <w:b/>
          <w:bCs/>
          <w:color w:val="auto"/>
          <w:sz w:val="28"/>
          <w:szCs w:val="28"/>
          <w:u w:val="none"/>
          <w:lang w:val="en-US"/>
        </w:rPr>
        <w:t>Introduced in React v16.8 (February 2019)</w:t>
      </w:r>
    </w:p>
    <w:p w14:paraId="6E37E9AC">
      <w:pPr>
        <w:numPr>
          <w:ilvl w:val="0"/>
          <w:numId w:val="0"/>
        </w:numPr>
        <w:ind w:leftChars="0"/>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Announced at </w:t>
      </w:r>
      <w:r>
        <w:rPr>
          <w:rFonts w:hint="default" w:ascii="Cambria" w:hAnsi="Cambria"/>
          <w:b/>
          <w:bCs/>
          <w:color w:val="auto"/>
          <w:sz w:val="28"/>
          <w:szCs w:val="28"/>
          <w:u w:val="none"/>
          <w:lang w:val="en-US"/>
        </w:rPr>
        <w:t>React Conf 2018</w:t>
      </w:r>
    </w:p>
    <w:p w14:paraId="21D2B023">
      <w:pPr>
        <w:numPr>
          <w:ilvl w:val="0"/>
          <w:numId w:val="0"/>
        </w:numPr>
        <w:ind w:leftChars="0"/>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Designed to bring state and other React features (like context, lifecycle features) to functional components.</w:t>
      </w:r>
    </w:p>
    <w:p w14:paraId="0949FF1A">
      <w:pPr>
        <w:numPr>
          <w:ilvl w:val="0"/>
          <w:numId w:val="0"/>
        </w:numPr>
        <w:ind w:leftChars="0"/>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React team introduced them to </w:t>
      </w:r>
      <w:r>
        <w:rPr>
          <w:rFonts w:hint="default" w:ascii="Cambria" w:hAnsi="Cambria"/>
          <w:b/>
          <w:bCs/>
          <w:color w:val="auto"/>
          <w:sz w:val="28"/>
          <w:szCs w:val="28"/>
          <w:u w:val="none"/>
          <w:lang w:val="en-US"/>
        </w:rPr>
        <w:t>simplify complex class components</w:t>
      </w:r>
      <w:r>
        <w:rPr>
          <w:rFonts w:hint="default" w:ascii="Cambria" w:hAnsi="Cambria"/>
          <w:b w:val="0"/>
          <w:bCs w:val="0"/>
          <w:color w:val="auto"/>
          <w:sz w:val="28"/>
          <w:szCs w:val="28"/>
          <w:u w:val="none"/>
          <w:lang w:val="en-US"/>
        </w:rPr>
        <w:t xml:space="preserve"> and improve code reusability.</w:t>
      </w:r>
    </w:p>
    <w:p w14:paraId="51F94947">
      <w:pPr>
        <w:numPr>
          <w:ilvl w:val="0"/>
          <w:numId w:val="0"/>
        </w:numPr>
        <w:ind w:leftChars="0"/>
        <w:rPr>
          <w:rFonts w:hint="default" w:ascii="Cambria" w:hAnsi="Cambria"/>
          <w:b w:val="0"/>
          <w:bCs w:val="0"/>
          <w:color w:val="auto"/>
          <w:sz w:val="28"/>
          <w:szCs w:val="28"/>
          <w:u w:val="none"/>
          <w:lang w:val="en-US"/>
        </w:rPr>
      </w:pPr>
    </w:p>
    <w:p w14:paraId="434CBC03">
      <w:pPr>
        <w:numPr>
          <w:ilvl w:val="0"/>
          <w:numId w:val="15"/>
        </w:numPr>
        <w:ind w:left="0" w:leftChars="0" w:firstLine="0" w:firstLineChars="0"/>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Some Common Hooks :-</w:t>
      </w:r>
    </w:p>
    <w:p w14:paraId="3A4082F9">
      <w:pPr>
        <w:numPr>
          <w:ilvl w:val="0"/>
          <w:numId w:val="0"/>
        </w:numPr>
        <w:ind w:leftChars="0"/>
        <w:rPr>
          <w:rFonts w:hint="default" w:ascii="Cambria" w:hAnsi="Cambria"/>
          <w:b w:val="0"/>
          <w:bCs w:val="0"/>
          <w:color w:val="0037FF"/>
          <w:sz w:val="28"/>
          <w:szCs w:val="28"/>
          <w:u w:val="single"/>
          <w:lang w:val="en-US"/>
        </w:rPr>
      </w:pPr>
    </w:p>
    <w:tbl>
      <w:tblPr>
        <w:tblStyle w:val="12"/>
        <w:tblW w:w="945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82"/>
        <w:gridCol w:w="6577"/>
      </w:tblGrid>
      <w:tr w14:paraId="7DB42B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blHeader/>
          <w:tblCellSpacing w:w="15" w:type="dxa"/>
        </w:trPr>
        <w:tc>
          <w:tcPr>
            <w:tcW w:w="2837" w:type="dxa"/>
            <w:shd w:val="clear" w:color="auto" w:fill="auto"/>
            <w:vAlign w:val="center"/>
          </w:tcPr>
          <w:p w14:paraId="185A983F">
            <w:pPr>
              <w:keepNext w:val="0"/>
              <w:keepLines w:val="0"/>
              <w:widowControl/>
              <w:suppressLineNumbers w:val="0"/>
              <w:jc w:val="center"/>
              <w:rPr>
                <w:rFonts w:hint="default" w:ascii="Cambria" w:hAnsi="Cambria" w:cs="Cambria"/>
                <w:b/>
                <w:bCs/>
                <w:sz w:val="21"/>
                <w:szCs w:val="21"/>
              </w:rPr>
            </w:pPr>
            <w:r>
              <w:rPr>
                <w:rFonts w:hint="default" w:ascii="Cambria" w:hAnsi="Cambria" w:eastAsia="SimSun" w:cs="Cambria"/>
                <w:b/>
                <w:bCs/>
                <w:color w:val="0037FF"/>
                <w:kern w:val="0"/>
                <w:sz w:val="28"/>
                <w:szCs w:val="28"/>
                <w:lang w:val="en-US" w:eastAsia="zh-CN" w:bidi="ar"/>
              </w:rPr>
              <w:t>Hook Name</w:t>
            </w:r>
          </w:p>
        </w:tc>
        <w:tc>
          <w:tcPr>
            <w:tcW w:w="6532" w:type="dxa"/>
            <w:shd w:val="clear" w:color="auto" w:fill="auto"/>
            <w:vAlign w:val="center"/>
          </w:tcPr>
          <w:p w14:paraId="2967F530">
            <w:pPr>
              <w:keepNext w:val="0"/>
              <w:keepLines w:val="0"/>
              <w:widowControl/>
              <w:suppressLineNumbers w:val="0"/>
              <w:jc w:val="center"/>
              <w:rPr>
                <w:rFonts w:hint="default" w:ascii="Cambria" w:hAnsi="Cambria" w:cs="Cambria"/>
                <w:b/>
                <w:bCs/>
                <w:sz w:val="21"/>
                <w:szCs w:val="21"/>
              </w:rPr>
            </w:pPr>
            <w:r>
              <w:rPr>
                <w:rFonts w:hint="default" w:ascii="Cambria" w:hAnsi="Cambria" w:eastAsia="SimSun" w:cs="Cambria"/>
                <w:b/>
                <w:bCs/>
                <w:color w:val="0037FF"/>
                <w:kern w:val="0"/>
                <w:sz w:val="28"/>
                <w:szCs w:val="28"/>
                <w:lang w:val="en-US" w:eastAsia="zh-CN" w:bidi="ar"/>
              </w:rPr>
              <w:t>Use</w:t>
            </w:r>
          </w:p>
        </w:tc>
      </w:tr>
      <w:tr w14:paraId="05CB29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atLeast"/>
          <w:tblCellSpacing w:w="15" w:type="dxa"/>
        </w:trPr>
        <w:tc>
          <w:tcPr>
            <w:tcW w:w="2837" w:type="dxa"/>
            <w:shd w:val="clear" w:color="auto" w:fill="auto"/>
            <w:vAlign w:val="center"/>
          </w:tcPr>
          <w:p w14:paraId="513A69AE">
            <w:pPr>
              <w:keepNext w:val="0"/>
              <w:keepLines w:val="0"/>
              <w:widowControl/>
              <w:suppressLineNumbers w:val="0"/>
              <w:jc w:val="left"/>
              <w:rPr>
                <w:rFonts w:hint="default" w:ascii="Cambria" w:hAnsi="Cambria" w:cs="Cambria"/>
                <w:b/>
                <w:bCs/>
                <w:color w:val="auto"/>
                <w:sz w:val="28"/>
                <w:szCs w:val="28"/>
              </w:rPr>
            </w:pPr>
            <w:r>
              <w:rPr>
                <w:rStyle w:val="44"/>
                <w:rFonts w:hint="default" w:ascii="Cambria" w:hAnsi="Cambria" w:eastAsia="SimSun" w:cs="Cambria"/>
                <w:b/>
                <w:bCs/>
                <w:color w:val="auto"/>
                <w:kern w:val="0"/>
                <w:sz w:val="28"/>
                <w:szCs w:val="28"/>
                <w:lang w:val="en-US" w:eastAsia="zh-CN" w:bidi="ar"/>
              </w:rPr>
              <w:t>useState</w:t>
            </w:r>
          </w:p>
        </w:tc>
        <w:tc>
          <w:tcPr>
            <w:tcW w:w="6532" w:type="dxa"/>
            <w:shd w:val="clear" w:color="auto" w:fill="auto"/>
            <w:vAlign w:val="center"/>
          </w:tcPr>
          <w:p w14:paraId="5DAC1CF3">
            <w:pPr>
              <w:keepNext w:val="0"/>
              <w:keepLines w:val="0"/>
              <w:widowControl/>
              <w:suppressLineNumbers w:val="0"/>
              <w:ind w:firstLine="140" w:firstLineChars="50"/>
              <w:jc w:val="left"/>
              <w:rPr>
                <w:rFonts w:hint="default" w:ascii="Cambria" w:hAnsi="Cambria" w:cs="Cambria"/>
                <w:i/>
                <w:iCs/>
                <w:sz w:val="28"/>
                <w:szCs w:val="28"/>
              </w:rPr>
            </w:pPr>
            <w:r>
              <w:rPr>
                <w:rFonts w:hint="default" w:ascii="Cambria" w:hAnsi="Cambria" w:eastAsia="SimSun" w:cs="Cambria"/>
                <w:i/>
                <w:iCs/>
                <w:kern w:val="0"/>
                <w:sz w:val="28"/>
                <w:szCs w:val="28"/>
                <w:lang w:val="en-US" w:eastAsia="zh-CN" w:bidi="ar"/>
              </w:rPr>
              <w:t>For adding state in function components</w:t>
            </w:r>
          </w:p>
        </w:tc>
      </w:tr>
      <w:tr w14:paraId="0C6304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atLeast"/>
          <w:tblCellSpacing w:w="15" w:type="dxa"/>
        </w:trPr>
        <w:tc>
          <w:tcPr>
            <w:tcW w:w="2837" w:type="dxa"/>
            <w:shd w:val="clear" w:color="auto" w:fill="auto"/>
            <w:vAlign w:val="center"/>
          </w:tcPr>
          <w:p w14:paraId="3B9A4136">
            <w:pPr>
              <w:keepNext w:val="0"/>
              <w:keepLines w:val="0"/>
              <w:widowControl/>
              <w:suppressLineNumbers w:val="0"/>
              <w:jc w:val="left"/>
              <w:rPr>
                <w:rFonts w:hint="default" w:ascii="Cambria" w:hAnsi="Cambria" w:cs="Cambria"/>
                <w:b/>
                <w:bCs/>
                <w:color w:val="auto"/>
                <w:sz w:val="28"/>
                <w:szCs w:val="28"/>
              </w:rPr>
            </w:pPr>
            <w:r>
              <w:rPr>
                <w:rStyle w:val="44"/>
                <w:rFonts w:hint="default" w:ascii="Cambria" w:hAnsi="Cambria" w:eastAsia="SimSun" w:cs="Cambria"/>
                <w:b/>
                <w:bCs/>
                <w:color w:val="auto"/>
                <w:kern w:val="0"/>
                <w:sz w:val="28"/>
                <w:szCs w:val="28"/>
                <w:lang w:val="en-US" w:eastAsia="zh-CN" w:bidi="ar"/>
              </w:rPr>
              <w:t>useEffect</w:t>
            </w:r>
          </w:p>
        </w:tc>
        <w:tc>
          <w:tcPr>
            <w:tcW w:w="6532" w:type="dxa"/>
            <w:shd w:val="clear" w:color="auto" w:fill="auto"/>
            <w:vAlign w:val="center"/>
          </w:tcPr>
          <w:p w14:paraId="3D145E0C">
            <w:pPr>
              <w:keepNext w:val="0"/>
              <w:keepLines w:val="0"/>
              <w:widowControl/>
              <w:suppressLineNumbers w:val="0"/>
              <w:ind w:firstLine="140" w:firstLineChars="50"/>
              <w:jc w:val="left"/>
              <w:rPr>
                <w:rFonts w:hint="default" w:ascii="Cambria" w:hAnsi="Cambria" w:cs="Cambria"/>
                <w:i/>
                <w:iCs/>
                <w:sz w:val="28"/>
                <w:szCs w:val="28"/>
              </w:rPr>
            </w:pPr>
            <w:r>
              <w:rPr>
                <w:rFonts w:hint="default" w:ascii="Cambria" w:hAnsi="Cambria" w:eastAsia="SimSun" w:cs="Cambria"/>
                <w:i/>
                <w:iCs/>
                <w:kern w:val="0"/>
                <w:sz w:val="28"/>
                <w:szCs w:val="28"/>
                <w:lang w:val="en-US" w:eastAsia="zh-CN" w:bidi="ar"/>
              </w:rPr>
              <w:t>For side effects (API calls, subscriptions)</w:t>
            </w:r>
          </w:p>
        </w:tc>
      </w:tr>
      <w:tr w14:paraId="43E431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atLeast"/>
          <w:tblCellSpacing w:w="15" w:type="dxa"/>
        </w:trPr>
        <w:tc>
          <w:tcPr>
            <w:tcW w:w="2837" w:type="dxa"/>
            <w:shd w:val="clear" w:color="auto" w:fill="auto"/>
            <w:vAlign w:val="center"/>
          </w:tcPr>
          <w:p w14:paraId="00481962">
            <w:pPr>
              <w:keepNext w:val="0"/>
              <w:keepLines w:val="0"/>
              <w:widowControl/>
              <w:suppressLineNumbers w:val="0"/>
              <w:jc w:val="left"/>
              <w:rPr>
                <w:rFonts w:hint="default" w:ascii="Cambria" w:hAnsi="Cambria" w:cs="Cambria"/>
                <w:b/>
                <w:bCs/>
                <w:color w:val="auto"/>
                <w:sz w:val="28"/>
                <w:szCs w:val="28"/>
              </w:rPr>
            </w:pPr>
            <w:r>
              <w:rPr>
                <w:rStyle w:val="44"/>
                <w:rFonts w:hint="default" w:ascii="Cambria" w:hAnsi="Cambria" w:eastAsia="SimSun" w:cs="Cambria"/>
                <w:b/>
                <w:bCs/>
                <w:color w:val="auto"/>
                <w:kern w:val="0"/>
                <w:sz w:val="28"/>
                <w:szCs w:val="28"/>
                <w:lang w:val="en-US" w:eastAsia="zh-CN" w:bidi="ar"/>
              </w:rPr>
              <w:t>useContext</w:t>
            </w:r>
          </w:p>
        </w:tc>
        <w:tc>
          <w:tcPr>
            <w:tcW w:w="6532" w:type="dxa"/>
            <w:shd w:val="clear" w:color="auto" w:fill="auto"/>
            <w:vAlign w:val="center"/>
          </w:tcPr>
          <w:p w14:paraId="06F24670">
            <w:pPr>
              <w:keepNext w:val="0"/>
              <w:keepLines w:val="0"/>
              <w:widowControl/>
              <w:suppressLineNumbers w:val="0"/>
              <w:ind w:firstLine="140" w:firstLineChars="50"/>
              <w:jc w:val="left"/>
              <w:rPr>
                <w:rFonts w:hint="default" w:ascii="Cambria" w:hAnsi="Cambria" w:cs="Cambria"/>
                <w:i/>
                <w:iCs/>
                <w:sz w:val="28"/>
                <w:szCs w:val="28"/>
              </w:rPr>
            </w:pPr>
            <w:r>
              <w:rPr>
                <w:rFonts w:hint="default" w:ascii="Cambria" w:hAnsi="Cambria" w:eastAsia="SimSun" w:cs="Cambria"/>
                <w:i/>
                <w:iCs/>
                <w:kern w:val="0"/>
                <w:sz w:val="28"/>
                <w:szCs w:val="28"/>
                <w:lang w:val="en-US" w:eastAsia="zh-CN" w:bidi="ar"/>
              </w:rPr>
              <w:t>To use React Context API</w:t>
            </w:r>
          </w:p>
        </w:tc>
      </w:tr>
      <w:tr w14:paraId="5A8E8E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atLeast"/>
          <w:tblCellSpacing w:w="15" w:type="dxa"/>
        </w:trPr>
        <w:tc>
          <w:tcPr>
            <w:tcW w:w="2837" w:type="dxa"/>
            <w:shd w:val="clear" w:color="auto" w:fill="auto"/>
            <w:vAlign w:val="center"/>
          </w:tcPr>
          <w:p w14:paraId="649B6364">
            <w:pPr>
              <w:keepNext w:val="0"/>
              <w:keepLines w:val="0"/>
              <w:widowControl/>
              <w:suppressLineNumbers w:val="0"/>
              <w:jc w:val="left"/>
              <w:rPr>
                <w:rFonts w:hint="default" w:ascii="Cambria" w:hAnsi="Cambria" w:cs="Cambria"/>
                <w:b/>
                <w:bCs/>
                <w:color w:val="auto"/>
                <w:sz w:val="28"/>
                <w:szCs w:val="28"/>
              </w:rPr>
            </w:pPr>
            <w:r>
              <w:rPr>
                <w:rStyle w:val="44"/>
                <w:rFonts w:hint="default" w:ascii="Cambria" w:hAnsi="Cambria" w:eastAsia="SimSun" w:cs="Cambria"/>
                <w:b/>
                <w:bCs/>
                <w:color w:val="auto"/>
                <w:kern w:val="0"/>
                <w:sz w:val="28"/>
                <w:szCs w:val="28"/>
                <w:lang w:val="en-US" w:eastAsia="zh-CN" w:bidi="ar"/>
              </w:rPr>
              <w:t>useRef</w:t>
            </w:r>
          </w:p>
        </w:tc>
        <w:tc>
          <w:tcPr>
            <w:tcW w:w="6532" w:type="dxa"/>
            <w:shd w:val="clear" w:color="auto" w:fill="auto"/>
            <w:vAlign w:val="center"/>
          </w:tcPr>
          <w:p w14:paraId="7E7741A7">
            <w:pPr>
              <w:keepNext w:val="0"/>
              <w:keepLines w:val="0"/>
              <w:widowControl/>
              <w:suppressLineNumbers w:val="0"/>
              <w:ind w:firstLine="140" w:firstLineChars="50"/>
              <w:jc w:val="left"/>
              <w:rPr>
                <w:rFonts w:hint="default" w:ascii="Cambria" w:hAnsi="Cambria" w:cs="Cambria"/>
                <w:i/>
                <w:iCs/>
                <w:sz w:val="28"/>
                <w:szCs w:val="28"/>
              </w:rPr>
            </w:pPr>
            <w:r>
              <w:rPr>
                <w:rFonts w:hint="default" w:ascii="Cambria" w:hAnsi="Cambria" w:eastAsia="SimSun" w:cs="Cambria"/>
                <w:i/>
                <w:iCs/>
                <w:kern w:val="0"/>
                <w:sz w:val="28"/>
                <w:szCs w:val="28"/>
                <w:lang w:val="en-US" w:eastAsia="zh-CN" w:bidi="ar"/>
              </w:rPr>
              <w:t>To reference DOM elements or store mutable values</w:t>
            </w:r>
          </w:p>
        </w:tc>
      </w:tr>
      <w:tr w14:paraId="240C8F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atLeast"/>
          <w:tblCellSpacing w:w="15" w:type="dxa"/>
        </w:trPr>
        <w:tc>
          <w:tcPr>
            <w:tcW w:w="2837" w:type="dxa"/>
            <w:shd w:val="clear" w:color="auto" w:fill="auto"/>
            <w:vAlign w:val="center"/>
          </w:tcPr>
          <w:p w14:paraId="09B86A26">
            <w:pPr>
              <w:keepNext w:val="0"/>
              <w:keepLines w:val="0"/>
              <w:widowControl/>
              <w:suppressLineNumbers w:val="0"/>
              <w:jc w:val="left"/>
              <w:rPr>
                <w:rFonts w:hint="default" w:ascii="Cambria" w:hAnsi="Cambria" w:cs="Cambria"/>
                <w:b/>
                <w:bCs/>
                <w:color w:val="auto"/>
                <w:sz w:val="28"/>
                <w:szCs w:val="28"/>
              </w:rPr>
            </w:pPr>
            <w:r>
              <w:rPr>
                <w:rStyle w:val="44"/>
                <w:rFonts w:hint="default" w:ascii="Cambria" w:hAnsi="Cambria" w:eastAsia="SimSun" w:cs="Cambria"/>
                <w:b/>
                <w:bCs/>
                <w:color w:val="auto"/>
                <w:kern w:val="0"/>
                <w:sz w:val="28"/>
                <w:szCs w:val="28"/>
                <w:lang w:val="en-US" w:eastAsia="zh-CN" w:bidi="ar"/>
              </w:rPr>
              <w:t>useMemo</w:t>
            </w:r>
          </w:p>
        </w:tc>
        <w:tc>
          <w:tcPr>
            <w:tcW w:w="6532" w:type="dxa"/>
            <w:shd w:val="clear" w:color="auto" w:fill="auto"/>
            <w:vAlign w:val="center"/>
          </w:tcPr>
          <w:p w14:paraId="0CD76A9C">
            <w:pPr>
              <w:keepNext w:val="0"/>
              <w:keepLines w:val="0"/>
              <w:widowControl/>
              <w:suppressLineNumbers w:val="0"/>
              <w:ind w:firstLine="140" w:firstLineChars="50"/>
              <w:jc w:val="left"/>
              <w:rPr>
                <w:rFonts w:hint="default" w:ascii="Cambria" w:hAnsi="Cambria" w:cs="Cambria"/>
                <w:i/>
                <w:iCs/>
                <w:sz w:val="28"/>
                <w:szCs w:val="28"/>
              </w:rPr>
            </w:pPr>
            <w:r>
              <w:rPr>
                <w:rFonts w:hint="default" w:ascii="Cambria" w:hAnsi="Cambria" w:eastAsia="SimSun" w:cs="Cambria"/>
                <w:i/>
                <w:iCs/>
                <w:kern w:val="0"/>
                <w:sz w:val="28"/>
                <w:szCs w:val="28"/>
                <w:lang w:val="en-US" w:eastAsia="zh-CN" w:bidi="ar"/>
              </w:rPr>
              <w:t>For memoizing expensive calculations</w:t>
            </w:r>
          </w:p>
        </w:tc>
      </w:tr>
      <w:tr w14:paraId="4B8607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atLeast"/>
          <w:tblCellSpacing w:w="15" w:type="dxa"/>
        </w:trPr>
        <w:tc>
          <w:tcPr>
            <w:tcW w:w="2837" w:type="dxa"/>
            <w:shd w:val="clear" w:color="auto" w:fill="auto"/>
            <w:vAlign w:val="center"/>
          </w:tcPr>
          <w:p w14:paraId="1A24E9D2">
            <w:pPr>
              <w:keepNext w:val="0"/>
              <w:keepLines w:val="0"/>
              <w:widowControl/>
              <w:suppressLineNumbers w:val="0"/>
              <w:jc w:val="left"/>
              <w:rPr>
                <w:rFonts w:hint="default" w:ascii="Cambria" w:hAnsi="Cambria" w:cs="Cambria"/>
                <w:b/>
                <w:bCs/>
                <w:color w:val="auto"/>
                <w:sz w:val="28"/>
                <w:szCs w:val="28"/>
              </w:rPr>
            </w:pPr>
            <w:r>
              <w:rPr>
                <w:rStyle w:val="44"/>
                <w:rFonts w:hint="default" w:ascii="Cambria" w:hAnsi="Cambria" w:eastAsia="SimSun" w:cs="Cambria"/>
                <w:b/>
                <w:bCs/>
                <w:color w:val="auto"/>
                <w:kern w:val="0"/>
                <w:sz w:val="28"/>
                <w:szCs w:val="28"/>
                <w:lang w:val="en-US" w:eastAsia="zh-CN" w:bidi="ar"/>
              </w:rPr>
              <w:t>useCallback</w:t>
            </w:r>
          </w:p>
        </w:tc>
        <w:tc>
          <w:tcPr>
            <w:tcW w:w="6532" w:type="dxa"/>
            <w:shd w:val="clear" w:color="auto" w:fill="auto"/>
            <w:vAlign w:val="center"/>
          </w:tcPr>
          <w:p w14:paraId="76C78EE6">
            <w:pPr>
              <w:keepNext w:val="0"/>
              <w:keepLines w:val="0"/>
              <w:widowControl/>
              <w:suppressLineNumbers w:val="0"/>
              <w:ind w:firstLine="140" w:firstLineChars="50"/>
              <w:jc w:val="left"/>
              <w:rPr>
                <w:rFonts w:hint="default" w:ascii="Cambria" w:hAnsi="Cambria" w:cs="Cambria"/>
                <w:i/>
                <w:iCs/>
                <w:sz w:val="28"/>
                <w:szCs w:val="28"/>
              </w:rPr>
            </w:pPr>
            <w:r>
              <w:rPr>
                <w:rFonts w:hint="default" w:ascii="Cambria" w:hAnsi="Cambria" w:eastAsia="SimSun" w:cs="Cambria"/>
                <w:i/>
                <w:iCs/>
                <w:kern w:val="0"/>
                <w:sz w:val="28"/>
                <w:szCs w:val="28"/>
                <w:lang w:val="en-US" w:eastAsia="zh-CN" w:bidi="ar"/>
              </w:rPr>
              <w:t>Memoizes callback functions</w:t>
            </w:r>
          </w:p>
        </w:tc>
      </w:tr>
      <w:tr w14:paraId="7EA165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atLeast"/>
          <w:tblCellSpacing w:w="15" w:type="dxa"/>
        </w:trPr>
        <w:tc>
          <w:tcPr>
            <w:tcW w:w="2837" w:type="dxa"/>
            <w:shd w:val="clear" w:color="auto" w:fill="auto"/>
            <w:vAlign w:val="center"/>
          </w:tcPr>
          <w:p w14:paraId="69ABCC5F">
            <w:pPr>
              <w:keepNext w:val="0"/>
              <w:keepLines w:val="0"/>
              <w:widowControl/>
              <w:suppressLineNumbers w:val="0"/>
              <w:jc w:val="left"/>
              <w:rPr>
                <w:rFonts w:hint="default" w:ascii="Cambria" w:hAnsi="Cambria" w:cs="Cambria"/>
                <w:b/>
                <w:bCs/>
                <w:color w:val="auto"/>
                <w:sz w:val="28"/>
                <w:szCs w:val="28"/>
              </w:rPr>
            </w:pPr>
            <w:r>
              <w:rPr>
                <w:rStyle w:val="44"/>
                <w:rFonts w:hint="default" w:ascii="Cambria" w:hAnsi="Cambria" w:eastAsia="SimSun" w:cs="Cambria"/>
                <w:b/>
                <w:bCs/>
                <w:color w:val="auto"/>
                <w:kern w:val="0"/>
                <w:sz w:val="28"/>
                <w:szCs w:val="28"/>
                <w:lang w:val="en-US" w:eastAsia="zh-CN" w:bidi="ar"/>
              </w:rPr>
              <w:t>useReducer</w:t>
            </w:r>
          </w:p>
        </w:tc>
        <w:tc>
          <w:tcPr>
            <w:tcW w:w="6532" w:type="dxa"/>
            <w:shd w:val="clear" w:color="auto" w:fill="auto"/>
            <w:vAlign w:val="center"/>
          </w:tcPr>
          <w:p w14:paraId="45245891">
            <w:pPr>
              <w:keepNext w:val="0"/>
              <w:keepLines w:val="0"/>
              <w:widowControl/>
              <w:suppressLineNumbers w:val="0"/>
              <w:ind w:firstLine="140" w:firstLineChars="50"/>
              <w:jc w:val="left"/>
              <w:rPr>
                <w:rFonts w:hint="default" w:ascii="Cambria" w:hAnsi="Cambria" w:cs="Cambria"/>
                <w:i/>
                <w:iCs/>
                <w:sz w:val="28"/>
                <w:szCs w:val="28"/>
              </w:rPr>
            </w:pPr>
            <w:r>
              <w:rPr>
                <w:rFonts w:hint="default" w:ascii="Cambria" w:hAnsi="Cambria" w:eastAsia="SimSun" w:cs="Cambria"/>
                <w:i/>
                <w:iCs/>
                <w:kern w:val="0"/>
                <w:sz w:val="28"/>
                <w:szCs w:val="28"/>
                <w:lang w:val="en-US" w:eastAsia="zh-CN" w:bidi="ar"/>
              </w:rPr>
              <w:t>For complex state management (like Redux)</w:t>
            </w:r>
          </w:p>
        </w:tc>
      </w:tr>
      <w:tr w14:paraId="39DE7C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atLeast"/>
          <w:tblCellSpacing w:w="15" w:type="dxa"/>
        </w:trPr>
        <w:tc>
          <w:tcPr>
            <w:tcW w:w="2837" w:type="dxa"/>
            <w:shd w:val="clear" w:color="auto" w:fill="auto"/>
            <w:vAlign w:val="center"/>
          </w:tcPr>
          <w:p w14:paraId="6B7ACB0A">
            <w:pPr>
              <w:keepNext w:val="0"/>
              <w:keepLines w:val="0"/>
              <w:widowControl/>
              <w:suppressLineNumbers w:val="0"/>
              <w:jc w:val="left"/>
              <w:rPr>
                <w:rFonts w:hint="default" w:ascii="Cambria" w:hAnsi="Cambria" w:cs="Cambria"/>
                <w:b/>
                <w:bCs/>
                <w:color w:val="auto"/>
                <w:sz w:val="28"/>
                <w:szCs w:val="28"/>
              </w:rPr>
            </w:pPr>
            <w:r>
              <w:rPr>
                <w:rStyle w:val="44"/>
                <w:rFonts w:hint="default" w:ascii="Cambria" w:hAnsi="Cambria" w:eastAsia="SimSun" w:cs="Cambria"/>
                <w:b/>
                <w:bCs/>
                <w:color w:val="auto"/>
                <w:kern w:val="0"/>
                <w:sz w:val="28"/>
                <w:szCs w:val="28"/>
                <w:lang w:val="en-US" w:eastAsia="zh-CN" w:bidi="ar"/>
              </w:rPr>
              <w:t>useLayoutEffect</w:t>
            </w:r>
          </w:p>
        </w:tc>
        <w:tc>
          <w:tcPr>
            <w:tcW w:w="6532" w:type="dxa"/>
            <w:shd w:val="clear" w:color="auto" w:fill="auto"/>
            <w:vAlign w:val="center"/>
          </w:tcPr>
          <w:p w14:paraId="70E7990B">
            <w:pPr>
              <w:keepNext w:val="0"/>
              <w:keepLines w:val="0"/>
              <w:widowControl/>
              <w:suppressLineNumbers w:val="0"/>
              <w:ind w:firstLine="140" w:firstLineChars="50"/>
              <w:jc w:val="left"/>
              <w:rPr>
                <w:rFonts w:hint="default" w:ascii="Cambria" w:hAnsi="Cambria" w:cs="Cambria"/>
                <w:i/>
                <w:iCs/>
                <w:sz w:val="28"/>
                <w:szCs w:val="28"/>
              </w:rPr>
            </w:pPr>
            <w:r>
              <w:rPr>
                <w:rFonts w:hint="default" w:ascii="Cambria" w:hAnsi="Cambria" w:eastAsia="SimSun" w:cs="Cambria"/>
                <w:i/>
                <w:iCs/>
                <w:kern w:val="0"/>
                <w:sz w:val="28"/>
                <w:szCs w:val="28"/>
                <w:lang w:val="en-US" w:eastAsia="zh-CN" w:bidi="ar"/>
              </w:rPr>
              <w:t xml:space="preserve">Similar to </w:t>
            </w:r>
            <w:r>
              <w:rPr>
                <w:rStyle w:val="44"/>
                <w:rFonts w:hint="default" w:ascii="Cambria" w:hAnsi="Cambria" w:eastAsia="SimSun" w:cs="Cambria"/>
                <w:i/>
                <w:iCs/>
                <w:kern w:val="0"/>
                <w:sz w:val="28"/>
                <w:szCs w:val="28"/>
                <w:lang w:val="en-US" w:eastAsia="zh-CN" w:bidi="ar"/>
              </w:rPr>
              <w:t>useEffect</w:t>
            </w:r>
            <w:r>
              <w:rPr>
                <w:rFonts w:hint="default" w:ascii="Cambria" w:hAnsi="Cambria" w:eastAsia="SimSun" w:cs="Cambria"/>
                <w:i/>
                <w:iCs/>
                <w:kern w:val="0"/>
                <w:sz w:val="28"/>
                <w:szCs w:val="28"/>
                <w:lang w:val="en-US" w:eastAsia="zh-CN" w:bidi="ar"/>
              </w:rPr>
              <w:t xml:space="preserve"> but fires synchronously</w:t>
            </w:r>
          </w:p>
        </w:tc>
      </w:tr>
      <w:tr w14:paraId="35D93E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blCellSpacing w:w="15" w:type="dxa"/>
        </w:trPr>
        <w:tc>
          <w:tcPr>
            <w:tcW w:w="2837" w:type="dxa"/>
            <w:shd w:val="clear" w:color="auto" w:fill="auto"/>
            <w:vAlign w:val="center"/>
          </w:tcPr>
          <w:p w14:paraId="374D8A0A">
            <w:pPr>
              <w:keepNext w:val="0"/>
              <w:keepLines w:val="0"/>
              <w:widowControl/>
              <w:suppressLineNumbers w:val="0"/>
              <w:jc w:val="left"/>
              <w:rPr>
                <w:rFonts w:hint="default" w:ascii="Cambria" w:hAnsi="Cambria" w:cs="Cambria"/>
                <w:b/>
                <w:bCs/>
                <w:color w:val="auto"/>
                <w:sz w:val="28"/>
                <w:szCs w:val="28"/>
              </w:rPr>
            </w:pPr>
            <w:r>
              <w:rPr>
                <w:rStyle w:val="44"/>
                <w:rFonts w:hint="default" w:ascii="Cambria" w:hAnsi="Cambria" w:eastAsia="SimSun" w:cs="Cambria"/>
                <w:b/>
                <w:bCs/>
                <w:color w:val="auto"/>
                <w:kern w:val="0"/>
                <w:sz w:val="28"/>
                <w:szCs w:val="28"/>
                <w:lang w:val="en-US" w:eastAsia="zh-CN" w:bidi="ar"/>
              </w:rPr>
              <w:t>useImperativeHandle</w:t>
            </w:r>
          </w:p>
        </w:tc>
        <w:tc>
          <w:tcPr>
            <w:tcW w:w="6532" w:type="dxa"/>
            <w:shd w:val="clear" w:color="auto" w:fill="auto"/>
            <w:vAlign w:val="center"/>
          </w:tcPr>
          <w:p w14:paraId="304C8965">
            <w:pPr>
              <w:keepNext w:val="0"/>
              <w:keepLines w:val="0"/>
              <w:widowControl/>
              <w:suppressLineNumbers w:val="0"/>
              <w:ind w:firstLine="140" w:firstLineChars="50"/>
              <w:jc w:val="left"/>
              <w:rPr>
                <w:rFonts w:hint="default" w:ascii="Cambria" w:hAnsi="Cambria" w:cs="Cambria"/>
                <w:i/>
                <w:iCs/>
                <w:sz w:val="28"/>
                <w:szCs w:val="28"/>
              </w:rPr>
            </w:pPr>
            <w:r>
              <w:rPr>
                <w:rFonts w:hint="default" w:ascii="Cambria" w:hAnsi="Cambria" w:eastAsia="SimSun" w:cs="Cambria"/>
                <w:i/>
                <w:iCs/>
                <w:kern w:val="0"/>
                <w:sz w:val="28"/>
                <w:szCs w:val="28"/>
                <w:lang w:val="en-US" w:eastAsia="zh-CN" w:bidi="ar"/>
              </w:rPr>
              <w:t xml:space="preserve">Customizing instance values exposed by </w:t>
            </w:r>
            <w:r>
              <w:rPr>
                <w:rStyle w:val="44"/>
                <w:rFonts w:hint="default" w:ascii="Cambria" w:hAnsi="Cambria" w:eastAsia="SimSun" w:cs="Cambria"/>
                <w:i/>
                <w:iCs/>
                <w:kern w:val="0"/>
                <w:sz w:val="28"/>
                <w:szCs w:val="28"/>
                <w:lang w:val="en-US" w:eastAsia="zh-CN" w:bidi="ar"/>
              </w:rPr>
              <w:t>ref</w:t>
            </w:r>
          </w:p>
        </w:tc>
      </w:tr>
    </w:tbl>
    <w:p w14:paraId="4BAE7C34">
      <w:pPr>
        <w:numPr>
          <w:ilvl w:val="0"/>
          <w:numId w:val="0"/>
        </w:numPr>
        <w:rPr>
          <w:rFonts w:hint="default" w:ascii="Cambria" w:hAnsi="Cambria"/>
          <w:b w:val="0"/>
          <w:bCs w:val="0"/>
          <w:color w:val="0037FF"/>
          <w:sz w:val="28"/>
          <w:szCs w:val="28"/>
          <w:u w:val="single"/>
          <w:lang w:val="en-US"/>
        </w:rPr>
      </w:pPr>
    </w:p>
    <w:p w14:paraId="10A89111">
      <w:pPr>
        <w:numPr>
          <w:ilvl w:val="0"/>
          <w:numId w:val="15"/>
        </w:numPr>
        <w:ind w:left="0" w:leftChars="0" w:firstLine="0" w:firstLineChars="0"/>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How to Identify Hooks?</w:t>
      </w:r>
    </w:p>
    <w:p w14:paraId="3A897867">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Hooks are JavaScript functions whose names start with </w:t>
      </w:r>
      <w:r>
        <w:rPr>
          <w:rFonts w:hint="default" w:ascii="Cambria" w:hAnsi="Cambria"/>
          <w:b/>
          <w:bCs/>
          <w:color w:val="auto"/>
          <w:sz w:val="28"/>
          <w:szCs w:val="28"/>
          <w:u w:val="none"/>
          <w:lang w:val="en-US"/>
        </w:rPr>
        <w:t>use</w:t>
      </w:r>
    </w:p>
    <w:p w14:paraId="31DA6674">
      <w:pPr>
        <w:numPr>
          <w:ilvl w:val="0"/>
          <w:numId w:val="0"/>
        </w:numPr>
        <w:rPr>
          <w:rFonts w:hint="default" w:ascii="Cambria" w:hAnsi="Cambria"/>
          <w:b w:val="0"/>
          <w:bCs w:val="0"/>
          <w:color w:val="auto"/>
          <w:sz w:val="28"/>
          <w:szCs w:val="28"/>
          <w:u w:val="none"/>
          <w:lang w:val="en-US"/>
        </w:rPr>
      </w:pPr>
      <w:r>
        <w:rPr>
          <w:rFonts w:hint="default" w:ascii="Cambria" w:hAnsi="Cambria"/>
          <w:b/>
          <w:bCs/>
          <w:color w:val="auto"/>
          <w:sz w:val="28"/>
          <w:szCs w:val="28"/>
          <w:u w:val="none"/>
          <w:lang w:val="en-US"/>
        </w:rPr>
        <w:t>Example:</w:t>
      </w:r>
      <w:r>
        <w:rPr>
          <w:rFonts w:hint="default" w:ascii="Cambria" w:hAnsi="Cambria"/>
          <w:b w:val="0"/>
          <w:bCs w:val="0"/>
          <w:color w:val="auto"/>
          <w:sz w:val="28"/>
          <w:szCs w:val="28"/>
          <w:u w:val="none"/>
          <w:lang w:val="en-US"/>
        </w:rPr>
        <w:t xml:space="preserve"> useState, useEffect, useContext</w:t>
      </w:r>
    </w:p>
    <w:p w14:paraId="1051DC70">
      <w:pPr>
        <w:numPr>
          <w:ilvl w:val="0"/>
          <w:numId w:val="0"/>
        </w:numPr>
        <w:rPr>
          <w:rFonts w:hint="default" w:ascii="Cambria" w:hAnsi="Cambria"/>
          <w:b w:val="0"/>
          <w:bCs w:val="0"/>
          <w:color w:val="auto"/>
          <w:sz w:val="28"/>
          <w:szCs w:val="28"/>
          <w:u w:val="none"/>
          <w:lang w:val="en-US"/>
        </w:rPr>
      </w:pPr>
      <w:r>
        <w:rPr>
          <w:rFonts w:hint="default" w:ascii="Cambria" w:hAnsi="Cambria"/>
          <w:b/>
          <w:bCs/>
          <w:color w:val="auto"/>
          <w:sz w:val="28"/>
          <w:szCs w:val="28"/>
          <w:u w:val="single"/>
          <w:lang w:val="en-US"/>
        </w:rPr>
        <w:t>Custom hooks</w:t>
      </w:r>
      <w:r>
        <w:rPr>
          <w:rFonts w:hint="default" w:ascii="Cambria" w:hAnsi="Cambria"/>
          <w:b w:val="0"/>
          <w:bCs w:val="0"/>
          <w:color w:val="auto"/>
          <w:sz w:val="28"/>
          <w:szCs w:val="28"/>
          <w:u w:val="none"/>
          <w:lang w:val="en-US"/>
        </w:rPr>
        <w:t xml:space="preserve"> also </w:t>
      </w:r>
      <w:r>
        <w:rPr>
          <w:rFonts w:hint="default" w:ascii="Cambria" w:hAnsi="Cambria"/>
          <w:b/>
          <w:bCs/>
          <w:color w:val="auto"/>
          <w:sz w:val="28"/>
          <w:szCs w:val="28"/>
          <w:u w:val="none"/>
          <w:lang w:val="en-US"/>
        </w:rPr>
        <w:t>must start</w:t>
      </w:r>
      <w:r>
        <w:rPr>
          <w:rFonts w:hint="default" w:ascii="Cambria" w:hAnsi="Cambria"/>
          <w:b w:val="0"/>
          <w:bCs w:val="0"/>
          <w:color w:val="auto"/>
          <w:sz w:val="28"/>
          <w:szCs w:val="28"/>
          <w:u w:val="none"/>
          <w:lang w:val="en-US"/>
        </w:rPr>
        <w:t xml:space="preserve"> with </w:t>
      </w:r>
      <w:r>
        <w:rPr>
          <w:rFonts w:hint="default" w:ascii="Cambria" w:hAnsi="Cambria"/>
          <w:b/>
          <w:bCs/>
          <w:color w:val="auto"/>
          <w:sz w:val="28"/>
          <w:szCs w:val="28"/>
          <w:u w:val="none"/>
          <w:lang w:val="en-US"/>
        </w:rPr>
        <w:t>use</w:t>
      </w:r>
      <w:r>
        <w:rPr>
          <w:rFonts w:hint="default" w:ascii="Cambria" w:hAnsi="Cambria"/>
          <w:b w:val="0"/>
          <w:bCs w:val="0"/>
          <w:color w:val="auto"/>
          <w:sz w:val="28"/>
          <w:szCs w:val="28"/>
          <w:u w:val="none"/>
          <w:lang w:val="en-US"/>
        </w:rPr>
        <w:t xml:space="preserve"> -&gt; useFetchData(), useAuth(), etc.</w:t>
      </w:r>
    </w:p>
    <w:p w14:paraId="2B8F93F5">
      <w:pPr>
        <w:numPr>
          <w:ilvl w:val="0"/>
          <w:numId w:val="0"/>
        </w:numPr>
        <w:rPr>
          <w:rFonts w:hint="default" w:ascii="Cambria" w:hAnsi="Cambria"/>
          <w:b w:val="0"/>
          <w:bCs w:val="0"/>
          <w:color w:val="0037FF"/>
          <w:sz w:val="28"/>
          <w:szCs w:val="28"/>
          <w:u w:val="single"/>
          <w:lang w:val="en-US"/>
        </w:rPr>
      </w:pPr>
    </w:p>
    <w:p w14:paraId="0042518B">
      <w:pPr>
        <w:numPr>
          <w:ilvl w:val="0"/>
          <w:numId w:val="0"/>
        </w:numPr>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Rules for using hooks:</w:t>
      </w:r>
    </w:p>
    <w:p w14:paraId="7C1EA46C">
      <w:pPr>
        <w:numPr>
          <w:ilvl w:val="0"/>
          <w:numId w:val="0"/>
        </w:numPr>
        <w:rPr>
          <w:rFonts w:hint="default" w:ascii="Cambria" w:hAnsi="Cambria"/>
          <w:b w:val="0"/>
          <w:bCs w:val="0"/>
          <w:color w:val="0037FF"/>
          <w:sz w:val="28"/>
          <w:szCs w:val="28"/>
          <w:u w:val="single"/>
          <w:lang w:val="en-US"/>
        </w:rPr>
      </w:pPr>
    </w:p>
    <w:p w14:paraId="088880F5">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Call Hooks </w:t>
      </w:r>
      <w:r>
        <w:rPr>
          <w:rFonts w:hint="default" w:ascii="Cambria" w:hAnsi="Cambria"/>
          <w:b/>
          <w:bCs/>
          <w:color w:val="auto"/>
          <w:sz w:val="28"/>
          <w:szCs w:val="28"/>
          <w:u w:val="none"/>
          <w:lang w:val="en-US"/>
        </w:rPr>
        <w:t>at the top level</w:t>
      </w:r>
      <w:r>
        <w:rPr>
          <w:rFonts w:hint="default" w:ascii="Cambria" w:hAnsi="Cambria"/>
          <w:b w:val="0"/>
          <w:bCs w:val="0"/>
          <w:color w:val="auto"/>
          <w:sz w:val="28"/>
          <w:szCs w:val="28"/>
          <w:u w:val="none"/>
          <w:lang w:val="en-US"/>
        </w:rPr>
        <w:t xml:space="preserve"> of your function (not inside loops, conditions, or nested functions)</w:t>
      </w:r>
    </w:p>
    <w:p w14:paraId="0C5F9630">
      <w:pPr>
        <w:numPr>
          <w:ilvl w:val="0"/>
          <w:numId w:val="0"/>
        </w:numPr>
        <w:rPr>
          <w:rFonts w:hint="default" w:ascii="Cambria" w:hAnsi="Cambria"/>
          <w:b w:val="0"/>
          <w:bCs w:val="0"/>
          <w:color w:val="auto"/>
          <w:sz w:val="28"/>
          <w:szCs w:val="28"/>
          <w:u w:val="none"/>
          <w:lang w:val="en-US"/>
        </w:rPr>
      </w:pPr>
    </w:p>
    <w:p w14:paraId="7464F895">
      <w:pPr>
        <w:numPr>
          <w:ilvl w:val="0"/>
          <w:numId w:val="0"/>
        </w:numPr>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Only call Hooks from:</w:t>
      </w:r>
    </w:p>
    <w:p w14:paraId="234BADC0">
      <w:pPr>
        <w:numPr>
          <w:ilvl w:val="0"/>
          <w:numId w:val="0"/>
        </w:numPr>
        <w:rPr>
          <w:rFonts w:hint="default" w:ascii="Cambria" w:hAnsi="Cambria"/>
          <w:b w:val="0"/>
          <w:bCs w:val="0"/>
          <w:color w:val="0037FF"/>
          <w:sz w:val="28"/>
          <w:szCs w:val="28"/>
          <w:u w:val="single"/>
          <w:lang w:val="en-US"/>
        </w:rPr>
      </w:pPr>
    </w:p>
    <w:p w14:paraId="18BC443C">
      <w:pPr>
        <w:numPr>
          <w:ilvl w:val="0"/>
          <w:numId w:val="0"/>
        </w:numPr>
        <w:rPr>
          <w:rFonts w:hint="default" w:ascii="Cambria" w:hAnsi="Cambria"/>
          <w:b/>
          <w:bCs/>
          <w:color w:val="auto"/>
          <w:sz w:val="28"/>
          <w:szCs w:val="28"/>
          <w:u w:val="none"/>
          <w:lang w:val="en-US"/>
        </w:rPr>
      </w:pPr>
      <w:r>
        <w:rPr>
          <w:rFonts w:hint="default" w:ascii="Cambria" w:hAnsi="Cambria"/>
          <w:b w:val="0"/>
          <w:bCs w:val="0"/>
          <w:color w:val="auto"/>
          <w:sz w:val="28"/>
          <w:szCs w:val="28"/>
          <w:u w:val="none"/>
          <w:lang w:val="en-US"/>
        </w:rPr>
        <w:t xml:space="preserve">- </w:t>
      </w:r>
      <w:r>
        <w:rPr>
          <w:rFonts w:hint="default" w:ascii="Cambria" w:hAnsi="Cambria"/>
          <w:b/>
          <w:bCs/>
          <w:color w:val="auto"/>
          <w:sz w:val="28"/>
          <w:szCs w:val="28"/>
          <w:u w:val="none"/>
          <w:lang w:val="en-US"/>
        </w:rPr>
        <w:t>React function components</w:t>
      </w:r>
    </w:p>
    <w:p w14:paraId="5311623D">
      <w:pPr>
        <w:numPr>
          <w:ilvl w:val="0"/>
          <w:numId w:val="0"/>
        </w:numPr>
        <w:rPr>
          <w:rFonts w:hint="default" w:ascii="Cambria" w:hAnsi="Cambria"/>
          <w:b/>
          <w:bCs/>
          <w:color w:val="auto"/>
          <w:sz w:val="28"/>
          <w:szCs w:val="28"/>
          <w:u w:val="none"/>
          <w:lang w:val="en-US"/>
        </w:rPr>
      </w:pPr>
      <w:r>
        <w:rPr>
          <w:rFonts w:hint="default" w:ascii="Cambria" w:hAnsi="Cambria"/>
          <w:b w:val="0"/>
          <w:bCs w:val="0"/>
          <w:color w:val="auto"/>
          <w:sz w:val="28"/>
          <w:szCs w:val="28"/>
          <w:u w:val="none"/>
          <w:lang w:val="en-US"/>
        </w:rPr>
        <w:t xml:space="preserve">- </w:t>
      </w:r>
      <w:r>
        <w:rPr>
          <w:rFonts w:hint="default" w:ascii="Cambria" w:hAnsi="Cambria"/>
          <w:b/>
          <w:bCs/>
          <w:color w:val="auto"/>
          <w:sz w:val="28"/>
          <w:szCs w:val="28"/>
          <w:u w:val="none"/>
          <w:lang w:val="en-US"/>
        </w:rPr>
        <w:t>Custom hooks</w:t>
      </w:r>
    </w:p>
    <w:p w14:paraId="26F365BD">
      <w:pPr>
        <w:numPr>
          <w:ilvl w:val="0"/>
          <w:numId w:val="0"/>
        </w:numPr>
        <w:rPr>
          <w:rFonts w:hint="default" w:ascii="Cambria" w:hAnsi="Cambria"/>
          <w:b/>
          <w:bCs/>
          <w:color w:val="auto"/>
          <w:sz w:val="28"/>
          <w:szCs w:val="28"/>
          <w:u w:val="none"/>
          <w:lang w:val="en-US"/>
        </w:rPr>
      </w:pPr>
    </w:p>
    <w:p w14:paraId="1A43C50D">
      <w:pPr>
        <w:numPr>
          <w:ilvl w:val="0"/>
          <w:numId w:val="0"/>
        </w:numPr>
        <w:rPr>
          <w:rFonts w:hint="default" w:ascii="Cambria" w:hAnsi="Cambria"/>
          <w:b/>
          <w:bCs/>
          <w:color w:val="auto"/>
          <w:sz w:val="28"/>
          <w:szCs w:val="28"/>
          <w:u w:val="none"/>
          <w:lang w:val="en-US"/>
        </w:rPr>
      </w:pPr>
    </w:p>
    <w:p w14:paraId="12692BF3">
      <w:pPr>
        <w:numPr>
          <w:ilvl w:val="0"/>
          <w:numId w:val="0"/>
        </w:numPr>
        <w:rPr>
          <w:rFonts w:hint="default" w:ascii="Cambria" w:hAnsi="Cambria"/>
          <w:b/>
          <w:bCs/>
          <w:color w:val="auto"/>
          <w:sz w:val="28"/>
          <w:szCs w:val="28"/>
          <w:u w:val="none"/>
          <w:lang w:val="en-US"/>
        </w:rPr>
      </w:pPr>
    </w:p>
    <w:p w14:paraId="3FFCCF68">
      <w:pPr>
        <w:numPr>
          <w:ilvl w:val="0"/>
          <w:numId w:val="11"/>
        </w:numPr>
        <w:ind w:left="0" w:leftChars="0" w:firstLine="0" w:firstLineChars="0"/>
        <w:jc w:val="center"/>
        <w:rPr>
          <w:rFonts w:hint="default" w:ascii="Cambria" w:hAnsi="Cambria"/>
          <w:b/>
          <w:bCs/>
          <w:color w:val="0037FF"/>
          <w:sz w:val="32"/>
          <w:szCs w:val="32"/>
          <w:u w:val="none"/>
          <w:lang w:val="en-US"/>
        </w:rPr>
      </w:pPr>
      <w:r>
        <w:rPr>
          <w:rFonts w:hint="default" w:ascii="Cambria" w:hAnsi="Cambria"/>
          <w:b/>
          <w:bCs/>
          <w:color w:val="0037FF"/>
          <w:sz w:val="32"/>
          <w:szCs w:val="32"/>
          <w:highlight w:val="yellow"/>
          <w:u w:val="none"/>
          <w:lang w:val="en-US"/>
        </w:rPr>
        <w:t>useEffect Hook :-</w:t>
      </w:r>
    </w:p>
    <w:p w14:paraId="321E7E71">
      <w:pPr>
        <w:numPr>
          <w:ilvl w:val="0"/>
          <w:numId w:val="0"/>
        </w:numPr>
        <w:rPr>
          <w:rFonts w:hint="default" w:ascii="Cambria" w:hAnsi="Cambria"/>
          <w:b/>
          <w:bCs/>
          <w:color w:val="0037FF"/>
          <w:sz w:val="28"/>
          <w:szCs w:val="28"/>
          <w:u w:val="none"/>
          <w:lang w:val="en-US"/>
        </w:rPr>
      </w:pPr>
    </w:p>
    <w:p w14:paraId="71778A33">
      <w:pPr>
        <w:numPr>
          <w:ilvl w:val="0"/>
          <w:numId w:val="0"/>
        </w:numPr>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1.What is the use of useEffect?</w:t>
      </w:r>
    </w:p>
    <w:p w14:paraId="2293925D">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0037FF"/>
          <w:sz w:val="28"/>
          <w:szCs w:val="28"/>
          <w:u w:val="none"/>
          <w:lang w:val="en-US"/>
        </w:rPr>
        <w:t xml:space="preserve">- </w:t>
      </w:r>
      <w:r>
        <w:rPr>
          <w:rFonts w:hint="default" w:ascii="Cambria" w:hAnsi="Cambria"/>
          <w:b w:val="0"/>
          <w:bCs w:val="0"/>
          <w:color w:val="auto"/>
          <w:sz w:val="28"/>
          <w:szCs w:val="28"/>
          <w:u w:val="none"/>
          <w:lang w:val="en-US"/>
        </w:rPr>
        <w:t xml:space="preserve">useEffect is a React Hook used to </w:t>
      </w:r>
      <w:r>
        <w:rPr>
          <w:rFonts w:hint="default" w:ascii="Cambria" w:hAnsi="Cambria"/>
          <w:b/>
          <w:bCs/>
          <w:color w:val="auto"/>
          <w:sz w:val="28"/>
          <w:szCs w:val="28"/>
          <w:u w:val="none"/>
          <w:lang w:val="en-US"/>
        </w:rPr>
        <w:t>handle side effects</w:t>
      </w:r>
      <w:r>
        <w:rPr>
          <w:rFonts w:hint="default" w:ascii="Cambria" w:hAnsi="Cambria"/>
          <w:b w:val="0"/>
          <w:bCs w:val="0"/>
          <w:color w:val="auto"/>
          <w:sz w:val="28"/>
          <w:szCs w:val="28"/>
          <w:u w:val="none"/>
          <w:lang w:val="en-US"/>
        </w:rPr>
        <w:t xml:space="preserve"> in a function component.</w:t>
      </w:r>
    </w:p>
    <w:p w14:paraId="4171E6D6">
      <w:pPr>
        <w:numPr>
          <w:ilvl w:val="0"/>
          <w:numId w:val="0"/>
        </w:numPr>
        <w:rPr>
          <w:rFonts w:hint="default" w:ascii="Cambria" w:hAnsi="Cambria"/>
          <w:b w:val="0"/>
          <w:bCs w:val="0"/>
          <w:color w:val="0037FF"/>
          <w:sz w:val="28"/>
          <w:szCs w:val="28"/>
          <w:u w:val="none"/>
          <w:lang w:val="en-US"/>
        </w:rPr>
      </w:pPr>
      <w:r>
        <w:rPr>
          <w:rFonts w:hint="default" w:ascii="Cambria" w:hAnsi="Cambria"/>
          <w:b w:val="0"/>
          <w:bCs w:val="0"/>
          <w:color w:val="auto"/>
          <w:sz w:val="28"/>
          <w:szCs w:val="28"/>
          <w:u w:val="none"/>
          <w:lang w:val="en-US"/>
        </w:rPr>
        <w:t xml:space="preserve">- Side effects: things </w:t>
      </w:r>
      <w:r>
        <w:rPr>
          <w:rFonts w:hint="default" w:ascii="Cambria" w:hAnsi="Cambria"/>
          <w:b/>
          <w:bCs/>
          <w:color w:val="auto"/>
          <w:sz w:val="28"/>
          <w:szCs w:val="28"/>
          <w:u w:val="none"/>
          <w:lang w:val="en-US"/>
        </w:rPr>
        <w:t>like API calls, setting timers, updating DOM, or changing state after render</w:t>
      </w:r>
      <w:r>
        <w:rPr>
          <w:rFonts w:hint="default" w:ascii="Cambria" w:hAnsi="Cambria"/>
          <w:b w:val="0"/>
          <w:bCs w:val="0"/>
          <w:color w:val="auto"/>
          <w:sz w:val="28"/>
          <w:szCs w:val="28"/>
          <w:u w:val="none"/>
          <w:lang w:val="en-US"/>
        </w:rPr>
        <w:t>.</w:t>
      </w:r>
    </w:p>
    <w:p w14:paraId="32192964">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It runs </w:t>
      </w:r>
      <w:r>
        <w:rPr>
          <w:rFonts w:hint="default" w:ascii="Cambria" w:hAnsi="Cambria"/>
          <w:b/>
          <w:bCs/>
          <w:color w:val="auto"/>
          <w:sz w:val="28"/>
          <w:szCs w:val="28"/>
          <w:u w:val="none"/>
          <w:lang w:val="en-US"/>
        </w:rPr>
        <w:t>after every render by default.</w:t>
      </w:r>
    </w:p>
    <w:p w14:paraId="424FBFD6">
      <w:pPr>
        <w:numPr>
          <w:ilvl w:val="0"/>
          <w:numId w:val="0"/>
        </w:numPr>
        <w:rPr>
          <w:rFonts w:hint="default" w:ascii="Cambria" w:hAnsi="Cambria"/>
          <w:b w:val="0"/>
          <w:bCs w:val="0"/>
          <w:color w:val="0037FF"/>
          <w:sz w:val="28"/>
          <w:szCs w:val="28"/>
          <w:u w:val="none"/>
          <w:lang w:val="en-US"/>
        </w:rPr>
      </w:pPr>
    </w:p>
    <w:p w14:paraId="7352AC44">
      <w:pPr>
        <w:numPr>
          <w:ilvl w:val="0"/>
          <w:numId w:val="0"/>
        </w:numPr>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2.What Example Will We Take for This?</w:t>
      </w:r>
    </w:p>
    <w:p w14:paraId="5B7F30F8">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Simple Example:</w:t>
      </w:r>
    </w:p>
    <w:p w14:paraId="63C0F791">
      <w:pPr>
        <w:numPr>
          <w:ilvl w:val="0"/>
          <w:numId w:val="0"/>
        </w:numPr>
        <w:rPr>
          <w:rFonts w:hint="default" w:ascii="Cambria" w:hAnsi="Cambria"/>
          <w:b w:val="0"/>
          <w:bCs w:val="0"/>
          <w:color w:val="auto"/>
          <w:sz w:val="28"/>
          <w:szCs w:val="28"/>
          <w:u w:val="none"/>
          <w:lang w:val="en-US"/>
        </w:rPr>
      </w:pPr>
    </w:p>
    <w:p w14:paraId="356E54CE">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Changing the document title when a button is clicked.</w:t>
      </w:r>
    </w:p>
    <w:p w14:paraId="7D6BC967">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Fetching data from an API when a component mounts.</w:t>
      </w:r>
    </w:p>
    <w:p w14:paraId="1F83132C">
      <w:pPr>
        <w:numPr>
          <w:ilvl w:val="0"/>
          <w:numId w:val="0"/>
        </w:numPr>
        <w:rPr>
          <w:rFonts w:hint="default" w:ascii="Cambria" w:hAnsi="Cambria"/>
          <w:b w:val="0"/>
          <w:bCs w:val="0"/>
          <w:color w:val="auto"/>
          <w:sz w:val="28"/>
          <w:szCs w:val="28"/>
          <w:u w:val="none"/>
          <w:lang w:val="en-US"/>
        </w:rPr>
      </w:pPr>
    </w:p>
    <w:p w14:paraId="0781ADBF">
      <w:pPr>
        <w:numPr>
          <w:ilvl w:val="0"/>
          <w:numId w:val="16"/>
        </w:numPr>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Syntax of useEffect :-</w:t>
      </w:r>
    </w:p>
    <w:p w14:paraId="51222255">
      <w:pPr>
        <w:numPr>
          <w:ilvl w:val="0"/>
          <w:numId w:val="0"/>
        </w:numPr>
        <w:rPr>
          <w:rFonts w:hint="default" w:ascii="Cambria" w:hAnsi="Cambria"/>
          <w:b w:val="0"/>
          <w:bCs w:val="0"/>
          <w:color w:val="0037FF"/>
          <w:sz w:val="28"/>
          <w:szCs w:val="28"/>
          <w:u w:val="single"/>
          <w:lang w:val="en-US"/>
        </w:rPr>
      </w:pPr>
    </w:p>
    <w:p w14:paraId="10C44F88">
      <w:pPr>
        <w:numPr>
          <w:ilvl w:val="0"/>
          <w:numId w:val="0"/>
        </w:numPr>
        <w:rPr>
          <w:rFonts w:hint="default" w:ascii="Cambria" w:hAnsi="Cambria"/>
          <w:b w:val="0"/>
          <w:bCs w:val="0"/>
          <w:i/>
          <w:iCs/>
          <w:color w:val="auto"/>
          <w:sz w:val="28"/>
          <w:szCs w:val="28"/>
          <w:u w:val="none"/>
          <w:lang w:val="en-US"/>
        </w:rPr>
      </w:pPr>
      <w:r>
        <w:rPr>
          <w:rFonts w:hint="default" w:ascii="Cambria" w:hAnsi="Cambria"/>
          <w:b w:val="0"/>
          <w:bCs w:val="0"/>
          <w:i/>
          <w:iCs/>
          <w:color w:val="auto"/>
          <w:sz w:val="28"/>
          <w:szCs w:val="28"/>
          <w:u w:val="none"/>
          <w:lang w:val="en-US"/>
        </w:rPr>
        <w:t>useEffect(() =&gt; {</w:t>
      </w:r>
    </w:p>
    <w:p w14:paraId="40F01285">
      <w:pPr>
        <w:numPr>
          <w:ilvl w:val="0"/>
          <w:numId w:val="0"/>
        </w:numPr>
        <w:rPr>
          <w:rFonts w:hint="default" w:ascii="Cambria" w:hAnsi="Cambria"/>
          <w:b w:val="0"/>
          <w:bCs w:val="0"/>
          <w:i/>
          <w:iCs/>
          <w:color w:val="auto"/>
          <w:sz w:val="28"/>
          <w:szCs w:val="28"/>
          <w:u w:val="none"/>
          <w:lang w:val="en-US"/>
        </w:rPr>
      </w:pPr>
      <w:r>
        <w:rPr>
          <w:rFonts w:hint="default" w:ascii="Cambria" w:hAnsi="Cambria"/>
          <w:b w:val="0"/>
          <w:bCs w:val="0"/>
          <w:i/>
          <w:iCs/>
          <w:color w:val="auto"/>
          <w:sz w:val="28"/>
          <w:szCs w:val="28"/>
          <w:u w:val="none"/>
          <w:lang w:val="en-US"/>
        </w:rPr>
        <w:t xml:space="preserve">  // your code here (side effect)</w:t>
      </w:r>
    </w:p>
    <w:p w14:paraId="046ADB8F">
      <w:pPr>
        <w:numPr>
          <w:ilvl w:val="0"/>
          <w:numId w:val="0"/>
        </w:numPr>
        <w:rPr>
          <w:rFonts w:hint="default" w:ascii="Cambria" w:hAnsi="Cambria"/>
          <w:b w:val="0"/>
          <w:bCs w:val="0"/>
          <w:i/>
          <w:iCs/>
          <w:color w:val="auto"/>
          <w:sz w:val="28"/>
          <w:szCs w:val="28"/>
          <w:u w:val="none"/>
          <w:lang w:val="en-US"/>
        </w:rPr>
      </w:pPr>
      <w:r>
        <w:rPr>
          <w:rFonts w:hint="default" w:ascii="Cambria" w:hAnsi="Cambria"/>
          <w:b w:val="0"/>
          <w:bCs w:val="0"/>
          <w:i/>
          <w:iCs/>
          <w:color w:val="auto"/>
          <w:sz w:val="28"/>
          <w:szCs w:val="28"/>
          <w:u w:val="none"/>
          <w:lang w:val="en-US"/>
        </w:rPr>
        <w:t>}</w:t>
      </w:r>
      <w:r>
        <w:rPr>
          <w:rFonts w:hint="default" w:ascii="Cambria" w:hAnsi="Cambria"/>
          <w:b w:val="0"/>
          <w:bCs w:val="0"/>
          <w:i w:val="0"/>
          <w:iCs w:val="0"/>
          <w:color w:val="auto"/>
          <w:sz w:val="28"/>
          <w:szCs w:val="28"/>
          <w:u w:val="none"/>
          <w:lang w:val="en-US"/>
        </w:rPr>
        <w:t xml:space="preserve">, </w:t>
      </w:r>
      <w:r>
        <w:rPr>
          <w:rFonts w:hint="default" w:ascii="Cambria" w:hAnsi="Cambria"/>
          <w:b w:val="0"/>
          <w:bCs w:val="0"/>
          <w:i/>
          <w:iCs/>
          <w:color w:val="auto"/>
          <w:sz w:val="28"/>
          <w:szCs w:val="28"/>
          <w:u w:val="none"/>
          <w:lang w:val="en-US"/>
        </w:rPr>
        <w:t>[dependencies]);</w:t>
      </w:r>
    </w:p>
    <w:p w14:paraId="545FC7D9">
      <w:pPr>
        <w:numPr>
          <w:ilvl w:val="0"/>
          <w:numId w:val="0"/>
        </w:numPr>
        <w:rPr>
          <w:rFonts w:hint="default" w:ascii="Cambria" w:hAnsi="Cambria"/>
          <w:b w:val="0"/>
          <w:bCs w:val="0"/>
          <w:i/>
          <w:iCs/>
          <w:color w:val="auto"/>
          <w:sz w:val="28"/>
          <w:szCs w:val="28"/>
          <w:u w:val="none"/>
          <w:lang w:val="en-US"/>
        </w:rPr>
      </w:pPr>
    </w:p>
    <w:p w14:paraId="38BC5306">
      <w:pPr>
        <w:numPr>
          <w:ilvl w:val="0"/>
          <w:numId w:val="0"/>
        </w:numPr>
        <w:rPr>
          <w:rFonts w:hint="default" w:ascii="Cambria" w:hAnsi="Cambria"/>
          <w:b w:val="0"/>
          <w:bCs w:val="0"/>
          <w:color w:val="auto"/>
          <w:sz w:val="28"/>
          <w:szCs w:val="28"/>
          <w:u w:val="none"/>
          <w:lang w:val="en-US"/>
        </w:rPr>
      </w:pPr>
    </w:p>
    <w:p w14:paraId="2A8D656A">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-&gt; The </w:t>
      </w:r>
      <w:r>
        <w:rPr>
          <w:rFonts w:hint="default" w:ascii="Cambria" w:hAnsi="Cambria"/>
          <w:b/>
          <w:bCs/>
          <w:color w:val="auto"/>
          <w:sz w:val="28"/>
          <w:szCs w:val="28"/>
          <w:u w:val="none"/>
          <w:lang w:val="en-US"/>
        </w:rPr>
        <w:t>first argument</w:t>
      </w:r>
      <w:r>
        <w:rPr>
          <w:rFonts w:hint="default" w:ascii="Cambria" w:hAnsi="Cambria"/>
          <w:b w:val="0"/>
          <w:bCs w:val="0"/>
          <w:color w:val="auto"/>
          <w:sz w:val="28"/>
          <w:szCs w:val="28"/>
          <w:u w:val="none"/>
          <w:lang w:val="en-US"/>
        </w:rPr>
        <w:t xml:space="preserve"> is a callback function.</w:t>
      </w:r>
    </w:p>
    <w:p w14:paraId="17F54B97">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-&gt; The </w:t>
      </w:r>
      <w:r>
        <w:rPr>
          <w:rFonts w:hint="default" w:ascii="Cambria" w:hAnsi="Cambria"/>
          <w:b/>
          <w:bCs/>
          <w:color w:val="auto"/>
          <w:sz w:val="28"/>
          <w:szCs w:val="28"/>
          <w:u w:val="none"/>
          <w:lang w:val="en-US"/>
        </w:rPr>
        <w:t>second argument</w:t>
      </w:r>
      <w:r>
        <w:rPr>
          <w:rFonts w:hint="default" w:ascii="Cambria" w:hAnsi="Cambria"/>
          <w:b w:val="0"/>
          <w:bCs w:val="0"/>
          <w:color w:val="auto"/>
          <w:sz w:val="28"/>
          <w:szCs w:val="28"/>
          <w:u w:val="none"/>
          <w:lang w:val="en-US"/>
        </w:rPr>
        <w:t xml:space="preserve"> is an array of dependencies.</w:t>
      </w:r>
    </w:p>
    <w:p w14:paraId="669493C3">
      <w:pPr>
        <w:numPr>
          <w:ilvl w:val="0"/>
          <w:numId w:val="16"/>
        </w:numPr>
        <w:ind w:left="0" w:leftChars="0" w:firstLine="0" w:firstLineChars="0"/>
        <w:rPr>
          <w:rFonts w:hint="default" w:ascii="Cambria" w:hAnsi="Cambria"/>
          <w:b w:val="0"/>
          <w:bCs w:val="0"/>
          <w:color w:val="auto"/>
          <w:sz w:val="28"/>
          <w:szCs w:val="28"/>
          <w:u w:val="none"/>
          <w:lang w:val="en-US"/>
        </w:rPr>
      </w:pPr>
      <w:r>
        <w:rPr>
          <w:rFonts w:hint="default" w:ascii="Cambria" w:hAnsi="Cambria"/>
          <w:b w:val="0"/>
          <w:bCs w:val="0"/>
          <w:color w:val="0037FF"/>
          <w:sz w:val="28"/>
          <w:szCs w:val="28"/>
          <w:u w:val="single"/>
          <w:lang w:val="en-US"/>
        </w:rPr>
        <w:t>Handling Dependancy :-</w:t>
      </w:r>
    </w:p>
    <w:p w14:paraId="2F878BDF">
      <w:pPr>
        <w:numPr>
          <w:ilvl w:val="0"/>
          <w:numId w:val="0"/>
        </w:numPr>
        <w:rPr>
          <w:rFonts w:hint="default" w:ascii="Cambria" w:hAnsi="Cambria"/>
          <w:b w:val="0"/>
          <w:bCs w:val="0"/>
          <w:color w:val="0037FF"/>
          <w:sz w:val="28"/>
          <w:szCs w:val="28"/>
          <w:u w:val="single"/>
          <w:lang w:val="en-US"/>
        </w:rPr>
      </w:pPr>
    </w:p>
    <w:p w14:paraId="16D34592">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useEffect(() =&gt; {</w:t>
      </w:r>
    </w:p>
    <w:p w14:paraId="56F47286">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console.log("Runs every time");</w:t>
      </w:r>
    </w:p>
    <w:p w14:paraId="2CAF81A9">
      <w:pPr>
        <w:numPr>
          <w:ilvl w:val="0"/>
          <w:numId w:val="0"/>
        </w:numPr>
        <w:rPr>
          <w:rFonts w:hint="default" w:ascii="Cambria" w:hAnsi="Cambria"/>
          <w:b w:val="0"/>
          <w:bCs w:val="0"/>
          <w:color w:val="0037FF"/>
          <w:sz w:val="28"/>
          <w:szCs w:val="28"/>
          <w:u w:val="none"/>
          <w:lang w:val="en-US"/>
        </w:rPr>
      </w:pPr>
      <w:r>
        <w:rPr>
          <w:rFonts w:hint="default" w:ascii="Cambria" w:hAnsi="Cambria"/>
          <w:b w:val="0"/>
          <w:bCs w:val="0"/>
          <w:color w:val="auto"/>
          <w:sz w:val="28"/>
          <w:szCs w:val="28"/>
          <w:u w:val="none"/>
          <w:lang w:val="en-US"/>
        </w:rPr>
        <w:t xml:space="preserve">}); </w:t>
      </w:r>
      <w:r>
        <w:rPr>
          <w:rFonts w:hint="default" w:ascii="Cambria" w:hAnsi="Cambria"/>
          <w:b w:val="0"/>
          <w:bCs w:val="0"/>
          <w:color w:val="0037FF"/>
          <w:sz w:val="28"/>
          <w:szCs w:val="28"/>
          <w:u w:val="none"/>
          <w:lang w:val="en-US"/>
        </w:rPr>
        <w:t>// no dependency</w:t>
      </w:r>
    </w:p>
    <w:p w14:paraId="6C39E235">
      <w:pPr>
        <w:numPr>
          <w:ilvl w:val="0"/>
          <w:numId w:val="0"/>
        </w:numPr>
        <w:rPr>
          <w:rFonts w:hint="default" w:ascii="Cambria" w:hAnsi="Cambria"/>
          <w:b w:val="0"/>
          <w:bCs w:val="0"/>
          <w:color w:val="0037FF"/>
          <w:sz w:val="28"/>
          <w:szCs w:val="28"/>
          <w:u w:val="none"/>
          <w:lang w:val="en-US"/>
        </w:rPr>
      </w:pPr>
    </w:p>
    <w:p w14:paraId="30D960D6">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useEffect(() =&gt; {</w:t>
      </w:r>
    </w:p>
    <w:p w14:paraId="3415EE2E">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console.log("Runs only once");</w:t>
      </w:r>
    </w:p>
    <w:p w14:paraId="4457B7B4">
      <w:pPr>
        <w:numPr>
          <w:ilvl w:val="0"/>
          <w:numId w:val="0"/>
        </w:numPr>
        <w:rPr>
          <w:rFonts w:hint="default" w:ascii="Cambria" w:hAnsi="Cambria"/>
          <w:b w:val="0"/>
          <w:bCs w:val="0"/>
          <w:color w:val="0037FF"/>
          <w:sz w:val="28"/>
          <w:szCs w:val="28"/>
          <w:u w:val="none"/>
          <w:lang w:val="en-US"/>
        </w:rPr>
      </w:pPr>
      <w:r>
        <w:rPr>
          <w:rFonts w:hint="default" w:ascii="Cambria" w:hAnsi="Cambria"/>
          <w:b w:val="0"/>
          <w:bCs w:val="0"/>
          <w:color w:val="auto"/>
          <w:sz w:val="28"/>
          <w:szCs w:val="28"/>
          <w:u w:val="none"/>
          <w:lang w:val="en-US"/>
        </w:rPr>
        <w:t xml:space="preserve">}, []); </w:t>
      </w:r>
      <w:r>
        <w:rPr>
          <w:rFonts w:hint="default" w:ascii="Cambria" w:hAnsi="Cambria"/>
          <w:b w:val="0"/>
          <w:bCs w:val="0"/>
          <w:color w:val="0037FF"/>
          <w:sz w:val="28"/>
          <w:szCs w:val="28"/>
          <w:u w:val="none"/>
          <w:lang w:val="en-US"/>
        </w:rPr>
        <w:t>// empty dependency</w:t>
      </w:r>
    </w:p>
    <w:p w14:paraId="10338DB5">
      <w:pPr>
        <w:numPr>
          <w:ilvl w:val="0"/>
          <w:numId w:val="0"/>
        </w:numPr>
        <w:rPr>
          <w:rFonts w:hint="default" w:ascii="Cambria" w:hAnsi="Cambria"/>
          <w:b w:val="0"/>
          <w:bCs w:val="0"/>
          <w:color w:val="0037FF"/>
          <w:sz w:val="28"/>
          <w:szCs w:val="28"/>
          <w:u w:val="none"/>
          <w:lang w:val="en-US"/>
        </w:rPr>
      </w:pPr>
    </w:p>
    <w:p w14:paraId="4BABC66C">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useEffect(() =&gt; {</w:t>
      </w:r>
    </w:p>
    <w:p w14:paraId="47879644">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console.log("Runs when 'count' changes");</w:t>
      </w:r>
    </w:p>
    <w:p w14:paraId="6AF68BB9">
      <w:pPr>
        <w:numPr>
          <w:ilvl w:val="0"/>
          <w:numId w:val="0"/>
        </w:numPr>
        <w:rPr>
          <w:rFonts w:hint="default" w:ascii="Cambria" w:hAnsi="Cambria"/>
          <w:b w:val="0"/>
          <w:bCs w:val="0"/>
          <w:color w:val="0037FF"/>
          <w:sz w:val="28"/>
          <w:szCs w:val="28"/>
          <w:u w:val="none"/>
          <w:lang w:val="en-US"/>
        </w:rPr>
      </w:pPr>
      <w:r>
        <w:rPr>
          <w:rFonts w:hint="default" w:ascii="Cambria" w:hAnsi="Cambria"/>
          <w:b w:val="0"/>
          <w:bCs w:val="0"/>
          <w:color w:val="auto"/>
          <w:sz w:val="28"/>
          <w:szCs w:val="28"/>
          <w:u w:val="none"/>
          <w:lang w:val="en-US"/>
        </w:rPr>
        <w:t xml:space="preserve">}, [count]); </w:t>
      </w:r>
      <w:r>
        <w:rPr>
          <w:rFonts w:hint="default" w:ascii="Cambria" w:hAnsi="Cambria"/>
          <w:b w:val="0"/>
          <w:bCs w:val="0"/>
          <w:color w:val="0037FF"/>
          <w:sz w:val="28"/>
          <w:szCs w:val="28"/>
          <w:u w:val="none"/>
          <w:lang w:val="en-US"/>
        </w:rPr>
        <w:t>// single state</w:t>
      </w:r>
    </w:p>
    <w:p w14:paraId="071C9CA7">
      <w:pPr>
        <w:numPr>
          <w:ilvl w:val="0"/>
          <w:numId w:val="0"/>
        </w:numPr>
        <w:rPr>
          <w:rFonts w:hint="default" w:ascii="Cambria" w:hAnsi="Cambria"/>
          <w:b w:val="0"/>
          <w:bCs w:val="0"/>
          <w:color w:val="0037FF"/>
          <w:sz w:val="28"/>
          <w:szCs w:val="28"/>
          <w:u w:val="none"/>
          <w:lang w:val="en-US"/>
        </w:rPr>
      </w:pPr>
    </w:p>
    <w:p w14:paraId="652E790C">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useEffect(() =&gt; {</w:t>
      </w:r>
    </w:p>
    <w:p w14:paraId="75BD0A13">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console.log("Runs when 'count' or 'value' changes");</w:t>
      </w:r>
    </w:p>
    <w:p w14:paraId="14D61F58">
      <w:pPr>
        <w:numPr>
          <w:ilvl w:val="0"/>
          <w:numId w:val="0"/>
        </w:numPr>
        <w:rPr>
          <w:rFonts w:hint="default" w:ascii="Cambria" w:hAnsi="Cambria"/>
          <w:b w:val="0"/>
          <w:bCs w:val="0"/>
          <w:color w:val="0037FF"/>
          <w:sz w:val="28"/>
          <w:szCs w:val="28"/>
          <w:u w:val="none"/>
          <w:lang w:val="en-US"/>
        </w:rPr>
      </w:pPr>
      <w:r>
        <w:rPr>
          <w:rFonts w:hint="default" w:ascii="Cambria" w:hAnsi="Cambria"/>
          <w:b w:val="0"/>
          <w:bCs w:val="0"/>
          <w:color w:val="auto"/>
          <w:sz w:val="28"/>
          <w:szCs w:val="28"/>
          <w:u w:val="none"/>
          <w:lang w:val="en-US"/>
        </w:rPr>
        <w:t>}, [count, value]);</w:t>
      </w:r>
      <w:r>
        <w:rPr>
          <w:rFonts w:hint="default" w:ascii="Cambria" w:hAnsi="Cambria"/>
          <w:b w:val="0"/>
          <w:bCs w:val="0"/>
          <w:color w:val="0037FF"/>
          <w:sz w:val="28"/>
          <w:szCs w:val="28"/>
          <w:u w:val="none"/>
          <w:lang w:val="en-US"/>
        </w:rPr>
        <w:t xml:space="preserve"> // multiple states</w:t>
      </w:r>
    </w:p>
    <w:p w14:paraId="67EBCB30">
      <w:pPr>
        <w:numPr>
          <w:ilvl w:val="0"/>
          <w:numId w:val="0"/>
        </w:numPr>
        <w:rPr>
          <w:rFonts w:hint="default" w:ascii="Cambria" w:hAnsi="Cambria"/>
          <w:b w:val="0"/>
          <w:bCs w:val="0"/>
          <w:color w:val="0037FF"/>
          <w:sz w:val="28"/>
          <w:szCs w:val="28"/>
          <w:u w:val="none"/>
          <w:lang w:val="en-US"/>
        </w:rPr>
      </w:pPr>
    </w:p>
    <w:p w14:paraId="03047BC5">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useEffect(() =&gt; {</w:t>
      </w:r>
    </w:p>
    <w:p w14:paraId="678A33FA">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console.log("Runs when 'name' prop changes");</w:t>
      </w:r>
    </w:p>
    <w:p w14:paraId="5D0D6074">
      <w:pPr>
        <w:numPr>
          <w:ilvl w:val="0"/>
          <w:numId w:val="0"/>
        </w:numPr>
        <w:rPr>
          <w:rFonts w:hint="default" w:ascii="Cambria" w:hAnsi="Cambria"/>
          <w:b w:val="0"/>
          <w:bCs w:val="0"/>
          <w:color w:val="0037FF"/>
          <w:sz w:val="28"/>
          <w:szCs w:val="28"/>
          <w:u w:val="none"/>
          <w:lang w:val="en-US"/>
        </w:rPr>
      </w:pPr>
      <w:r>
        <w:rPr>
          <w:rFonts w:hint="default" w:ascii="Cambria" w:hAnsi="Cambria"/>
          <w:b w:val="0"/>
          <w:bCs w:val="0"/>
          <w:color w:val="auto"/>
          <w:sz w:val="28"/>
          <w:szCs w:val="28"/>
          <w:u w:val="none"/>
          <w:lang w:val="en-US"/>
        </w:rPr>
        <w:t xml:space="preserve">}, [name]); </w:t>
      </w:r>
      <w:r>
        <w:rPr>
          <w:rFonts w:hint="default" w:ascii="Cambria" w:hAnsi="Cambria"/>
          <w:b w:val="0"/>
          <w:bCs w:val="0"/>
          <w:color w:val="0037FF"/>
          <w:sz w:val="28"/>
          <w:szCs w:val="28"/>
          <w:u w:val="none"/>
          <w:lang w:val="en-US"/>
        </w:rPr>
        <w:t>// prop dependency</w:t>
      </w:r>
    </w:p>
    <w:p w14:paraId="3B1AE6C0">
      <w:pPr>
        <w:numPr>
          <w:ilvl w:val="0"/>
          <w:numId w:val="0"/>
        </w:numPr>
        <w:rPr>
          <w:rFonts w:hint="default" w:ascii="Cambria" w:hAnsi="Cambria"/>
          <w:b w:val="0"/>
          <w:bCs w:val="0"/>
          <w:color w:val="0037FF"/>
          <w:sz w:val="28"/>
          <w:szCs w:val="28"/>
          <w:u w:val="none"/>
          <w:lang w:val="en-US"/>
        </w:rPr>
      </w:pPr>
      <w:r>
        <w:rPr>
          <w:rFonts w:hint="default" w:ascii="Cambria" w:hAnsi="Cambria"/>
          <w:b w:val="0"/>
          <w:bCs w:val="0"/>
          <w:color w:val="0037FF"/>
          <w:sz w:val="28"/>
          <w:szCs w:val="28"/>
          <w:u w:val="none"/>
          <w:lang w:val="en-US"/>
        </w:rPr>
        <w:t xml:space="preserve"> </w:t>
      </w:r>
    </w:p>
    <w:p w14:paraId="164DDE6E">
      <w:pPr>
        <w:numPr>
          <w:ilvl w:val="0"/>
          <w:numId w:val="0"/>
        </w:numPr>
        <w:rPr>
          <w:rFonts w:hint="default" w:ascii="Cambria" w:hAnsi="Cambria"/>
          <w:b w:val="0"/>
          <w:bCs w:val="0"/>
          <w:color w:val="0037FF"/>
          <w:sz w:val="28"/>
          <w:szCs w:val="28"/>
          <w:u w:val="none"/>
          <w:lang w:val="en-US"/>
        </w:rPr>
      </w:pPr>
    </w:p>
    <w:p w14:paraId="6E9ED5DF">
      <w:pPr>
        <w:numPr>
          <w:ilvl w:val="0"/>
          <w:numId w:val="16"/>
        </w:numPr>
        <w:ind w:left="0" w:leftChars="0" w:firstLine="0" w:firstLineChars="0"/>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useEffect with State:-</w:t>
      </w:r>
    </w:p>
    <w:p w14:paraId="6BBC7107">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Example:</w:t>
      </w:r>
    </w:p>
    <w:p w14:paraId="153694AB">
      <w:pPr>
        <w:numPr>
          <w:ilvl w:val="0"/>
          <w:numId w:val="0"/>
        </w:numPr>
        <w:rPr>
          <w:rFonts w:hint="default" w:ascii="Cambria" w:hAnsi="Cambria"/>
          <w:b w:val="0"/>
          <w:bCs w:val="0"/>
          <w:color w:val="auto"/>
          <w:sz w:val="28"/>
          <w:szCs w:val="28"/>
          <w:u w:val="none"/>
          <w:lang w:val="en-US"/>
        </w:rPr>
      </w:pPr>
    </w:p>
    <w:p w14:paraId="52E72CBF">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import React, { useState, useEffect } from 'react';</w:t>
      </w:r>
    </w:p>
    <w:p w14:paraId="56C3F1F1">
      <w:pPr>
        <w:numPr>
          <w:ilvl w:val="0"/>
          <w:numId w:val="0"/>
        </w:numPr>
        <w:rPr>
          <w:rFonts w:hint="default" w:ascii="Cambria" w:hAnsi="Cambria"/>
          <w:b w:val="0"/>
          <w:bCs w:val="0"/>
          <w:color w:val="auto"/>
          <w:sz w:val="28"/>
          <w:szCs w:val="28"/>
          <w:u w:val="none"/>
          <w:lang w:val="en-US"/>
        </w:rPr>
      </w:pPr>
    </w:p>
    <w:p w14:paraId="72E60E42">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function Counter() {</w:t>
      </w:r>
    </w:p>
    <w:p w14:paraId="4C59455B">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const [count, setCount] = useState(0);</w:t>
      </w:r>
    </w:p>
    <w:p w14:paraId="6BCAFE76">
      <w:pPr>
        <w:numPr>
          <w:ilvl w:val="0"/>
          <w:numId w:val="0"/>
        </w:numPr>
        <w:rPr>
          <w:rFonts w:hint="default" w:ascii="Cambria" w:hAnsi="Cambria"/>
          <w:b w:val="0"/>
          <w:bCs w:val="0"/>
          <w:color w:val="auto"/>
          <w:sz w:val="28"/>
          <w:szCs w:val="28"/>
          <w:u w:val="none"/>
          <w:lang w:val="en-US"/>
        </w:rPr>
      </w:pPr>
    </w:p>
    <w:p w14:paraId="6C4D1D62">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useEffect(() =&gt; {</w:t>
      </w:r>
    </w:p>
    <w:p w14:paraId="7A9AE914">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console.log("Count changed:", count);</w:t>
      </w:r>
    </w:p>
    <w:p w14:paraId="113EF2EE">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 [count]);</w:t>
      </w:r>
    </w:p>
    <w:p w14:paraId="449AD431">
      <w:pPr>
        <w:numPr>
          <w:ilvl w:val="0"/>
          <w:numId w:val="0"/>
        </w:numPr>
        <w:rPr>
          <w:rFonts w:hint="default" w:ascii="Cambria" w:hAnsi="Cambria"/>
          <w:b w:val="0"/>
          <w:bCs w:val="0"/>
          <w:color w:val="auto"/>
          <w:sz w:val="28"/>
          <w:szCs w:val="28"/>
          <w:u w:val="none"/>
          <w:lang w:val="en-US"/>
        </w:rPr>
      </w:pPr>
    </w:p>
    <w:p w14:paraId="729B47FD">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return (</w:t>
      </w:r>
    </w:p>
    <w:p w14:paraId="3C37F532">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&lt;div&gt;</w:t>
      </w:r>
    </w:p>
    <w:p w14:paraId="1CFD4F72">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&lt;button onClick={() =&gt; setCount(count + 1)}&gt;Click {count}&lt;/button&gt;</w:t>
      </w:r>
    </w:p>
    <w:p w14:paraId="3BD8961F">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&lt;/div&gt;</w:t>
      </w:r>
    </w:p>
    <w:p w14:paraId="6691C149">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w:t>
      </w:r>
    </w:p>
    <w:p w14:paraId="6DCBB074">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w:t>
      </w:r>
    </w:p>
    <w:p w14:paraId="3F48C26F">
      <w:pPr>
        <w:numPr>
          <w:ilvl w:val="0"/>
          <w:numId w:val="0"/>
        </w:numPr>
        <w:rPr>
          <w:rFonts w:hint="default" w:ascii="Cambria" w:hAnsi="Cambria"/>
          <w:b w:val="0"/>
          <w:bCs w:val="0"/>
          <w:color w:val="auto"/>
          <w:sz w:val="28"/>
          <w:szCs w:val="28"/>
          <w:u w:val="none"/>
          <w:lang w:val="en-US"/>
        </w:rPr>
      </w:pPr>
    </w:p>
    <w:p w14:paraId="63356945">
      <w:pPr>
        <w:numPr>
          <w:ilvl w:val="0"/>
          <w:numId w:val="16"/>
        </w:numPr>
        <w:ind w:left="0" w:leftChars="0" w:firstLine="0" w:firstLineChars="0"/>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useEffect with Props :-</w:t>
      </w:r>
    </w:p>
    <w:p w14:paraId="0F673096">
      <w:pPr>
        <w:numPr>
          <w:ilvl w:val="0"/>
          <w:numId w:val="0"/>
        </w:numPr>
        <w:rPr>
          <w:rFonts w:hint="default" w:ascii="Cambria" w:hAnsi="Cambria"/>
          <w:b w:val="0"/>
          <w:bCs w:val="0"/>
          <w:color w:val="0037FF"/>
          <w:sz w:val="28"/>
          <w:szCs w:val="28"/>
          <w:u w:val="single"/>
          <w:lang w:val="en-US"/>
        </w:rPr>
      </w:pPr>
    </w:p>
    <w:p w14:paraId="7CF505F4">
      <w:pPr>
        <w:numPr>
          <w:ilvl w:val="0"/>
          <w:numId w:val="0"/>
        </w:numPr>
        <w:rPr>
          <w:rFonts w:hint="default" w:ascii="Cambria" w:hAnsi="Cambria"/>
          <w:b w:val="0"/>
          <w:bCs w:val="0"/>
          <w:color w:val="auto"/>
          <w:sz w:val="28"/>
          <w:szCs w:val="28"/>
          <w:u w:val="single"/>
          <w:lang w:val="en-US"/>
        </w:rPr>
      </w:pPr>
      <w:r>
        <w:rPr>
          <w:rFonts w:hint="default" w:ascii="Cambria" w:hAnsi="Cambria"/>
          <w:b/>
          <w:bCs/>
          <w:color w:val="0037FF"/>
          <w:sz w:val="28"/>
          <w:szCs w:val="28"/>
          <w:u w:val="none"/>
          <w:lang w:val="en-US"/>
        </w:rPr>
        <w:t xml:space="preserve"> </w:t>
      </w:r>
      <w:r>
        <w:rPr>
          <w:rFonts w:hint="default" w:ascii="Cambria" w:hAnsi="Cambria"/>
          <w:b/>
          <w:bCs/>
          <w:color w:val="auto"/>
          <w:sz w:val="28"/>
          <w:szCs w:val="28"/>
          <w:u w:val="single"/>
          <w:lang w:val="en-US"/>
        </w:rPr>
        <w:t>Example:</w:t>
      </w:r>
    </w:p>
    <w:p w14:paraId="0AB3F358">
      <w:pPr>
        <w:numPr>
          <w:ilvl w:val="0"/>
          <w:numId w:val="0"/>
        </w:numPr>
        <w:rPr>
          <w:rFonts w:hint="default" w:ascii="Cambria" w:hAnsi="Cambria"/>
          <w:b w:val="0"/>
          <w:bCs w:val="0"/>
          <w:color w:val="auto"/>
          <w:sz w:val="28"/>
          <w:szCs w:val="28"/>
          <w:u w:val="none"/>
          <w:lang w:val="en-US"/>
        </w:rPr>
      </w:pPr>
    </w:p>
    <w:p w14:paraId="7FD38CD7">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function WelcomeMessage({ name = "xyz" }) {</w:t>
      </w:r>
    </w:p>
    <w:p w14:paraId="0967608B">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useEffect(() =&gt; {</w:t>
      </w:r>
    </w:p>
    <w:p w14:paraId="4DB2D45B">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console.log("Name changed:", name);</w:t>
      </w:r>
    </w:p>
    <w:p w14:paraId="091A17FD">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 [name]);</w:t>
      </w:r>
    </w:p>
    <w:p w14:paraId="73444229">
      <w:pPr>
        <w:numPr>
          <w:ilvl w:val="0"/>
          <w:numId w:val="0"/>
        </w:numPr>
        <w:rPr>
          <w:rFonts w:hint="default" w:ascii="Cambria" w:hAnsi="Cambria"/>
          <w:b w:val="0"/>
          <w:bCs w:val="0"/>
          <w:color w:val="auto"/>
          <w:sz w:val="28"/>
          <w:szCs w:val="28"/>
          <w:u w:val="none"/>
          <w:lang w:val="en-US"/>
        </w:rPr>
      </w:pPr>
    </w:p>
    <w:p w14:paraId="1B06BD18">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return &lt;h1&gt;Welcome {name}&lt;/h1&gt;;</w:t>
      </w:r>
    </w:p>
    <w:p w14:paraId="045D1746">
      <w:pPr>
        <w:numPr>
          <w:ilvl w:val="0"/>
          <w:numId w:val="0"/>
        </w:numPr>
        <w:rPr>
          <w:rFonts w:hint="default" w:ascii="Cambria" w:hAnsi="Cambria"/>
          <w:b w:val="0"/>
          <w:bCs w:val="0"/>
          <w:color w:val="0037FF"/>
          <w:sz w:val="28"/>
          <w:szCs w:val="28"/>
          <w:u w:val="none"/>
          <w:lang w:val="en-US"/>
        </w:rPr>
      </w:pPr>
      <w:r>
        <w:rPr>
          <w:rFonts w:hint="default" w:ascii="Cambria" w:hAnsi="Cambria"/>
          <w:b w:val="0"/>
          <w:bCs w:val="0"/>
          <w:color w:val="auto"/>
          <w:sz w:val="28"/>
          <w:szCs w:val="28"/>
          <w:u w:val="none"/>
          <w:lang w:val="en-US"/>
        </w:rPr>
        <w:t>}</w:t>
      </w:r>
    </w:p>
    <w:p w14:paraId="12987F80">
      <w:pPr>
        <w:numPr>
          <w:ilvl w:val="0"/>
          <w:numId w:val="0"/>
        </w:numPr>
        <w:rPr>
          <w:rFonts w:hint="default" w:ascii="Cambria" w:hAnsi="Cambria"/>
          <w:b w:val="0"/>
          <w:bCs w:val="0"/>
          <w:color w:val="0037FF"/>
          <w:sz w:val="28"/>
          <w:szCs w:val="28"/>
          <w:u w:val="none"/>
          <w:lang w:val="en-US"/>
        </w:rPr>
      </w:pPr>
    </w:p>
    <w:p w14:paraId="0F98AEF6">
      <w:pPr>
        <w:numPr>
          <w:ilvl w:val="0"/>
          <w:numId w:val="0"/>
        </w:numPr>
        <w:rPr>
          <w:rFonts w:hint="default" w:ascii="Cambria" w:hAnsi="Cambria"/>
          <w:b w:val="0"/>
          <w:bCs w:val="0"/>
          <w:color w:val="0037FF"/>
          <w:sz w:val="28"/>
          <w:szCs w:val="28"/>
          <w:u w:val="none"/>
          <w:lang w:val="en-US"/>
        </w:rPr>
      </w:pPr>
      <w:r>
        <w:rPr>
          <w:rFonts w:hint="default" w:ascii="Cambria" w:hAnsi="Cambria"/>
          <w:b w:val="0"/>
          <w:bCs w:val="0"/>
          <w:color w:val="0037FF"/>
          <w:sz w:val="28"/>
          <w:szCs w:val="28"/>
          <w:u w:val="none"/>
          <w:lang w:val="en-US"/>
        </w:rPr>
        <w:t xml:space="preserve"> Here, useEffect runs when the name prop changes.</w:t>
      </w:r>
    </w:p>
    <w:p w14:paraId="47678031">
      <w:pPr>
        <w:numPr>
          <w:ilvl w:val="0"/>
          <w:numId w:val="0"/>
        </w:numPr>
        <w:rPr>
          <w:rFonts w:hint="default" w:ascii="Cambria" w:hAnsi="Cambria"/>
          <w:b w:val="0"/>
          <w:bCs w:val="0"/>
          <w:color w:val="0037FF"/>
          <w:sz w:val="28"/>
          <w:szCs w:val="28"/>
          <w:u w:val="none"/>
          <w:lang w:val="en-US"/>
        </w:rPr>
      </w:pPr>
    </w:p>
    <w:p w14:paraId="3BD325B0">
      <w:pPr>
        <w:numPr>
          <w:ilvl w:val="0"/>
          <w:numId w:val="0"/>
        </w:numPr>
        <w:rPr>
          <w:rFonts w:hint="default" w:ascii="Cambria" w:hAnsi="Cambria"/>
          <w:b w:val="0"/>
          <w:bCs w:val="0"/>
          <w:color w:val="0037FF"/>
          <w:sz w:val="28"/>
          <w:szCs w:val="28"/>
          <w:u w:val="none"/>
          <w:lang w:val="en-US"/>
        </w:rPr>
      </w:pPr>
    </w:p>
    <w:p w14:paraId="2C7D4C97">
      <w:pPr>
        <w:numPr>
          <w:ilvl w:val="0"/>
          <w:numId w:val="0"/>
        </w:numPr>
        <w:rPr>
          <w:rFonts w:hint="default" w:ascii="Cambria" w:hAnsi="Cambria"/>
          <w:b/>
          <w:bCs/>
          <w:color w:val="0037FF"/>
          <w:sz w:val="28"/>
          <w:szCs w:val="28"/>
          <w:u w:val="none"/>
          <w:lang w:val="en-US"/>
        </w:rPr>
      </w:pPr>
    </w:p>
    <w:p w14:paraId="593939DE">
      <w:pPr>
        <w:numPr>
          <w:ilvl w:val="0"/>
          <w:numId w:val="11"/>
        </w:numPr>
        <w:ind w:left="0" w:leftChars="0" w:firstLine="0" w:firstLineChars="0"/>
        <w:jc w:val="center"/>
        <w:rPr>
          <w:rFonts w:hint="default" w:ascii="Cambria" w:hAnsi="Cambria"/>
          <w:b w:val="0"/>
          <w:bCs w:val="0"/>
          <w:color w:val="0037FF"/>
          <w:sz w:val="28"/>
          <w:szCs w:val="28"/>
          <w:highlight w:val="yellow"/>
          <w:u w:val="none"/>
          <w:lang w:val="en-US"/>
        </w:rPr>
      </w:pPr>
      <w:r>
        <w:rPr>
          <w:rFonts w:hint="default" w:ascii="Cambria" w:hAnsi="Cambria"/>
          <w:b/>
          <w:bCs/>
          <w:color w:val="0037FF"/>
          <w:sz w:val="32"/>
          <w:szCs w:val="32"/>
          <w:highlight w:val="yellow"/>
          <w:u w:val="none"/>
          <w:lang w:val="en-US"/>
        </w:rPr>
        <w:t>Component life Cycle</w:t>
      </w:r>
      <w:r>
        <w:rPr>
          <w:rFonts w:hint="default" w:ascii="Cambria" w:hAnsi="Cambria"/>
          <w:b/>
          <w:bCs/>
          <w:color w:val="0037FF"/>
          <w:sz w:val="28"/>
          <w:szCs w:val="28"/>
          <w:highlight w:val="yellow"/>
          <w:u w:val="none"/>
          <w:lang w:val="en-US"/>
        </w:rPr>
        <w:t xml:space="preserve"> </w:t>
      </w:r>
      <w:r>
        <w:rPr>
          <w:rFonts w:hint="default" w:ascii="Cambria" w:hAnsi="Cambria"/>
          <w:b/>
          <w:bCs/>
          <w:color w:val="0037FF"/>
          <w:sz w:val="32"/>
          <w:szCs w:val="32"/>
          <w:highlight w:val="yellow"/>
          <w:u w:val="none"/>
          <w:lang w:val="en-US"/>
        </w:rPr>
        <w:t>:-</w:t>
      </w:r>
    </w:p>
    <w:p w14:paraId="53C0C68C">
      <w:pPr>
        <w:numPr>
          <w:ilvl w:val="0"/>
          <w:numId w:val="0"/>
        </w:numPr>
        <w:rPr>
          <w:rFonts w:hint="default" w:ascii="Cambria" w:hAnsi="Cambria"/>
          <w:b/>
          <w:bCs/>
          <w:color w:val="0037FF"/>
          <w:sz w:val="28"/>
          <w:szCs w:val="28"/>
          <w:u w:val="none"/>
          <w:lang w:val="en-US"/>
        </w:rPr>
      </w:pPr>
    </w:p>
    <w:p w14:paraId="4FBF91C1">
      <w:pPr>
        <w:numPr>
          <w:ilvl w:val="0"/>
          <w:numId w:val="0"/>
        </w:numPr>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1.What is Human Life Cycle?</w:t>
      </w:r>
    </w:p>
    <w:p w14:paraId="5B399ED3">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A human life cycle is the series of stages a person goes through in life:</w:t>
      </w:r>
    </w:p>
    <w:p w14:paraId="546E901D">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w:t>
      </w:r>
      <w:r>
        <w:rPr>
          <w:rFonts w:hint="default" w:ascii="Cambria" w:hAnsi="Cambria"/>
          <w:b/>
          <w:bCs/>
          <w:color w:val="auto"/>
          <w:sz w:val="28"/>
          <w:szCs w:val="28"/>
          <w:u w:val="none"/>
          <w:lang w:val="en-US"/>
        </w:rPr>
        <w:t xml:space="preserve">Born </w:t>
      </w:r>
      <w:r>
        <w:rPr>
          <w:rFonts w:hint="default" w:ascii="Cambria" w:hAnsi="Cambria"/>
          <w:b w:val="0"/>
          <w:bCs w:val="0"/>
          <w:color w:val="auto"/>
          <w:sz w:val="28"/>
          <w:szCs w:val="28"/>
          <w:u w:val="none"/>
          <w:lang w:val="en-US"/>
        </w:rPr>
        <w:t xml:space="preserve">→ </w:t>
      </w:r>
      <w:r>
        <w:rPr>
          <w:rFonts w:hint="default" w:ascii="Cambria" w:hAnsi="Cambria"/>
          <w:b/>
          <w:bCs/>
          <w:color w:val="auto"/>
          <w:sz w:val="28"/>
          <w:szCs w:val="28"/>
          <w:u w:val="none"/>
          <w:lang w:val="en-US"/>
        </w:rPr>
        <w:t xml:space="preserve">Grows </w:t>
      </w:r>
      <w:r>
        <w:rPr>
          <w:rFonts w:hint="default" w:ascii="Cambria" w:hAnsi="Cambria"/>
          <w:b w:val="0"/>
          <w:bCs w:val="0"/>
          <w:color w:val="auto"/>
          <w:sz w:val="28"/>
          <w:szCs w:val="28"/>
          <w:u w:val="none"/>
          <w:lang w:val="en-US"/>
        </w:rPr>
        <w:t xml:space="preserve">→ </w:t>
      </w:r>
      <w:r>
        <w:rPr>
          <w:rFonts w:hint="default" w:ascii="Cambria" w:hAnsi="Cambria"/>
          <w:b/>
          <w:bCs/>
          <w:color w:val="auto"/>
          <w:sz w:val="28"/>
          <w:szCs w:val="28"/>
          <w:u w:val="none"/>
          <w:lang w:val="en-US"/>
        </w:rPr>
        <w:t xml:space="preserve">Lives </w:t>
      </w:r>
      <w:r>
        <w:rPr>
          <w:rFonts w:hint="default" w:ascii="Cambria" w:hAnsi="Cambria"/>
          <w:b w:val="0"/>
          <w:bCs w:val="0"/>
          <w:color w:val="auto"/>
          <w:sz w:val="28"/>
          <w:szCs w:val="28"/>
          <w:u w:val="none"/>
          <w:lang w:val="en-US"/>
        </w:rPr>
        <w:t xml:space="preserve">→ </w:t>
      </w:r>
      <w:r>
        <w:rPr>
          <w:rFonts w:hint="default" w:ascii="Cambria" w:hAnsi="Cambria"/>
          <w:b/>
          <w:bCs/>
          <w:color w:val="auto"/>
          <w:sz w:val="28"/>
          <w:szCs w:val="28"/>
          <w:u w:val="none"/>
          <w:lang w:val="en-US"/>
        </w:rPr>
        <w:t>Dies</w:t>
      </w:r>
    </w:p>
    <w:p w14:paraId="0134354B">
      <w:pPr>
        <w:numPr>
          <w:ilvl w:val="0"/>
          <w:numId w:val="0"/>
        </w:numPr>
        <w:rPr>
          <w:rFonts w:hint="default" w:ascii="Cambria" w:hAnsi="Cambria"/>
          <w:b w:val="0"/>
          <w:bCs w:val="0"/>
          <w:color w:val="auto"/>
          <w:sz w:val="28"/>
          <w:szCs w:val="28"/>
          <w:u w:val="none"/>
          <w:lang w:val="en-US"/>
        </w:rPr>
      </w:pPr>
    </w:p>
    <w:p w14:paraId="2BCD8DE8">
      <w:pPr>
        <w:numPr>
          <w:ilvl w:val="0"/>
          <w:numId w:val="0"/>
        </w:numPr>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2. What is Component Life Cycle in React?</w:t>
      </w:r>
    </w:p>
    <w:p w14:paraId="2F328273">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A component life cycle is the series of stages a React component goes through:</w:t>
      </w:r>
    </w:p>
    <w:p w14:paraId="27D871B0">
      <w:pPr>
        <w:numPr>
          <w:ilvl w:val="0"/>
          <w:numId w:val="0"/>
        </w:numPr>
        <w:rPr>
          <w:rFonts w:hint="default" w:ascii="Cambria" w:hAnsi="Cambria"/>
          <w:b w:val="0"/>
          <w:bCs w:val="0"/>
          <w:color w:val="0037FF"/>
          <w:sz w:val="28"/>
          <w:szCs w:val="28"/>
          <w:u w:val="none"/>
          <w:lang w:val="en-US"/>
        </w:rPr>
      </w:pPr>
      <w:r>
        <w:rPr>
          <w:rFonts w:hint="default" w:ascii="Cambria" w:hAnsi="Cambria"/>
          <w:b w:val="0"/>
          <w:bCs w:val="0"/>
          <w:color w:val="auto"/>
          <w:sz w:val="28"/>
          <w:szCs w:val="28"/>
          <w:u w:val="none"/>
          <w:lang w:val="en-US"/>
        </w:rPr>
        <w:t xml:space="preserve"> </w:t>
      </w:r>
      <w:r>
        <w:rPr>
          <w:rFonts w:hint="default" w:ascii="Cambria" w:hAnsi="Cambria"/>
          <w:b/>
          <w:bCs/>
          <w:color w:val="auto"/>
          <w:sz w:val="28"/>
          <w:szCs w:val="28"/>
          <w:u w:val="none"/>
          <w:lang w:val="en-US"/>
        </w:rPr>
        <w:t xml:space="preserve">Mounting </w:t>
      </w:r>
      <w:r>
        <w:rPr>
          <w:rFonts w:hint="default" w:ascii="Cambria" w:hAnsi="Cambria"/>
          <w:b w:val="0"/>
          <w:bCs w:val="0"/>
          <w:color w:val="auto"/>
          <w:sz w:val="28"/>
          <w:szCs w:val="28"/>
          <w:u w:val="none"/>
          <w:lang w:val="en-US"/>
        </w:rPr>
        <w:t xml:space="preserve">→ </w:t>
      </w:r>
      <w:r>
        <w:rPr>
          <w:rFonts w:hint="default" w:ascii="Cambria" w:hAnsi="Cambria"/>
          <w:b/>
          <w:bCs/>
          <w:color w:val="auto"/>
          <w:sz w:val="28"/>
          <w:szCs w:val="28"/>
          <w:u w:val="none"/>
          <w:lang w:val="en-US"/>
        </w:rPr>
        <w:t xml:space="preserve">Updating </w:t>
      </w:r>
      <w:r>
        <w:rPr>
          <w:rFonts w:hint="default" w:ascii="Cambria" w:hAnsi="Cambria"/>
          <w:b w:val="0"/>
          <w:bCs w:val="0"/>
          <w:color w:val="auto"/>
          <w:sz w:val="28"/>
          <w:szCs w:val="28"/>
          <w:u w:val="none"/>
          <w:lang w:val="en-US"/>
        </w:rPr>
        <w:t xml:space="preserve">→ </w:t>
      </w:r>
      <w:r>
        <w:rPr>
          <w:rFonts w:hint="default" w:ascii="Cambria" w:hAnsi="Cambria"/>
          <w:b/>
          <w:bCs/>
          <w:color w:val="auto"/>
          <w:sz w:val="28"/>
          <w:szCs w:val="28"/>
          <w:u w:val="none"/>
          <w:lang w:val="en-US"/>
        </w:rPr>
        <w:t>Unmounting</w:t>
      </w:r>
    </w:p>
    <w:p w14:paraId="2A01F629">
      <w:pPr>
        <w:numPr>
          <w:ilvl w:val="0"/>
          <w:numId w:val="0"/>
        </w:numPr>
        <w:rPr>
          <w:rFonts w:hint="default" w:ascii="Cambria" w:hAnsi="Cambria"/>
          <w:b w:val="0"/>
          <w:bCs w:val="0"/>
          <w:color w:val="auto"/>
          <w:sz w:val="28"/>
          <w:szCs w:val="28"/>
          <w:u w:val="none"/>
          <w:lang w:val="en-US"/>
        </w:rPr>
      </w:pPr>
    </w:p>
    <w:p w14:paraId="45A29ADA">
      <w:pPr>
        <w:numPr>
          <w:ilvl w:val="0"/>
          <w:numId w:val="0"/>
        </w:numPr>
        <w:rPr>
          <w:rFonts w:hint="default" w:ascii="Cambria" w:hAnsi="Cambria"/>
          <w:b w:val="0"/>
          <w:bCs w:val="0"/>
          <w:color w:val="auto"/>
          <w:sz w:val="28"/>
          <w:szCs w:val="28"/>
          <w:u w:val="none"/>
          <w:lang w:val="en-US"/>
        </w:rPr>
      </w:pPr>
    </w:p>
    <w:p w14:paraId="5F6359AA">
      <w:pPr>
        <w:numPr>
          <w:ilvl w:val="0"/>
          <w:numId w:val="17"/>
        </w:numPr>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Phase of life cycle :-</w:t>
      </w:r>
    </w:p>
    <w:tbl>
      <w:tblPr>
        <w:tblStyle w:val="12"/>
        <w:tblW w:w="9756" w:type="dxa"/>
        <w:tblCellSpacing w:w="15" w:type="dxa"/>
        <w:tblInd w:w="-12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22"/>
        <w:gridCol w:w="8034"/>
      </w:tblGrid>
      <w:tr w14:paraId="18DCE6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65" w:hRule="atLeast"/>
          <w:tblHeader/>
          <w:tblCellSpacing w:w="15" w:type="dxa"/>
        </w:trPr>
        <w:tc>
          <w:tcPr>
            <w:tcW w:w="1677" w:type="dxa"/>
            <w:shd w:val="clear" w:color="auto" w:fill="auto"/>
            <w:vAlign w:val="center"/>
          </w:tcPr>
          <w:p w14:paraId="58F582C7">
            <w:pPr>
              <w:keepNext w:val="0"/>
              <w:keepLines w:val="0"/>
              <w:widowControl/>
              <w:suppressLineNumbers w:val="0"/>
              <w:jc w:val="center"/>
              <w:rPr>
                <w:rFonts w:hint="default" w:ascii="Cambria" w:hAnsi="Cambria" w:cs="Cambria"/>
                <w:b/>
                <w:bCs/>
                <w:sz w:val="28"/>
                <w:szCs w:val="28"/>
              </w:rPr>
            </w:pPr>
            <w:r>
              <w:rPr>
                <w:rFonts w:hint="default" w:ascii="Cambria" w:hAnsi="Cambria" w:eastAsia="SimSun" w:cs="Cambria"/>
                <w:b/>
                <w:bCs/>
                <w:kern w:val="0"/>
                <w:sz w:val="28"/>
                <w:szCs w:val="28"/>
                <w:lang w:val="en-US" w:eastAsia="zh-CN" w:bidi="ar"/>
              </w:rPr>
              <w:t>Phase</w:t>
            </w:r>
          </w:p>
        </w:tc>
        <w:tc>
          <w:tcPr>
            <w:tcW w:w="7989" w:type="dxa"/>
            <w:shd w:val="clear" w:color="auto" w:fill="auto"/>
            <w:vAlign w:val="center"/>
          </w:tcPr>
          <w:p w14:paraId="33FC6583">
            <w:pPr>
              <w:keepNext w:val="0"/>
              <w:keepLines w:val="0"/>
              <w:widowControl/>
              <w:suppressLineNumbers w:val="0"/>
              <w:jc w:val="center"/>
              <w:rPr>
                <w:rFonts w:hint="default" w:ascii="Cambria" w:hAnsi="Cambria" w:cs="Cambria"/>
                <w:b/>
                <w:bCs/>
                <w:sz w:val="28"/>
                <w:szCs w:val="28"/>
              </w:rPr>
            </w:pPr>
            <w:r>
              <w:rPr>
                <w:rFonts w:hint="default" w:ascii="Cambria" w:hAnsi="Cambria" w:eastAsia="SimSun" w:cs="Cambria"/>
                <w:b/>
                <w:bCs/>
                <w:kern w:val="0"/>
                <w:sz w:val="28"/>
                <w:szCs w:val="28"/>
                <w:lang w:val="en-US" w:eastAsia="zh-CN" w:bidi="ar"/>
              </w:rPr>
              <w:t>Description</w:t>
            </w:r>
          </w:p>
        </w:tc>
      </w:tr>
      <w:tr w14:paraId="393062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207" w:hRule="atLeast"/>
          <w:tblCellSpacing w:w="15" w:type="dxa"/>
        </w:trPr>
        <w:tc>
          <w:tcPr>
            <w:tcW w:w="1677" w:type="dxa"/>
            <w:shd w:val="clear" w:color="auto" w:fill="auto"/>
            <w:vAlign w:val="center"/>
          </w:tcPr>
          <w:p w14:paraId="2896F8FF">
            <w:pPr>
              <w:keepNext w:val="0"/>
              <w:keepLines w:val="0"/>
              <w:widowControl/>
              <w:suppressLineNumbers w:val="0"/>
              <w:jc w:val="left"/>
              <w:rPr>
                <w:rFonts w:hint="default" w:ascii="Cambria" w:hAnsi="Cambria" w:cs="Cambria"/>
                <w:sz w:val="28"/>
                <w:szCs w:val="28"/>
              </w:rPr>
            </w:pPr>
            <w:r>
              <w:rPr>
                <w:rStyle w:val="92"/>
                <w:rFonts w:hint="default" w:ascii="Cambria" w:hAnsi="Cambria" w:eastAsia="SimSun" w:cs="Cambria"/>
                <w:kern w:val="0"/>
                <w:sz w:val="28"/>
                <w:szCs w:val="28"/>
                <w:lang w:val="en-US" w:eastAsia="zh-CN" w:bidi="ar"/>
              </w:rPr>
              <w:t>Mounting</w:t>
            </w:r>
          </w:p>
        </w:tc>
        <w:tc>
          <w:tcPr>
            <w:tcW w:w="7989" w:type="dxa"/>
            <w:shd w:val="clear" w:color="auto" w:fill="auto"/>
            <w:vAlign w:val="center"/>
          </w:tcPr>
          <w:p w14:paraId="10E57AE6">
            <w:pPr>
              <w:keepNext w:val="0"/>
              <w:keepLines w:val="0"/>
              <w:widowControl/>
              <w:suppressLineNumbers w:val="0"/>
              <w:ind w:firstLine="140" w:firstLineChars="50"/>
              <w:jc w:val="left"/>
              <w:rPr>
                <w:rFonts w:hint="default" w:ascii="Cambria" w:hAnsi="Cambria" w:cs="Cambria"/>
                <w:sz w:val="28"/>
                <w:szCs w:val="28"/>
              </w:rPr>
            </w:pPr>
            <w:r>
              <w:rPr>
                <w:rFonts w:hint="default" w:ascii="Cambria" w:hAnsi="Cambria" w:eastAsia="SimSun" w:cs="Cambria"/>
                <w:kern w:val="0"/>
                <w:sz w:val="28"/>
                <w:szCs w:val="28"/>
                <w:lang w:val="en-US" w:eastAsia="zh-CN" w:bidi="ar"/>
              </w:rPr>
              <w:t>When the component is being created and inserted into the DOM</w:t>
            </w:r>
          </w:p>
        </w:tc>
      </w:tr>
      <w:tr w14:paraId="2B97CE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11" w:hRule="atLeast"/>
          <w:tblCellSpacing w:w="15" w:type="dxa"/>
        </w:trPr>
        <w:tc>
          <w:tcPr>
            <w:tcW w:w="1677" w:type="dxa"/>
            <w:shd w:val="clear" w:color="auto" w:fill="auto"/>
            <w:vAlign w:val="center"/>
          </w:tcPr>
          <w:p w14:paraId="31C23F37">
            <w:pPr>
              <w:keepNext w:val="0"/>
              <w:keepLines w:val="0"/>
              <w:widowControl/>
              <w:suppressLineNumbers w:val="0"/>
              <w:jc w:val="left"/>
              <w:rPr>
                <w:rFonts w:hint="default" w:ascii="Cambria" w:hAnsi="Cambria" w:cs="Cambria"/>
                <w:sz w:val="28"/>
                <w:szCs w:val="28"/>
              </w:rPr>
            </w:pPr>
            <w:r>
              <w:rPr>
                <w:rStyle w:val="92"/>
                <w:rFonts w:hint="default" w:ascii="Cambria" w:hAnsi="Cambria" w:eastAsia="SimSun" w:cs="Cambria"/>
                <w:kern w:val="0"/>
                <w:sz w:val="28"/>
                <w:szCs w:val="28"/>
                <w:lang w:val="en-US" w:eastAsia="zh-CN" w:bidi="ar"/>
              </w:rPr>
              <w:t>Updating</w:t>
            </w:r>
          </w:p>
        </w:tc>
        <w:tc>
          <w:tcPr>
            <w:tcW w:w="7989" w:type="dxa"/>
            <w:shd w:val="clear" w:color="auto" w:fill="auto"/>
            <w:vAlign w:val="center"/>
          </w:tcPr>
          <w:p w14:paraId="096E87A2">
            <w:pPr>
              <w:keepNext w:val="0"/>
              <w:keepLines w:val="0"/>
              <w:widowControl/>
              <w:suppressLineNumbers w:val="0"/>
              <w:ind w:firstLine="140" w:firstLineChars="50"/>
              <w:jc w:val="left"/>
              <w:rPr>
                <w:rFonts w:hint="default" w:ascii="Cambria" w:hAnsi="Cambria" w:cs="Cambria"/>
                <w:sz w:val="28"/>
                <w:szCs w:val="28"/>
              </w:rPr>
            </w:pPr>
            <w:r>
              <w:rPr>
                <w:rFonts w:hint="default" w:ascii="Cambria" w:hAnsi="Cambria" w:eastAsia="SimSun" w:cs="Cambria"/>
                <w:kern w:val="0"/>
                <w:sz w:val="28"/>
                <w:szCs w:val="28"/>
                <w:lang w:val="en-US" w:eastAsia="zh-CN" w:bidi="ar"/>
              </w:rPr>
              <w:t>When the component is updated (state or props changes)</w:t>
            </w:r>
          </w:p>
        </w:tc>
      </w:tr>
      <w:tr w14:paraId="071505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65" w:hRule="atLeast"/>
          <w:tblCellSpacing w:w="15" w:type="dxa"/>
        </w:trPr>
        <w:tc>
          <w:tcPr>
            <w:tcW w:w="1677" w:type="dxa"/>
            <w:shd w:val="clear" w:color="auto" w:fill="auto"/>
            <w:vAlign w:val="center"/>
          </w:tcPr>
          <w:p w14:paraId="0AE617C6">
            <w:pPr>
              <w:keepNext w:val="0"/>
              <w:keepLines w:val="0"/>
              <w:widowControl/>
              <w:suppressLineNumbers w:val="0"/>
              <w:jc w:val="left"/>
              <w:rPr>
                <w:rFonts w:hint="default" w:ascii="Cambria" w:hAnsi="Cambria" w:cs="Cambria"/>
                <w:sz w:val="28"/>
                <w:szCs w:val="28"/>
              </w:rPr>
            </w:pPr>
            <w:r>
              <w:rPr>
                <w:rStyle w:val="92"/>
                <w:rFonts w:hint="default" w:ascii="Cambria" w:hAnsi="Cambria" w:eastAsia="SimSun" w:cs="Cambria"/>
                <w:kern w:val="0"/>
                <w:sz w:val="28"/>
                <w:szCs w:val="28"/>
                <w:lang w:val="en-US" w:eastAsia="zh-CN" w:bidi="ar"/>
              </w:rPr>
              <w:t>Unmounting</w:t>
            </w:r>
          </w:p>
        </w:tc>
        <w:tc>
          <w:tcPr>
            <w:tcW w:w="7989" w:type="dxa"/>
            <w:shd w:val="clear" w:color="auto" w:fill="auto"/>
            <w:vAlign w:val="center"/>
          </w:tcPr>
          <w:p w14:paraId="000C2E83">
            <w:pPr>
              <w:keepNext w:val="0"/>
              <w:keepLines w:val="0"/>
              <w:widowControl/>
              <w:suppressLineNumbers w:val="0"/>
              <w:ind w:firstLine="140" w:firstLineChars="50"/>
              <w:jc w:val="left"/>
              <w:rPr>
                <w:rFonts w:hint="default" w:ascii="Cambria" w:hAnsi="Cambria" w:cs="Cambria"/>
                <w:sz w:val="28"/>
                <w:szCs w:val="28"/>
              </w:rPr>
            </w:pPr>
            <w:r>
              <w:rPr>
                <w:rFonts w:hint="default" w:ascii="Cambria" w:hAnsi="Cambria" w:eastAsia="SimSun" w:cs="Cambria"/>
                <w:kern w:val="0"/>
                <w:sz w:val="28"/>
                <w:szCs w:val="28"/>
                <w:lang w:val="en-US" w:eastAsia="zh-CN" w:bidi="ar"/>
              </w:rPr>
              <w:t>When the component is removed from the DOM</w:t>
            </w:r>
          </w:p>
        </w:tc>
      </w:tr>
    </w:tbl>
    <w:p w14:paraId="050DAB8C">
      <w:pPr>
        <w:numPr>
          <w:ilvl w:val="0"/>
          <w:numId w:val="0"/>
        </w:numPr>
        <w:rPr>
          <w:rFonts w:hint="default" w:ascii="Cambria" w:hAnsi="Cambria"/>
          <w:b w:val="0"/>
          <w:bCs w:val="0"/>
          <w:color w:val="0037FF"/>
          <w:sz w:val="28"/>
          <w:szCs w:val="28"/>
          <w:u w:val="single"/>
          <w:lang w:val="en-US"/>
        </w:rPr>
      </w:pPr>
    </w:p>
    <w:p w14:paraId="274FB3B1">
      <w:pPr>
        <w:numPr>
          <w:ilvl w:val="0"/>
          <w:numId w:val="0"/>
        </w:numPr>
        <w:rPr>
          <w:rFonts w:hint="default" w:ascii="Cambria" w:hAnsi="Cambria"/>
          <w:b w:val="0"/>
          <w:bCs w:val="0"/>
          <w:color w:val="0037FF"/>
          <w:sz w:val="28"/>
          <w:szCs w:val="28"/>
          <w:u w:val="single"/>
          <w:lang w:val="en-US"/>
        </w:rPr>
      </w:pPr>
    </w:p>
    <w:p w14:paraId="5A227F5A">
      <w:pPr>
        <w:numPr>
          <w:ilvl w:val="0"/>
          <w:numId w:val="17"/>
        </w:numPr>
        <w:ind w:left="0" w:leftChars="0" w:firstLine="0" w:firstLineChars="0"/>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How to Use useEffect to Handle Life Cycle?</w:t>
      </w:r>
    </w:p>
    <w:p w14:paraId="2C22F272">
      <w:pPr>
        <w:numPr>
          <w:ilvl w:val="0"/>
          <w:numId w:val="0"/>
        </w:numPr>
        <w:rPr>
          <w:rFonts w:hint="default" w:ascii="Cambria" w:hAnsi="Cambria"/>
          <w:b w:val="0"/>
          <w:bCs w:val="0"/>
          <w:color w:val="0037FF"/>
          <w:sz w:val="28"/>
          <w:szCs w:val="28"/>
          <w:u w:val="single"/>
          <w:lang w:val="en-US"/>
        </w:rPr>
      </w:pPr>
    </w:p>
    <w:tbl>
      <w:tblPr>
        <w:tblStyle w:val="12"/>
        <w:tblW w:w="910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86"/>
        <w:gridCol w:w="7023"/>
      </w:tblGrid>
      <w:tr w14:paraId="5F6906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C35A42A">
            <w:pPr>
              <w:keepNext w:val="0"/>
              <w:keepLines w:val="0"/>
              <w:widowControl/>
              <w:suppressLineNumbers w:val="0"/>
              <w:jc w:val="center"/>
              <w:rPr>
                <w:rFonts w:hint="default" w:ascii="Cambria" w:hAnsi="Cambria" w:cs="Cambria"/>
                <w:b/>
                <w:bCs/>
                <w:sz w:val="28"/>
                <w:szCs w:val="28"/>
              </w:rPr>
            </w:pPr>
            <w:r>
              <w:rPr>
                <w:rFonts w:hint="default" w:ascii="Cambria" w:hAnsi="Cambria" w:eastAsia="SimSun" w:cs="Cambria"/>
                <w:b/>
                <w:bCs/>
                <w:kern w:val="0"/>
                <w:sz w:val="28"/>
                <w:szCs w:val="28"/>
                <w:lang w:val="en-US" w:eastAsia="zh-CN" w:bidi="ar"/>
              </w:rPr>
              <w:t>Life Cycle Phase</w:t>
            </w:r>
          </w:p>
        </w:tc>
        <w:tc>
          <w:tcPr>
            <w:tcW w:w="6978" w:type="dxa"/>
            <w:shd w:val="clear" w:color="auto" w:fill="auto"/>
            <w:vAlign w:val="center"/>
          </w:tcPr>
          <w:p w14:paraId="2ABCEE19">
            <w:pPr>
              <w:keepNext w:val="0"/>
              <w:keepLines w:val="0"/>
              <w:widowControl/>
              <w:suppressLineNumbers w:val="0"/>
              <w:jc w:val="center"/>
              <w:rPr>
                <w:rFonts w:hint="default" w:ascii="Cambria" w:hAnsi="Cambria" w:cs="Cambria"/>
                <w:b/>
                <w:bCs/>
                <w:sz w:val="28"/>
                <w:szCs w:val="28"/>
              </w:rPr>
            </w:pPr>
            <w:r>
              <w:rPr>
                <w:rFonts w:hint="default" w:ascii="Cambria" w:hAnsi="Cambria" w:eastAsia="SimSun" w:cs="Cambria"/>
                <w:b/>
                <w:bCs/>
                <w:kern w:val="0"/>
                <w:sz w:val="28"/>
                <w:szCs w:val="28"/>
                <w:lang w:val="en-US" w:eastAsia="zh-CN" w:bidi="ar"/>
              </w:rPr>
              <w:t xml:space="preserve">How to Handle it with </w:t>
            </w:r>
            <w:r>
              <w:rPr>
                <w:rStyle w:val="44"/>
                <w:rFonts w:hint="default" w:ascii="Cambria" w:hAnsi="Cambria" w:eastAsia="SimSun" w:cs="Cambria"/>
                <w:b/>
                <w:bCs/>
                <w:kern w:val="0"/>
                <w:sz w:val="28"/>
                <w:szCs w:val="28"/>
                <w:lang w:val="en-US" w:eastAsia="zh-CN" w:bidi="ar"/>
              </w:rPr>
              <w:t>useEffect</w:t>
            </w:r>
          </w:p>
        </w:tc>
      </w:tr>
      <w:tr w14:paraId="6CB7CF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2" w:hRule="atLeast"/>
          <w:tblCellSpacing w:w="15" w:type="dxa"/>
        </w:trPr>
        <w:tc>
          <w:tcPr>
            <w:tcW w:w="0" w:type="auto"/>
            <w:shd w:val="clear" w:color="auto" w:fill="auto"/>
            <w:vAlign w:val="center"/>
          </w:tcPr>
          <w:p w14:paraId="30D139B4">
            <w:pPr>
              <w:keepNext w:val="0"/>
              <w:keepLines w:val="0"/>
              <w:widowControl/>
              <w:suppressLineNumbers w:val="0"/>
              <w:jc w:val="left"/>
              <w:rPr>
                <w:rFonts w:hint="default" w:ascii="Cambria" w:hAnsi="Cambria" w:cs="Cambria"/>
                <w:sz w:val="28"/>
                <w:szCs w:val="28"/>
              </w:rPr>
            </w:pPr>
            <w:r>
              <w:rPr>
                <w:rStyle w:val="92"/>
                <w:rFonts w:hint="default" w:ascii="Cambria" w:hAnsi="Cambria" w:eastAsia="SimSun" w:cs="Cambria"/>
                <w:kern w:val="0"/>
                <w:sz w:val="28"/>
                <w:szCs w:val="28"/>
                <w:lang w:val="en-US" w:eastAsia="zh-CN" w:bidi="ar"/>
              </w:rPr>
              <w:t>Mounting</w:t>
            </w:r>
          </w:p>
        </w:tc>
        <w:tc>
          <w:tcPr>
            <w:tcW w:w="6978" w:type="dxa"/>
            <w:shd w:val="clear" w:color="auto" w:fill="auto"/>
            <w:vAlign w:val="center"/>
          </w:tcPr>
          <w:p w14:paraId="5371CBAC">
            <w:pPr>
              <w:keepNext w:val="0"/>
              <w:keepLines w:val="0"/>
              <w:widowControl/>
              <w:suppressLineNumbers w:val="0"/>
              <w:jc w:val="left"/>
              <w:rPr>
                <w:rFonts w:hint="default" w:ascii="Cambria" w:hAnsi="Cambria" w:cs="Cambria"/>
                <w:sz w:val="28"/>
                <w:szCs w:val="28"/>
              </w:rPr>
            </w:pPr>
            <w:r>
              <w:rPr>
                <w:rStyle w:val="44"/>
                <w:rFonts w:hint="default" w:ascii="Cambria" w:hAnsi="Cambria" w:eastAsia="SimSun" w:cs="Cambria"/>
                <w:kern w:val="0"/>
                <w:sz w:val="28"/>
                <w:szCs w:val="28"/>
                <w:lang w:val="en-US" w:eastAsia="zh-CN" w:bidi="ar"/>
              </w:rPr>
              <w:t>useEffect(() =&gt; { /* code */ }, [])</w:t>
            </w:r>
          </w:p>
        </w:tc>
      </w:tr>
      <w:tr w14:paraId="05F691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32" w:hRule="atLeast"/>
          <w:tblCellSpacing w:w="15" w:type="dxa"/>
        </w:trPr>
        <w:tc>
          <w:tcPr>
            <w:tcW w:w="0" w:type="auto"/>
            <w:shd w:val="clear" w:color="auto" w:fill="auto"/>
            <w:vAlign w:val="center"/>
          </w:tcPr>
          <w:p w14:paraId="513FCCB3">
            <w:pPr>
              <w:keepNext w:val="0"/>
              <w:keepLines w:val="0"/>
              <w:widowControl/>
              <w:suppressLineNumbers w:val="0"/>
              <w:jc w:val="left"/>
              <w:rPr>
                <w:rFonts w:hint="default" w:ascii="Cambria" w:hAnsi="Cambria" w:cs="Cambria"/>
                <w:sz w:val="28"/>
                <w:szCs w:val="28"/>
              </w:rPr>
            </w:pPr>
            <w:r>
              <w:rPr>
                <w:rStyle w:val="92"/>
                <w:rFonts w:hint="default" w:ascii="Cambria" w:hAnsi="Cambria" w:eastAsia="SimSun" w:cs="Cambria"/>
                <w:kern w:val="0"/>
                <w:sz w:val="28"/>
                <w:szCs w:val="28"/>
                <w:lang w:val="en-US" w:eastAsia="zh-CN" w:bidi="ar"/>
              </w:rPr>
              <w:t>Updating</w:t>
            </w:r>
          </w:p>
        </w:tc>
        <w:tc>
          <w:tcPr>
            <w:tcW w:w="6978" w:type="dxa"/>
            <w:shd w:val="clear" w:color="auto" w:fill="auto"/>
            <w:vAlign w:val="center"/>
          </w:tcPr>
          <w:p w14:paraId="39B619CF">
            <w:pPr>
              <w:keepNext w:val="0"/>
              <w:keepLines w:val="0"/>
              <w:widowControl/>
              <w:suppressLineNumbers w:val="0"/>
              <w:jc w:val="left"/>
              <w:rPr>
                <w:rFonts w:hint="default" w:ascii="Cambria" w:hAnsi="Cambria" w:cs="Cambria"/>
                <w:sz w:val="28"/>
                <w:szCs w:val="28"/>
              </w:rPr>
            </w:pPr>
            <w:r>
              <w:rPr>
                <w:rStyle w:val="44"/>
                <w:rFonts w:hint="default" w:ascii="Cambria" w:hAnsi="Cambria" w:eastAsia="SimSun" w:cs="Cambria"/>
                <w:kern w:val="0"/>
                <w:sz w:val="28"/>
                <w:szCs w:val="28"/>
                <w:lang w:val="en-US" w:eastAsia="zh-CN" w:bidi="ar"/>
              </w:rPr>
              <w:t>useEffect(() =&gt; { /* code */ }, [state/props])</w:t>
            </w:r>
          </w:p>
        </w:tc>
      </w:tr>
      <w:tr w14:paraId="028632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5" w:hRule="atLeast"/>
          <w:tblCellSpacing w:w="15" w:type="dxa"/>
        </w:trPr>
        <w:tc>
          <w:tcPr>
            <w:tcW w:w="0" w:type="auto"/>
            <w:shd w:val="clear" w:color="auto" w:fill="auto"/>
            <w:vAlign w:val="center"/>
          </w:tcPr>
          <w:p w14:paraId="59584047">
            <w:pPr>
              <w:keepNext w:val="0"/>
              <w:keepLines w:val="0"/>
              <w:widowControl/>
              <w:suppressLineNumbers w:val="0"/>
              <w:jc w:val="left"/>
              <w:rPr>
                <w:rFonts w:hint="default" w:ascii="Cambria" w:hAnsi="Cambria" w:cs="Cambria"/>
                <w:sz w:val="28"/>
                <w:szCs w:val="28"/>
              </w:rPr>
            </w:pPr>
            <w:r>
              <w:rPr>
                <w:rStyle w:val="92"/>
                <w:rFonts w:hint="default" w:ascii="Cambria" w:hAnsi="Cambria" w:eastAsia="SimSun" w:cs="Cambria"/>
                <w:kern w:val="0"/>
                <w:sz w:val="28"/>
                <w:szCs w:val="28"/>
                <w:lang w:val="en-US" w:eastAsia="zh-CN" w:bidi="ar"/>
              </w:rPr>
              <w:t>Unmounting</w:t>
            </w:r>
          </w:p>
        </w:tc>
        <w:tc>
          <w:tcPr>
            <w:tcW w:w="6978" w:type="dxa"/>
            <w:shd w:val="clear" w:color="auto" w:fill="auto"/>
            <w:vAlign w:val="center"/>
          </w:tcPr>
          <w:p w14:paraId="137EA8D8">
            <w:pPr>
              <w:keepNext w:val="0"/>
              <w:keepLines w:val="0"/>
              <w:widowControl/>
              <w:suppressLineNumbers w:val="0"/>
              <w:jc w:val="left"/>
              <w:rPr>
                <w:rFonts w:hint="default" w:ascii="Cambria" w:hAnsi="Cambria" w:cs="Cambria"/>
                <w:sz w:val="28"/>
                <w:szCs w:val="28"/>
              </w:rPr>
            </w:pPr>
            <w:r>
              <w:rPr>
                <w:rStyle w:val="44"/>
                <w:rFonts w:hint="default" w:ascii="Cambria" w:hAnsi="Cambria" w:eastAsia="SimSun" w:cs="Cambria"/>
                <w:kern w:val="0"/>
                <w:sz w:val="28"/>
                <w:szCs w:val="28"/>
                <w:lang w:val="en-US" w:eastAsia="zh-CN" w:bidi="ar"/>
              </w:rPr>
              <w:t>useEffect(() =&gt; { return () =&gt; { /* cleanup code */ } }, [])</w:t>
            </w:r>
          </w:p>
        </w:tc>
      </w:tr>
    </w:tbl>
    <w:p w14:paraId="7F44A1E3">
      <w:pPr>
        <w:numPr>
          <w:ilvl w:val="0"/>
          <w:numId w:val="0"/>
        </w:numPr>
        <w:rPr>
          <w:rFonts w:hint="default" w:ascii="Cambria" w:hAnsi="Cambria"/>
          <w:b w:val="0"/>
          <w:bCs w:val="0"/>
          <w:color w:val="0037FF"/>
          <w:sz w:val="28"/>
          <w:szCs w:val="28"/>
          <w:u w:val="single"/>
          <w:lang w:val="en-US"/>
        </w:rPr>
      </w:pPr>
    </w:p>
    <w:p w14:paraId="78C95CAF">
      <w:pPr>
        <w:numPr>
          <w:ilvl w:val="0"/>
          <w:numId w:val="0"/>
        </w:numPr>
        <w:rPr>
          <w:rFonts w:hint="default" w:ascii="Cambria" w:hAnsi="Cambria"/>
          <w:b w:val="0"/>
          <w:bCs w:val="0"/>
          <w:color w:val="auto"/>
          <w:sz w:val="28"/>
          <w:szCs w:val="28"/>
          <w:u w:val="none"/>
          <w:lang w:val="en-US"/>
        </w:rPr>
      </w:pPr>
    </w:p>
    <w:p w14:paraId="1DCF052E">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import React, { useState, useEffect } from 'react';</w:t>
      </w:r>
    </w:p>
    <w:p w14:paraId="0CAA1701">
      <w:pPr>
        <w:numPr>
          <w:ilvl w:val="0"/>
          <w:numId w:val="0"/>
        </w:numPr>
        <w:rPr>
          <w:rFonts w:hint="default" w:ascii="Cambria" w:hAnsi="Cambria"/>
          <w:b w:val="0"/>
          <w:bCs w:val="0"/>
          <w:color w:val="auto"/>
          <w:sz w:val="28"/>
          <w:szCs w:val="28"/>
          <w:u w:val="none"/>
          <w:lang w:val="en-US"/>
        </w:rPr>
      </w:pPr>
    </w:p>
    <w:p w14:paraId="08BC6004">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function Demo() {</w:t>
      </w:r>
    </w:p>
    <w:p w14:paraId="1C51F1C0">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const [count, setCount] = useState(0);</w:t>
      </w:r>
    </w:p>
    <w:p w14:paraId="127D0117">
      <w:pPr>
        <w:numPr>
          <w:ilvl w:val="0"/>
          <w:numId w:val="0"/>
        </w:numPr>
        <w:rPr>
          <w:rFonts w:hint="default" w:ascii="Cambria" w:hAnsi="Cambria"/>
          <w:b w:val="0"/>
          <w:bCs w:val="0"/>
          <w:color w:val="auto"/>
          <w:sz w:val="28"/>
          <w:szCs w:val="28"/>
          <w:u w:val="none"/>
          <w:lang w:val="en-US"/>
        </w:rPr>
      </w:pPr>
    </w:p>
    <w:p w14:paraId="2B9A3CCB">
      <w:pPr>
        <w:numPr>
          <w:ilvl w:val="0"/>
          <w:numId w:val="0"/>
        </w:numPr>
        <w:rPr>
          <w:rFonts w:hint="default" w:ascii="Cambria" w:hAnsi="Cambria"/>
          <w:b w:val="0"/>
          <w:bCs w:val="0"/>
          <w:i/>
          <w:iCs/>
          <w:color w:val="0037FF"/>
          <w:sz w:val="28"/>
          <w:szCs w:val="28"/>
          <w:u w:val="none"/>
          <w:lang w:val="en-US"/>
        </w:rPr>
      </w:pPr>
      <w:r>
        <w:rPr>
          <w:rFonts w:hint="default" w:ascii="Cambria" w:hAnsi="Cambria"/>
          <w:b w:val="0"/>
          <w:bCs w:val="0"/>
          <w:color w:val="auto"/>
          <w:sz w:val="28"/>
          <w:szCs w:val="28"/>
          <w:u w:val="none"/>
          <w:lang w:val="en-US"/>
        </w:rPr>
        <w:t xml:space="preserve"> </w:t>
      </w:r>
      <w:r>
        <w:rPr>
          <w:rFonts w:hint="default" w:ascii="Cambria" w:hAnsi="Cambria"/>
          <w:b w:val="0"/>
          <w:bCs w:val="0"/>
          <w:i/>
          <w:iCs/>
          <w:color w:val="0037FF"/>
          <w:sz w:val="28"/>
          <w:szCs w:val="28"/>
          <w:u w:val="none"/>
          <w:lang w:val="en-US"/>
        </w:rPr>
        <w:t xml:space="preserve"> // Mounting</w:t>
      </w:r>
    </w:p>
    <w:p w14:paraId="45BDCF3A">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useEffect(() =&gt; {</w:t>
      </w:r>
    </w:p>
    <w:p w14:paraId="7DCC4A96">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console.log("Component Mounted");</w:t>
      </w:r>
    </w:p>
    <w:p w14:paraId="6A7DB780">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 []);</w:t>
      </w:r>
    </w:p>
    <w:p w14:paraId="34131C98">
      <w:pPr>
        <w:numPr>
          <w:ilvl w:val="0"/>
          <w:numId w:val="0"/>
        </w:numPr>
        <w:rPr>
          <w:rFonts w:hint="default" w:ascii="Cambria" w:hAnsi="Cambria"/>
          <w:b w:val="0"/>
          <w:bCs w:val="0"/>
          <w:color w:val="auto"/>
          <w:sz w:val="28"/>
          <w:szCs w:val="28"/>
          <w:u w:val="none"/>
          <w:lang w:val="en-US"/>
        </w:rPr>
      </w:pPr>
    </w:p>
    <w:p w14:paraId="6A3479EB">
      <w:pPr>
        <w:numPr>
          <w:ilvl w:val="0"/>
          <w:numId w:val="0"/>
        </w:numPr>
        <w:rPr>
          <w:rFonts w:hint="default" w:ascii="Cambria" w:hAnsi="Cambria"/>
          <w:b w:val="0"/>
          <w:bCs w:val="0"/>
          <w:i/>
          <w:iCs/>
          <w:color w:val="0037FF"/>
          <w:sz w:val="28"/>
          <w:szCs w:val="28"/>
          <w:u w:val="none"/>
          <w:lang w:val="en-US"/>
        </w:rPr>
      </w:pPr>
      <w:r>
        <w:rPr>
          <w:rFonts w:hint="default" w:ascii="Cambria" w:hAnsi="Cambria"/>
          <w:b w:val="0"/>
          <w:bCs w:val="0"/>
          <w:color w:val="auto"/>
          <w:sz w:val="28"/>
          <w:szCs w:val="28"/>
          <w:u w:val="none"/>
          <w:lang w:val="en-US"/>
        </w:rPr>
        <w:t xml:space="preserve">  </w:t>
      </w:r>
      <w:r>
        <w:rPr>
          <w:rFonts w:hint="default" w:ascii="Cambria" w:hAnsi="Cambria"/>
          <w:b w:val="0"/>
          <w:bCs w:val="0"/>
          <w:i/>
          <w:iCs/>
          <w:color w:val="0037FF"/>
          <w:sz w:val="28"/>
          <w:szCs w:val="28"/>
          <w:u w:val="none"/>
          <w:lang w:val="en-US"/>
        </w:rPr>
        <w:t>// Updating (on count change)</w:t>
      </w:r>
    </w:p>
    <w:p w14:paraId="3F344751">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useEffect(() =&gt; {</w:t>
      </w:r>
    </w:p>
    <w:p w14:paraId="754555C7">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console.log("Count updated:", count);</w:t>
      </w:r>
    </w:p>
    <w:p w14:paraId="5B91F860">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 [count]);</w:t>
      </w:r>
    </w:p>
    <w:p w14:paraId="0A719E21">
      <w:pPr>
        <w:numPr>
          <w:ilvl w:val="0"/>
          <w:numId w:val="0"/>
        </w:numPr>
        <w:rPr>
          <w:rFonts w:hint="default" w:ascii="Cambria" w:hAnsi="Cambria"/>
          <w:b w:val="0"/>
          <w:bCs w:val="0"/>
          <w:color w:val="auto"/>
          <w:sz w:val="28"/>
          <w:szCs w:val="28"/>
          <w:u w:val="none"/>
          <w:lang w:val="en-US"/>
        </w:rPr>
      </w:pPr>
    </w:p>
    <w:p w14:paraId="3D98057D">
      <w:pPr>
        <w:numPr>
          <w:ilvl w:val="0"/>
          <w:numId w:val="0"/>
        </w:numPr>
        <w:rPr>
          <w:rFonts w:hint="default" w:ascii="Cambria" w:hAnsi="Cambria"/>
          <w:b w:val="0"/>
          <w:bCs w:val="0"/>
          <w:i/>
          <w:iCs/>
          <w:color w:val="0037FF"/>
          <w:sz w:val="28"/>
          <w:szCs w:val="28"/>
          <w:u w:val="none"/>
          <w:lang w:val="en-US"/>
        </w:rPr>
      </w:pPr>
      <w:r>
        <w:rPr>
          <w:rFonts w:hint="default" w:ascii="Cambria" w:hAnsi="Cambria"/>
          <w:b w:val="0"/>
          <w:bCs w:val="0"/>
          <w:color w:val="auto"/>
          <w:sz w:val="28"/>
          <w:szCs w:val="28"/>
          <w:u w:val="none"/>
          <w:lang w:val="en-US"/>
        </w:rPr>
        <w:t xml:space="preserve"> </w:t>
      </w:r>
      <w:r>
        <w:rPr>
          <w:rFonts w:hint="default" w:ascii="Cambria" w:hAnsi="Cambria"/>
          <w:b w:val="0"/>
          <w:bCs w:val="0"/>
          <w:i/>
          <w:iCs/>
          <w:color w:val="0037FF"/>
          <w:sz w:val="28"/>
          <w:szCs w:val="28"/>
          <w:u w:val="none"/>
          <w:lang w:val="en-US"/>
        </w:rPr>
        <w:t xml:space="preserve"> // Unmounting</w:t>
      </w:r>
    </w:p>
    <w:p w14:paraId="7EC6C69A">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useEffect(() =&gt; {</w:t>
      </w:r>
    </w:p>
    <w:p w14:paraId="38FE443E">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return () =&gt; {</w:t>
      </w:r>
    </w:p>
    <w:p w14:paraId="1E4FC8E8">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console.log("Component will unmount");</w:t>
      </w:r>
    </w:p>
    <w:p w14:paraId="420E4611">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w:t>
      </w:r>
    </w:p>
    <w:p w14:paraId="24B60A37">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 []);</w:t>
      </w:r>
    </w:p>
    <w:p w14:paraId="619CDDEC">
      <w:pPr>
        <w:numPr>
          <w:ilvl w:val="0"/>
          <w:numId w:val="0"/>
        </w:numPr>
        <w:rPr>
          <w:rFonts w:hint="default" w:ascii="Cambria" w:hAnsi="Cambria"/>
          <w:b w:val="0"/>
          <w:bCs w:val="0"/>
          <w:color w:val="auto"/>
          <w:sz w:val="28"/>
          <w:szCs w:val="28"/>
          <w:u w:val="none"/>
          <w:lang w:val="en-US"/>
        </w:rPr>
      </w:pPr>
    </w:p>
    <w:p w14:paraId="6E86D1AA">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return (</w:t>
      </w:r>
    </w:p>
    <w:p w14:paraId="0E95849B">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&lt;div&gt;</w:t>
      </w:r>
    </w:p>
    <w:p w14:paraId="5457A373">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&lt;button onClick={() =&gt; setCount(count + 1)}&gt;Click {count}&lt;/button&gt;</w:t>
      </w:r>
    </w:p>
    <w:p w14:paraId="492B3200">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&lt;/div&gt;</w:t>
      </w:r>
    </w:p>
    <w:p w14:paraId="590F5208">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w:t>
      </w:r>
    </w:p>
    <w:p w14:paraId="5198A5BA">
      <w:pPr>
        <w:numPr>
          <w:ilvl w:val="0"/>
          <w:numId w:val="0"/>
        </w:numPr>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w:t>
      </w:r>
    </w:p>
    <w:p w14:paraId="4532E1B3">
      <w:pPr>
        <w:numPr>
          <w:ilvl w:val="0"/>
          <w:numId w:val="0"/>
        </w:numPr>
        <w:rPr>
          <w:rFonts w:hint="default" w:ascii="Cambria" w:hAnsi="Cambria"/>
          <w:b w:val="0"/>
          <w:bCs w:val="0"/>
          <w:color w:val="auto"/>
          <w:sz w:val="28"/>
          <w:szCs w:val="28"/>
          <w:u w:val="none"/>
          <w:lang w:val="en-US"/>
        </w:rPr>
      </w:pPr>
    </w:p>
    <w:p w14:paraId="6CC77B2F">
      <w:pPr>
        <w:numPr>
          <w:ilvl w:val="0"/>
          <w:numId w:val="11"/>
        </w:numPr>
        <w:ind w:left="0" w:leftChars="0" w:firstLine="0" w:firstLineChars="0"/>
        <w:jc w:val="center"/>
        <w:rPr>
          <w:rFonts w:hint="default" w:ascii="Cambria" w:hAnsi="Cambria"/>
          <w:b/>
          <w:bCs/>
          <w:color w:val="0000FF"/>
          <w:sz w:val="32"/>
          <w:szCs w:val="32"/>
          <w:highlight w:val="yellow"/>
          <w:u w:val="none"/>
          <w:lang w:val="en-US"/>
        </w:rPr>
      </w:pPr>
      <w:r>
        <w:rPr>
          <w:rFonts w:hint="default" w:ascii="Cambria" w:hAnsi="Cambria"/>
          <w:b/>
          <w:bCs/>
          <w:color w:val="0000FF"/>
          <w:sz w:val="32"/>
          <w:szCs w:val="32"/>
          <w:highlight w:val="yellow"/>
          <w:u w:val="none"/>
          <w:lang w:val="en-US"/>
        </w:rPr>
        <w:t>useRef Hook In React</w:t>
      </w:r>
    </w:p>
    <w:p w14:paraId="1E761C85">
      <w:pPr>
        <w:numPr>
          <w:ilvl w:val="0"/>
          <w:numId w:val="0"/>
        </w:numPr>
        <w:jc w:val="center"/>
        <w:rPr>
          <w:rFonts w:hint="default" w:ascii="Cambria" w:hAnsi="Cambria"/>
          <w:b/>
          <w:bCs/>
          <w:color w:val="0000FF"/>
          <w:sz w:val="32"/>
          <w:szCs w:val="32"/>
          <w:highlight w:val="yellow"/>
          <w:u w:val="none"/>
          <w:lang w:val="en-US"/>
        </w:rPr>
      </w:pPr>
    </w:p>
    <w:p w14:paraId="4408A2E0">
      <w:pPr>
        <w:numPr>
          <w:ilvl w:val="0"/>
          <w:numId w:val="0"/>
        </w:numPr>
        <w:jc w:val="both"/>
        <w:rPr>
          <w:rFonts w:hint="default" w:ascii="Cambria" w:hAnsi="Cambria"/>
          <w:b w:val="0"/>
          <w:bCs w:val="0"/>
          <w:color w:val="0000FF"/>
          <w:sz w:val="28"/>
          <w:szCs w:val="28"/>
          <w:highlight w:val="none"/>
          <w:u w:val="single"/>
          <w:lang w:val="en-US"/>
        </w:rPr>
      </w:pPr>
      <w:r>
        <w:rPr>
          <w:rFonts w:hint="default" w:ascii="Cambria" w:hAnsi="Cambria"/>
          <w:b w:val="0"/>
          <w:bCs w:val="0"/>
          <w:color w:val="0000FF"/>
          <w:sz w:val="28"/>
          <w:szCs w:val="28"/>
          <w:highlight w:val="none"/>
          <w:u w:val="single"/>
          <w:lang w:val="en-US"/>
        </w:rPr>
        <w:t>1.What is useRef Hook in React?</w:t>
      </w:r>
    </w:p>
    <w:p w14:paraId="444BE7BD">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bCs/>
          <w:color w:val="auto"/>
          <w:sz w:val="28"/>
          <w:szCs w:val="28"/>
          <w:highlight w:val="none"/>
          <w:u w:val="none"/>
          <w:lang w:val="en-US"/>
        </w:rPr>
        <w:t>useRef</w:t>
      </w:r>
      <w:r>
        <w:rPr>
          <w:rFonts w:hint="default" w:ascii="Cambria" w:hAnsi="Cambria"/>
          <w:b w:val="0"/>
          <w:bCs w:val="0"/>
          <w:color w:val="auto"/>
          <w:sz w:val="28"/>
          <w:szCs w:val="28"/>
          <w:highlight w:val="none"/>
          <w:u w:val="none"/>
          <w:lang w:val="en-US"/>
        </w:rPr>
        <w:t xml:space="preserve"> is a React Hook that lets you persist a mutable value across renders </w:t>
      </w:r>
      <w:r>
        <w:rPr>
          <w:rFonts w:hint="default" w:ascii="Cambria" w:hAnsi="Cambria"/>
          <w:b/>
          <w:bCs/>
          <w:color w:val="auto"/>
          <w:sz w:val="28"/>
          <w:szCs w:val="28"/>
          <w:highlight w:val="none"/>
          <w:u w:val="none"/>
          <w:lang w:val="en-US"/>
        </w:rPr>
        <w:t>without causing a re-render when you change it</w:t>
      </w:r>
      <w:r>
        <w:rPr>
          <w:rFonts w:hint="default" w:ascii="Cambria" w:hAnsi="Cambria"/>
          <w:b w:val="0"/>
          <w:bCs w:val="0"/>
          <w:color w:val="auto"/>
          <w:sz w:val="28"/>
          <w:szCs w:val="28"/>
          <w:highlight w:val="none"/>
          <w:u w:val="none"/>
          <w:lang w:val="en-US"/>
        </w:rPr>
        <w:t>.</w:t>
      </w:r>
    </w:p>
    <w:p w14:paraId="0DFB56EE">
      <w:pPr>
        <w:numPr>
          <w:ilvl w:val="0"/>
          <w:numId w:val="0"/>
        </w:numPr>
        <w:jc w:val="both"/>
        <w:rPr>
          <w:rFonts w:hint="default" w:ascii="Cambria" w:hAnsi="Cambria"/>
          <w:b w:val="0"/>
          <w:bCs w:val="0"/>
          <w:color w:val="auto"/>
          <w:sz w:val="28"/>
          <w:szCs w:val="28"/>
          <w:highlight w:val="none"/>
          <w:u w:val="none"/>
          <w:lang w:val="en-US"/>
        </w:rPr>
      </w:pPr>
    </w:p>
    <w:p w14:paraId="7C478637">
      <w:pPr>
        <w:numPr>
          <w:ilvl w:val="0"/>
          <w:numId w:val="0"/>
        </w:numPr>
        <w:jc w:val="both"/>
        <w:rPr>
          <w:rFonts w:hint="default" w:ascii="Cambria" w:hAnsi="Cambria"/>
          <w:b/>
          <w:bCs/>
          <w:color w:val="auto"/>
          <w:sz w:val="28"/>
          <w:szCs w:val="28"/>
          <w:highlight w:val="none"/>
          <w:u w:val="single"/>
          <w:lang w:val="en-US"/>
        </w:rPr>
      </w:pPr>
      <w:r>
        <w:rPr>
          <w:rFonts w:hint="default" w:ascii="Cambria" w:hAnsi="Cambria"/>
          <w:b/>
          <w:bCs/>
          <w:color w:val="auto"/>
          <w:sz w:val="28"/>
          <w:szCs w:val="28"/>
          <w:highlight w:val="none"/>
          <w:u w:val="single"/>
          <w:lang w:val="en-US"/>
        </w:rPr>
        <w:t>Typical use cases:</w:t>
      </w:r>
    </w:p>
    <w:p w14:paraId="628D03D4">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Storing a reference to a DOM element.</w:t>
      </w:r>
    </w:p>
    <w:p w14:paraId="5D6C1BD4">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Storing mutable variables that don’t trigger re-renders.</w:t>
      </w:r>
    </w:p>
    <w:p w14:paraId="24236591">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Keeping track of previous values.</w:t>
      </w:r>
    </w:p>
    <w:p w14:paraId="7AF6445F">
      <w:pPr>
        <w:numPr>
          <w:ilvl w:val="0"/>
          <w:numId w:val="0"/>
        </w:numPr>
        <w:jc w:val="both"/>
        <w:rPr>
          <w:rFonts w:hint="default" w:ascii="Cambria" w:hAnsi="Cambria"/>
          <w:b w:val="0"/>
          <w:bCs w:val="0"/>
          <w:color w:val="auto"/>
          <w:sz w:val="28"/>
          <w:szCs w:val="28"/>
          <w:highlight w:val="none"/>
          <w:u w:val="none"/>
          <w:lang w:val="en-US"/>
        </w:rPr>
      </w:pPr>
    </w:p>
    <w:p w14:paraId="6FAB89C6">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0037FF"/>
          <w:sz w:val="28"/>
          <w:szCs w:val="28"/>
          <w:highlight w:val="none"/>
          <w:u w:val="single"/>
          <w:lang w:val="en-US"/>
        </w:rPr>
        <w:t>2.Control an Input Field using useRef Hook :-</w:t>
      </w:r>
    </w:p>
    <w:p w14:paraId="34D7474A">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You can use </w:t>
      </w:r>
      <w:r>
        <w:rPr>
          <w:rFonts w:hint="default" w:ascii="Cambria" w:hAnsi="Cambria"/>
          <w:b/>
          <w:bCs/>
          <w:color w:val="auto"/>
          <w:sz w:val="28"/>
          <w:szCs w:val="28"/>
          <w:highlight w:val="none"/>
          <w:u w:val="none"/>
          <w:lang w:val="en-US"/>
        </w:rPr>
        <w:t xml:space="preserve">useRef </w:t>
      </w:r>
      <w:r>
        <w:rPr>
          <w:rFonts w:hint="default" w:ascii="Cambria" w:hAnsi="Cambria"/>
          <w:b w:val="0"/>
          <w:bCs w:val="0"/>
          <w:color w:val="auto"/>
          <w:sz w:val="28"/>
          <w:szCs w:val="28"/>
          <w:highlight w:val="none"/>
          <w:u w:val="none"/>
          <w:lang w:val="en-US"/>
        </w:rPr>
        <w:t>to directly access an input DOM node and control its value without using state.</w:t>
      </w:r>
    </w:p>
    <w:p w14:paraId="11DD4A69">
      <w:pPr>
        <w:numPr>
          <w:ilvl w:val="0"/>
          <w:numId w:val="0"/>
        </w:numPr>
        <w:jc w:val="both"/>
        <w:rPr>
          <w:rFonts w:hint="default" w:ascii="Cambria" w:hAnsi="Cambria"/>
          <w:b w:val="0"/>
          <w:bCs w:val="0"/>
          <w:color w:val="auto"/>
          <w:sz w:val="28"/>
          <w:szCs w:val="28"/>
          <w:highlight w:val="none"/>
          <w:u w:val="single"/>
          <w:lang w:val="en-US"/>
        </w:rPr>
      </w:pPr>
    </w:p>
    <w:p w14:paraId="0A77713E">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bCs/>
          <w:color w:val="auto"/>
          <w:sz w:val="28"/>
          <w:szCs w:val="28"/>
          <w:highlight w:val="none"/>
          <w:u w:val="single"/>
          <w:lang w:val="en-US"/>
        </w:rPr>
        <w:t>Example :</w:t>
      </w:r>
    </w:p>
    <w:p w14:paraId="325A92C6">
      <w:pPr>
        <w:numPr>
          <w:ilvl w:val="0"/>
          <w:numId w:val="0"/>
        </w:numPr>
        <w:jc w:val="both"/>
        <w:rPr>
          <w:rFonts w:hint="default" w:ascii="Cambria" w:hAnsi="Cambria"/>
          <w:b w:val="0"/>
          <w:bCs w:val="0"/>
          <w:color w:val="0037FF"/>
          <w:sz w:val="28"/>
          <w:szCs w:val="28"/>
          <w:highlight w:val="none"/>
          <w:u w:val="none"/>
          <w:lang w:val="en-US"/>
        </w:rPr>
      </w:pPr>
    </w:p>
    <w:p w14:paraId="0AB452EC">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function InputControl() {</w:t>
      </w:r>
    </w:p>
    <w:p w14:paraId="745C07E5">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const inputRef = useRef(null);</w:t>
      </w:r>
    </w:p>
    <w:p w14:paraId="64B293B5">
      <w:pPr>
        <w:numPr>
          <w:ilvl w:val="0"/>
          <w:numId w:val="0"/>
        </w:numPr>
        <w:jc w:val="both"/>
        <w:rPr>
          <w:rFonts w:hint="default" w:ascii="Cambria" w:hAnsi="Cambria"/>
          <w:b w:val="0"/>
          <w:bCs w:val="0"/>
          <w:color w:val="auto"/>
          <w:sz w:val="28"/>
          <w:szCs w:val="28"/>
          <w:highlight w:val="none"/>
          <w:u w:val="none"/>
          <w:lang w:val="en-US"/>
        </w:rPr>
      </w:pPr>
    </w:p>
    <w:p w14:paraId="05DF68F2">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const handleClick = () =&gt; {</w:t>
      </w:r>
    </w:p>
    <w:p w14:paraId="43A6F3BB">
      <w:pPr>
        <w:numPr>
          <w:ilvl w:val="0"/>
          <w:numId w:val="0"/>
        </w:numPr>
        <w:jc w:val="both"/>
        <w:rPr>
          <w:rFonts w:hint="default" w:ascii="Cambria" w:hAnsi="Cambria"/>
          <w:b w:val="0"/>
          <w:bCs w:val="0"/>
          <w:color w:val="0037FF"/>
          <w:sz w:val="28"/>
          <w:szCs w:val="28"/>
          <w:highlight w:val="none"/>
          <w:u w:val="none"/>
          <w:lang w:val="en-US"/>
        </w:rPr>
      </w:pPr>
      <w:r>
        <w:rPr>
          <w:rFonts w:hint="default" w:ascii="Cambria" w:hAnsi="Cambria"/>
          <w:b w:val="0"/>
          <w:bCs w:val="0"/>
          <w:color w:val="0037FF"/>
          <w:sz w:val="28"/>
          <w:szCs w:val="28"/>
          <w:highlight w:val="none"/>
          <w:u w:val="none"/>
          <w:lang w:val="en-US"/>
        </w:rPr>
        <w:t xml:space="preserve">    // set input value</w:t>
      </w:r>
    </w:p>
    <w:p w14:paraId="4F18990B">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0037FF"/>
          <w:sz w:val="28"/>
          <w:szCs w:val="28"/>
          <w:highlight w:val="none"/>
          <w:u w:val="none"/>
          <w:lang w:val="en-US"/>
        </w:rPr>
        <w:t xml:space="preserve">    </w:t>
      </w:r>
      <w:r>
        <w:rPr>
          <w:rFonts w:hint="default" w:ascii="Cambria" w:hAnsi="Cambria"/>
          <w:b w:val="0"/>
          <w:bCs w:val="0"/>
          <w:color w:val="auto"/>
          <w:sz w:val="28"/>
          <w:szCs w:val="28"/>
          <w:highlight w:val="none"/>
          <w:u w:val="none"/>
          <w:lang w:val="en-US"/>
        </w:rPr>
        <w:t>inputRef.current.value = "Hello, this is useRef!";</w:t>
      </w:r>
    </w:p>
    <w:p w14:paraId="7C44ED6F">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inputRef.current.style.color ="Blue" ;</w:t>
      </w:r>
    </w:p>
    <w:p w14:paraId="0E64A945">
      <w:pPr>
        <w:numPr>
          <w:ilvl w:val="0"/>
          <w:numId w:val="0"/>
        </w:numPr>
        <w:jc w:val="both"/>
        <w:rPr>
          <w:rFonts w:hint="default" w:ascii="Cambria" w:hAnsi="Cambria"/>
          <w:b w:val="0"/>
          <w:bCs w:val="0"/>
          <w:color w:val="0037FF"/>
          <w:sz w:val="28"/>
          <w:szCs w:val="28"/>
          <w:highlight w:val="none"/>
          <w:u w:val="none"/>
          <w:lang w:val="en-US"/>
        </w:rPr>
      </w:pPr>
      <w:r>
        <w:rPr>
          <w:rFonts w:hint="default" w:ascii="Cambria" w:hAnsi="Cambria"/>
          <w:b w:val="0"/>
          <w:bCs w:val="0"/>
          <w:color w:val="0037FF"/>
          <w:sz w:val="28"/>
          <w:szCs w:val="28"/>
          <w:highlight w:val="none"/>
          <w:u w:val="none"/>
          <w:lang w:val="en-US"/>
        </w:rPr>
        <w:t xml:space="preserve">    // focus the input</w:t>
      </w:r>
    </w:p>
    <w:p w14:paraId="747FCFC0">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0037FF"/>
          <w:sz w:val="28"/>
          <w:szCs w:val="28"/>
          <w:highlight w:val="none"/>
          <w:u w:val="none"/>
          <w:lang w:val="en-US"/>
        </w:rPr>
        <w:t xml:space="preserve">    </w:t>
      </w:r>
      <w:r>
        <w:rPr>
          <w:rFonts w:hint="default" w:ascii="Cambria" w:hAnsi="Cambria"/>
          <w:b w:val="0"/>
          <w:bCs w:val="0"/>
          <w:color w:val="auto"/>
          <w:sz w:val="28"/>
          <w:szCs w:val="28"/>
          <w:highlight w:val="none"/>
          <w:u w:val="none"/>
          <w:lang w:val="en-US"/>
        </w:rPr>
        <w:t>inputRef.current.focus();</w:t>
      </w:r>
    </w:p>
    <w:p w14:paraId="74667971">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w:t>
      </w:r>
    </w:p>
    <w:p w14:paraId="79F34728">
      <w:pPr>
        <w:numPr>
          <w:ilvl w:val="0"/>
          <w:numId w:val="0"/>
        </w:numPr>
        <w:jc w:val="both"/>
        <w:rPr>
          <w:rFonts w:hint="default" w:ascii="Cambria" w:hAnsi="Cambria"/>
          <w:b w:val="0"/>
          <w:bCs w:val="0"/>
          <w:color w:val="auto"/>
          <w:sz w:val="28"/>
          <w:szCs w:val="28"/>
          <w:highlight w:val="none"/>
          <w:u w:val="none"/>
          <w:lang w:val="en-US"/>
        </w:rPr>
      </w:pPr>
    </w:p>
    <w:p w14:paraId="314E8C51">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return (</w:t>
      </w:r>
    </w:p>
    <w:p w14:paraId="7BD86220">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&lt;div&gt;</w:t>
      </w:r>
    </w:p>
    <w:p w14:paraId="12C9A919">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&lt;input type="text" ref={inputRef} placeholder="Enter Your Name:" /&gt;</w:t>
      </w:r>
    </w:p>
    <w:p w14:paraId="70A682B7">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&lt;button onClick={handleClick}&gt;Set Text &amp; Focus&lt;/button&gt;</w:t>
      </w:r>
    </w:p>
    <w:p w14:paraId="7FA3552E">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&lt;/div&gt;</w:t>
      </w:r>
    </w:p>
    <w:p w14:paraId="09039329">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w:t>
      </w:r>
    </w:p>
    <w:p w14:paraId="71211131">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w:t>
      </w:r>
    </w:p>
    <w:p w14:paraId="777849B7">
      <w:pPr>
        <w:numPr>
          <w:ilvl w:val="0"/>
          <w:numId w:val="0"/>
        </w:numPr>
        <w:jc w:val="both"/>
        <w:rPr>
          <w:rFonts w:hint="default" w:ascii="Cambria" w:hAnsi="Cambria"/>
          <w:b w:val="0"/>
          <w:bCs w:val="0"/>
          <w:color w:val="auto"/>
          <w:sz w:val="28"/>
          <w:szCs w:val="28"/>
          <w:highlight w:val="none"/>
          <w:u w:val="none"/>
          <w:lang w:val="en-US"/>
        </w:rPr>
      </w:pPr>
    </w:p>
    <w:p w14:paraId="4B640866">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export default InputControl;</w:t>
      </w:r>
    </w:p>
    <w:p w14:paraId="62574605">
      <w:pPr>
        <w:numPr>
          <w:ilvl w:val="0"/>
          <w:numId w:val="0"/>
        </w:numPr>
        <w:jc w:val="both"/>
        <w:rPr>
          <w:rFonts w:hint="default" w:ascii="Cambria" w:hAnsi="Cambria"/>
          <w:b w:val="0"/>
          <w:bCs w:val="0"/>
          <w:color w:val="auto"/>
          <w:sz w:val="28"/>
          <w:szCs w:val="28"/>
          <w:highlight w:val="none"/>
          <w:u w:val="none"/>
          <w:lang w:val="en-US"/>
        </w:rPr>
      </w:pPr>
    </w:p>
    <w:p w14:paraId="758A831C">
      <w:pPr>
        <w:numPr>
          <w:ilvl w:val="0"/>
          <w:numId w:val="0"/>
        </w:numPr>
        <w:rPr>
          <w:rFonts w:hint="default" w:ascii="Cambria" w:hAnsi="Cambria"/>
          <w:b w:val="0"/>
          <w:bCs w:val="0"/>
          <w:color w:val="0037FF"/>
          <w:sz w:val="28"/>
          <w:szCs w:val="28"/>
          <w:highlight w:val="yellow"/>
          <w:u w:val="none"/>
          <w:lang w:val="en-US"/>
        </w:rPr>
      </w:pPr>
    </w:p>
    <w:p w14:paraId="0BB2E88B">
      <w:pPr>
        <w:numPr>
          <w:ilvl w:val="0"/>
          <w:numId w:val="0"/>
        </w:numPr>
        <w:rPr>
          <w:rFonts w:hint="default" w:ascii="Cambria" w:hAnsi="Cambria"/>
          <w:b/>
          <w:bCs/>
          <w:color w:val="0037FF"/>
          <w:sz w:val="32"/>
          <w:szCs w:val="32"/>
          <w:u w:val="none"/>
          <w:lang w:val="en-US"/>
        </w:rPr>
      </w:pPr>
    </w:p>
    <w:p w14:paraId="5FEFB9AD">
      <w:pPr>
        <w:numPr>
          <w:ilvl w:val="0"/>
          <w:numId w:val="0"/>
        </w:numPr>
        <w:rPr>
          <w:rFonts w:hint="default" w:ascii="Cambria" w:hAnsi="Cambria"/>
          <w:b/>
          <w:bCs/>
          <w:color w:val="0037FF"/>
          <w:sz w:val="32"/>
          <w:szCs w:val="32"/>
          <w:u w:val="none"/>
          <w:lang w:val="en-US"/>
        </w:rPr>
      </w:pPr>
    </w:p>
    <w:p w14:paraId="12C33FE9">
      <w:pPr>
        <w:numPr>
          <w:ilvl w:val="0"/>
          <w:numId w:val="11"/>
        </w:numPr>
        <w:ind w:left="0" w:leftChars="0" w:firstLine="0" w:firstLineChars="0"/>
        <w:jc w:val="center"/>
        <w:rPr>
          <w:rFonts w:hint="default" w:ascii="Cambria" w:hAnsi="Cambria"/>
          <w:b w:val="0"/>
          <w:bCs w:val="0"/>
          <w:color w:val="auto"/>
          <w:sz w:val="28"/>
          <w:szCs w:val="28"/>
          <w:highlight w:val="yellow"/>
          <w:u w:val="none"/>
          <w:lang w:val="en-US"/>
        </w:rPr>
      </w:pPr>
      <w:r>
        <w:rPr>
          <w:rFonts w:hint="default" w:ascii="Cambria" w:hAnsi="Cambria"/>
          <w:b/>
          <w:bCs/>
          <w:color w:val="0037FF"/>
          <w:sz w:val="32"/>
          <w:szCs w:val="32"/>
          <w:highlight w:val="yellow"/>
          <w:u w:val="none"/>
          <w:lang w:val="en-US"/>
        </w:rPr>
        <w:t xml:space="preserve">Uncontrolled Compoent </w:t>
      </w:r>
    </w:p>
    <w:p w14:paraId="7D83E87D">
      <w:pPr>
        <w:numPr>
          <w:ilvl w:val="0"/>
          <w:numId w:val="0"/>
        </w:numPr>
        <w:jc w:val="center"/>
        <w:rPr>
          <w:rFonts w:hint="default" w:ascii="Cambria" w:hAnsi="Cambria"/>
          <w:b/>
          <w:bCs/>
          <w:color w:val="0037FF"/>
          <w:sz w:val="32"/>
          <w:szCs w:val="32"/>
          <w:u w:val="none"/>
          <w:lang w:val="en-US"/>
        </w:rPr>
      </w:pPr>
    </w:p>
    <w:p w14:paraId="59A53DAC">
      <w:pPr>
        <w:numPr>
          <w:ilvl w:val="0"/>
          <w:numId w:val="0"/>
        </w:numPr>
        <w:jc w:val="both"/>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1.What is an Uncontrolled Component in React?</w:t>
      </w:r>
    </w:p>
    <w:p w14:paraId="641692BF">
      <w:pPr>
        <w:numPr>
          <w:ilvl w:val="0"/>
          <w:numId w:val="0"/>
        </w:numPr>
        <w:jc w:val="both"/>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In React, a form component is </w:t>
      </w:r>
      <w:r>
        <w:rPr>
          <w:rFonts w:hint="default" w:ascii="Cambria" w:hAnsi="Cambria"/>
          <w:b/>
          <w:bCs/>
          <w:color w:val="auto"/>
          <w:sz w:val="28"/>
          <w:szCs w:val="28"/>
          <w:u w:val="none"/>
          <w:lang w:val="en-US"/>
        </w:rPr>
        <w:t>uncontrolled</w:t>
      </w:r>
      <w:r>
        <w:rPr>
          <w:rFonts w:hint="default" w:ascii="Cambria" w:hAnsi="Cambria"/>
          <w:b w:val="0"/>
          <w:bCs w:val="0"/>
          <w:color w:val="auto"/>
          <w:sz w:val="28"/>
          <w:szCs w:val="28"/>
          <w:u w:val="none"/>
          <w:lang w:val="en-US"/>
        </w:rPr>
        <w:t xml:space="preserve"> when the form data is handled by the </w:t>
      </w:r>
      <w:r>
        <w:rPr>
          <w:rFonts w:hint="default" w:ascii="Cambria" w:hAnsi="Cambria"/>
          <w:b/>
          <w:bCs/>
          <w:color w:val="auto"/>
          <w:sz w:val="28"/>
          <w:szCs w:val="28"/>
          <w:u w:val="none"/>
          <w:lang w:val="en-US"/>
        </w:rPr>
        <w:t>DOM itself</w:t>
      </w:r>
      <w:r>
        <w:rPr>
          <w:rFonts w:hint="default" w:ascii="Cambria" w:hAnsi="Cambria"/>
          <w:b w:val="0"/>
          <w:bCs w:val="0"/>
          <w:color w:val="auto"/>
          <w:sz w:val="28"/>
          <w:szCs w:val="28"/>
          <w:u w:val="none"/>
          <w:lang w:val="en-US"/>
        </w:rPr>
        <w:t xml:space="preserve"> rather than React state.</w:t>
      </w:r>
    </w:p>
    <w:p w14:paraId="0299B1D6">
      <w:pPr>
        <w:numPr>
          <w:ilvl w:val="0"/>
          <w:numId w:val="0"/>
        </w:numPr>
        <w:jc w:val="both"/>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You access the form value using </w:t>
      </w:r>
      <w:r>
        <w:rPr>
          <w:rFonts w:hint="default" w:ascii="Cambria" w:hAnsi="Cambria"/>
          <w:b/>
          <w:bCs/>
          <w:color w:val="auto"/>
          <w:sz w:val="28"/>
          <w:szCs w:val="28"/>
          <w:u w:val="none"/>
          <w:lang w:val="en-US"/>
        </w:rPr>
        <w:t>refs</w:t>
      </w:r>
      <w:r>
        <w:rPr>
          <w:rFonts w:hint="default" w:ascii="Cambria" w:hAnsi="Cambria"/>
          <w:b w:val="0"/>
          <w:bCs w:val="0"/>
          <w:color w:val="auto"/>
          <w:sz w:val="28"/>
          <w:szCs w:val="28"/>
          <w:u w:val="none"/>
          <w:lang w:val="en-US"/>
        </w:rPr>
        <w:t xml:space="preserve"> or </w:t>
      </w:r>
      <w:r>
        <w:rPr>
          <w:rFonts w:hint="default" w:ascii="Cambria" w:hAnsi="Cambria"/>
          <w:b/>
          <w:bCs/>
          <w:color w:val="auto"/>
          <w:sz w:val="28"/>
          <w:szCs w:val="28"/>
          <w:u w:val="none"/>
          <w:lang w:val="en-US"/>
        </w:rPr>
        <w:t>document query selectors</w:t>
      </w:r>
      <w:r>
        <w:rPr>
          <w:rFonts w:hint="default" w:ascii="Cambria" w:hAnsi="Cambria"/>
          <w:b w:val="0"/>
          <w:bCs w:val="0"/>
          <w:color w:val="auto"/>
          <w:sz w:val="28"/>
          <w:szCs w:val="28"/>
          <w:u w:val="none"/>
          <w:lang w:val="en-US"/>
        </w:rPr>
        <w:t xml:space="preserve"> instead of React’s useState.</w:t>
      </w:r>
    </w:p>
    <w:p w14:paraId="04A62BA5">
      <w:pPr>
        <w:numPr>
          <w:ilvl w:val="0"/>
          <w:numId w:val="0"/>
        </w:numPr>
        <w:jc w:val="both"/>
        <w:rPr>
          <w:rFonts w:hint="default" w:ascii="Cambria" w:hAnsi="Cambria"/>
          <w:b w:val="0"/>
          <w:bCs w:val="0"/>
          <w:color w:val="auto"/>
          <w:sz w:val="28"/>
          <w:szCs w:val="28"/>
          <w:u w:val="none"/>
          <w:lang w:val="en-US"/>
        </w:rPr>
      </w:pPr>
    </w:p>
    <w:p w14:paraId="02B476C7">
      <w:pPr>
        <w:numPr>
          <w:ilvl w:val="0"/>
          <w:numId w:val="0"/>
        </w:numPr>
        <w:jc w:val="both"/>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In short:</w:t>
      </w:r>
    </w:p>
    <w:p w14:paraId="34E9FDA8">
      <w:pPr>
        <w:numPr>
          <w:ilvl w:val="0"/>
          <w:numId w:val="0"/>
        </w:numPr>
        <w:jc w:val="both"/>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-&gt; Data is handled by the DOM.</w:t>
      </w:r>
    </w:p>
    <w:p w14:paraId="05EC9EA9">
      <w:pPr>
        <w:numPr>
          <w:ilvl w:val="0"/>
          <w:numId w:val="0"/>
        </w:numPr>
        <w:jc w:val="both"/>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-&gt; You read the data when needed (for example, when submitting a form).</w:t>
      </w:r>
    </w:p>
    <w:p w14:paraId="0CF5CA0B">
      <w:pPr>
        <w:numPr>
          <w:ilvl w:val="0"/>
          <w:numId w:val="0"/>
        </w:numPr>
        <w:jc w:val="both"/>
        <w:rPr>
          <w:rFonts w:hint="default" w:ascii="Cambria" w:hAnsi="Cambria"/>
          <w:b/>
          <w:bCs/>
          <w:color w:val="auto"/>
          <w:sz w:val="28"/>
          <w:szCs w:val="28"/>
          <w:u w:val="none"/>
          <w:lang w:val="en-US"/>
        </w:rPr>
      </w:pPr>
    </w:p>
    <w:p w14:paraId="53BE6CC3">
      <w:pPr>
        <w:numPr>
          <w:ilvl w:val="0"/>
          <w:numId w:val="0"/>
        </w:numPr>
        <w:jc w:val="both"/>
        <w:rPr>
          <w:rFonts w:hint="default" w:ascii="Cambria" w:hAnsi="Cambria"/>
          <w:b w:val="0"/>
          <w:bCs w:val="0"/>
          <w:color w:val="0037FF"/>
          <w:sz w:val="28"/>
          <w:szCs w:val="28"/>
          <w:u w:val="single"/>
          <w:lang w:val="en-US"/>
        </w:rPr>
      </w:pPr>
      <w:r>
        <w:rPr>
          <w:rFonts w:hint="default" w:ascii="Cambria" w:hAnsi="Cambria"/>
          <w:b w:val="0"/>
          <w:bCs w:val="0"/>
          <w:color w:val="0037FF"/>
          <w:sz w:val="28"/>
          <w:szCs w:val="28"/>
          <w:u w:val="single"/>
          <w:lang w:val="en-US"/>
        </w:rPr>
        <w:t>2.Make an Uncontrolled Component with querySelector</w:t>
      </w:r>
    </w:p>
    <w:p w14:paraId="2246C839">
      <w:pPr>
        <w:numPr>
          <w:ilvl w:val="0"/>
          <w:numId w:val="0"/>
        </w:numPr>
        <w:jc w:val="both"/>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You can directly use </w:t>
      </w:r>
      <w:r>
        <w:rPr>
          <w:rFonts w:hint="default" w:ascii="Cambria" w:hAnsi="Cambria"/>
          <w:b/>
          <w:bCs/>
          <w:color w:val="auto"/>
          <w:sz w:val="28"/>
          <w:szCs w:val="28"/>
          <w:u w:val="none"/>
          <w:lang w:val="en-US"/>
        </w:rPr>
        <w:t>document.querySelector</w:t>
      </w:r>
      <w:r>
        <w:rPr>
          <w:rFonts w:hint="default" w:ascii="Cambria" w:hAnsi="Cambria"/>
          <w:b w:val="0"/>
          <w:bCs w:val="0"/>
          <w:color w:val="auto"/>
          <w:sz w:val="28"/>
          <w:szCs w:val="28"/>
          <w:u w:val="none"/>
          <w:lang w:val="en-US"/>
        </w:rPr>
        <w:t xml:space="preserve"> to grab the DOM element and get its value — which is technically possible, though it's not the "React way". It works fine in small cases.</w:t>
      </w:r>
    </w:p>
    <w:p w14:paraId="31A76389">
      <w:pPr>
        <w:numPr>
          <w:ilvl w:val="0"/>
          <w:numId w:val="0"/>
        </w:numPr>
        <w:jc w:val="both"/>
        <w:rPr>
          <w:rFonts w:hint="default" w:ascii="Cambria" w:hAnsi="Cambria"/>
          <w:b w:val="0"/>
          <w:bCs w:val="0"/>
          <w:color w:val="auto"/>
          <w:sz w:val="28"/>
          <w:szCs w:val="28"/>
          <w:u w:val="single"/>
          <w:lang w:val="en-US"/>
        </w:rPr>
      </w:pPr>
    </w:p>
    <w:p w14:paraId="7214172E">
      <w:pPr>
        <w:numPr>
          <w:ilvl w:val="0"/>
          <w:numId w:val="0"/>
        </w:numPr>
        <w:jc w:val="both"/>
        <w:rPr>
          <w:rFonts w:hint="default" w:ascii="Cambria" w:hAnsi="Cambria"/>
          <w:b/>
          <w:bCs/>
          <w:color w:val="auto"/>
          <w:sz w:val="28"/>
          <w:szCs w:val="28"/>
          <w:u w:val="single"/>
          <w:lang w:val="en-US"/>
        </w:rPr>
      </w:pPr>
      <w:r>
        <w:rPr>
          <w:rFonts w:hint="default" w:ascii="Cambria" w:hAnsi="Cambria"/>
          <w:b w:val="0"/>
          <w:bCs w:val="0"/>
          <w:color w:val="auto"/>
          <w:sz w:val="28"/>
          <w:szCs w:val="28"/>
          <w:u w:val="single"/>
          <w:lang w:val="en-US"/>
        </w:rPr>
        <w:t xml:space="preserve"> </w:t>
      </w:r>
      <w:r>
        <w:rPr>
          <w:rFonts w:hint="default" w:ascii="Cambria" w:hAnsi="Cambria"/>
          <w:b/>
          <w:bCs/>
          <w:color w:val="auto"/>
          <w:sz w:val="28"/>
          <w:szCs w:val="28"/>
          <w:u w:val="single"/>
          <w:lang w:val="en-US"/>
        </w:rPr>
        <w:t>Example:</w:t>
      </w:r>
    </w:p>
    <w:p w14:paraId="41E47066">
      <w:pPr>
        <w:numPr>
          <w:ilvl w:val="0"/>
          <w:numId w:val="0"/>
        </w:numPr>
        <w:jc w:val="both"/>
        <w:rPr>
          <w:rFonts w:hint="default" w:ascii="Cambria" w:hAnsi="Cambria"/>
          <w:b/>
          <w:bCs/>
          <w:color w:val="auto"/>
          <w:sz w:val="28"/>
          <w:szCs w:val="28"/>
          <w:u w:val="single"/>
          <w:lang w:val="en-US"/>
        </w:rPr>
      </w:pPr>
    </w:p>
    <w:p w14:paraId="652F2E63">
      <w:pPr>
        <w:numPr>
          <w:ilvl w:val="0"/>
          <w:numId w:val="0"/>
        </w:numPr>
        <w:jc w:val="both"/>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import React from 'react';</w:t>
      </w:r>
    </w:p>
    <w:p w14:paraId="2D32EF34">
      <w:pPr>
        <w:numPr>
          <w:ilvl w:val="0"/>
          <w:numId w:val="0"/>
        </w:numPr>
        <w:jc w:val="both"/>
        <w:rPr>
          <w:rFonts w:hint="default" w:ascii="Cambria" w:hAnsi="Cambria"/>
          <w:b w:val="0"/>
          <w:bCs w:val="0"/>
          <w:color w:val="auto"/>
          <w:sz w:val="28"/>
          <w:szCs w:val="28"/>
          <w:u w:val="none"/>
          <w:lang w:val="en-US"/>
        </w:rPr>
      </w:pPr>
    </w:p>
    <w:p w14:paraId="3BA6EA5F">
      <w:pPr>
        <w:numPr>
          <w:ilvl w:val="0"/>
          <w:numId w:val="0"/>
        </w:numPr>
        <w:jc w:val="both"/>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function UncontrolledWithQuerySelector() {</w:t>
      </w:r>
    </w:p>
    <w:p w14:paraId="7FB837D5">
      <w:pPr>
        <w:numPr>
          <w:ilvl w:val="0"/>
          <w:numId w:val="0"/>
        </w:numPr>
        <w:jc w:val="both"/>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const handleSubmit = (e) =&gt; {</w:t>
      </w:r>
    </w:p>
    <w:p w14:paraId="41ED7EDD">
      <w:pPr>
        <w:numPr>
          <w:ilvl w:val="0"/>
          <w:numId w:val="0"/>
        </w:numPr>
        <w:jc w:val="both"/>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e.preventDefault();</w:t>
      </w:r>
    </w:p>
    <w:p w14:paraId="54233BA9">
      <w:pPr>
        <w:numPr>
          <w:ilvl w:val="0"/>
          <w:numId w:val="0"/>
        </w:numPr>
        <w:jc w:val="both"/>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const inputValue = document.querySelector('#myInput').value;</w:t>
      </w:r>
    </w:p>
    <w:p w14:paraId="785FC4D1">
      <w:pPr>
        <w:numPr>
          <w:ilvl w:val="0"/>
          <w:numId w:val="0"/>
        </w:numPr>
        <w:jc w:val="both"/>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alert('Input Value: ' + inputValue);</w:t>
      </w:r>
    </w:p>
    <w:p w14:paraId="6034B515">
      <w:pPr>
        <w:numPr>
          <w:ilvl w:val="0"/>
          <w:numId w:val="0"/>
        </w:numPr>
        <w:jc w:val="both"/>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w:t>
      </w:r>
    </w:p>
    <w:p w14:paraId="495910DD">
      <w:pPr>
        <w:numPr>
          <w:ilvl w:val="0"/>
          <w:numId w:val="0"/>
        </w:numPr>
        <w:jc w:val="both"/>
        <w:rPr>
          <w:rFonts w:hint="default" w:ascii="Cambria" w:hAnsi="Cambria"/>
          <w:b w:val="0"/>
          <w:bCs w:val="0"/>
          <w:color w:val="auto"/>
          <w:sz w:val="28"/>
          <w:szCs w:val="28"/>
          <w:u w:val="none"/>
          <w:lang w:val="en-US"/>
        </w:rPr>
      </w:pPr>
    </w:p>
    <w:p w14:paraId="005F2336">
      <w:pPr>
        <w:numPr>
          <w:ilvl w:val="0"/>
          <w:numId w:val="0"/>
        </w:numPr>
        <w:jc w:val="both"/>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return (</w:t>
      </w:r>
    </w:p>
    <w:p w14:paraId="7BAD1ABF">
      <w:pPr>
        <w:numPr>
          <w:ilvl w:val="0"/>
          <w:numId w:val="0"/>
        </w:numPr>
        <w:jc w:val="both"/>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&lt;form onSubmit={handleSubmit}&gt;</w:t>
      </w:r>
    </w:p>
    <w:p w14:paraId="233C5E6E">
      <w:pPr>
        <w:numPr>
          <w:ilvl w:val="0"/>
          <w:numId w:val="0"/>
        </w:numPr>
        <w:jc w:val="both"/>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&lt;input type="text" id="myInput" /&gt;</w:t>
      </w:r>
    </w:p>
    <w:p w14:paraId="481F9031">
      <w:pPr>
        <w:numPr>
          <w:ilvl w:val="0"/>
          <w:numId w:val="0"/>
        </w:numPr>
        <w:jc w:val="both"/>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&lt;button type="submit"&gt;Submit&lt;/button&gt;</w:t>
      </w:r>
    </w:p>
    <w:p w14:paraId="5BD0C6D4">
      <w:pPr>
        <w:numPr>
          <w:ilvl w:val="0"/>
          <w:numId w:val="0"/>
        </w:numPr>
        <w:jc w:val="both"/>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&lt;/form&gt;</w:t>
      </w:r>
    </w:p>
    <w:p w14:paraId="5D9FF834">
      <w:pPr>
        <w:numPr>
          <w:ilvl w:val="0"/>
          <w:numId w:val="0"/>
        </w:numPr>
        <w:jc w:val="both"/>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 xml:space="preserve">  );</w:t>
      </w:r>
    </w:p>
    <w:p w14:paraId="6CFFAC16">
      <w:pPr>
        <w:numPr>
          <w:ilvl w:val="0"/>
          <w:numId w:val="0"/>
        </w:numPr>
        <w:jc w:val="both"/>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w:t>
      </w:r>
    </w:p>
    <w:p w14:paraId="220C85DB">
      <w:pPr>
        <w:numPr>
          <w:ilvl w:val="0"/>
          <w:numId w:val="0"/>
        </w:numPr>
        <w:jc w:val="both"/>
        <w:rPr>
          <w:rFonts w:hint="default" w:ascii="Cambria" w:hAnsi="Cambria"/>
          <w:b w:val="0"/>
          <w:bCs w:val="0"/>
          <w:color w:val="auto"/>
          <w:sz w:val="28"/>
          <w:szCs w:val="28"/>
          <w:u w:val="none"/>
          <w:lang w:val="en-US"/>
        </w:rPr>
      </w:pPr>
    </w:p>
    <w:p w14:paraId="5F2ABD47">
      <w:pPr>
        <w:numPr>
          <w:ilvl w:val="0"/>
          <w:numId w:val="0"/>
        </w:numPr>
        <w:jc w:val="both"/>
        <w:rPr>
          <w:rFonts w:hint="default" w:ascii="Cambria" w:hAnsi="Cambria"/>
          <w:b w:val="0"/>
          <w:bCs w:val="0"/>
          <w:color w:val="auto"/>
          <w:sz w:val="28"/>
          <w:szCs w:val="28"/>
          <w:u w:val="none"/>
          <w:lang w:val="en-US"/>
        </w:rPr>
      </w:pPr>
      <w:r>
        <w:rPr>
          <w:rFonts w:hint="default" w:ascii="Cambria" w:hAnsi="Cambria"/>
          <w:b w:val="0"/>
          <w:bCs w:val="0"/>
          <w:color w:val="auto"/>
          <w:sz w:val="28"/>
          <w:szCs w:val="28"/>
          <w:u w:val="none"/>
          <w:lang w:val="en-US"/>
        </w:rPr>
        <w:t>export default UncontrolledWithQuerySelector;</w:t>
      </w:r>
    </w:p>
    <w:p w14:paraId="2DCBC0DA">
      <w:pPr>
        <w:numPr>
          <w:ilvl w:val="0"/>
          <w:numId w:val="0"/>
        </w:numPr>
        <w:jc w:val="both"/>
        <w:rPr>
          <w:rFonts w:hint="default" w:ascii="Cambria" w:hAnsi="Cambria"/>
          <w:b/>
          <w:bCs/>
          <w:color w:val="0037FF"/>
          <w:sz w:val="32"/>
          <w:szCs w:val="32"/>
          <w:u w:val="none"/>
          <w:lang w:val="en-US"/>
        </w:rPr>
      </w:pPr>
    </w:p>
    <w:p w14:paraId="403CEE3B">
      <w:pPr>
        <w:numPr>
          <w:ilvl w:val="0"/>
          <w:numId w:val="0"/>
        </w:numPr>
        <w:ind w:leftChars="0"/>
        <w:rPr>
          <w:rFonts w:hint="default" w:ascii="Cambria" w:hAnsi="Cambria"/>
          <w:b w:val="0"/>
          <w:bCs w:val="0"/>
          <w:color w:val="auto"/>
          <w:sz w:val="28"/>
          <w:szCs w:val="28"/>
          <w:u w:val="none"/>
          <w:lang w:val="en-US"/>
        </w:rPr>
      </w:pPr>
    </w:p>
    <w:p w14:paraId="51C662CA">
      <w:pPr>
        <w:numPr>
          <w:ilvl w:val="0"/>
          <w:numId w:val="0"/>
        </w:numPr>
        <w:rPr>
          <w:rFonts w:hint="default" w:ascii="Cambria" w:hAnsi="Cambria" w:cs="Cambria"/>
          <w:color w:val="auto"/>
          <w:sz w:val="26"/>
          <w:szCs w:val="26"/>
        </w:rPr>
      </w:pPr>
    </w:p>
    <w:p w14:paraId="379E2897">
      <w:pPr>
        <w:numPr>
          <w:ilvl w:val="0"/>
          <w:numId w:val="0"/>
        </w:numPr>
        <w:rPr>
          <w:rFonts w:hint="default" w:ascii="Cambria" w:hAnsi="Cambria"/>
          <w:color w:val="0037FF"/>
          <w:sz w:val="28"/>
          <w:szCs w:val="28"/>
          <w:u w:val="single"/>
          <w:lang w:val="en-US"/>
        </w:rPr>
      </w:pPr>
      <w:r>
        <w:rPr>
          <w:rFonts w:hint="default" w:ascii="Cambria" w:hAnsi="Cambria"/>
          <w:color w:val="0037FF"/>
          <w:sz w:val="28"/>
          <w:szCs w:val="28"/>
          <w:u w:val="single"/>
          <w:lang w:val="en-US"/>
        </w:rPr>
        <w:t>3.</w:t>
      </w:r>
      <w:r>
        <w:rPr>
          <w:rFonts w:hint="default" w:ascii="Cambria" w:hAnsi="Cambria"/>
          <w:color w:val="0037FF"/>
          <w:sz w:val="28"/>
          <w:szCs w:val="28"/>
          <w:u w:val="single"/>
        </w:rPr>
        <w:t>Make an Uncontrolled Component with useRef</w:t>
      </w:r>
      <w:r>
        <w:rPr>
          <w:rFonts w:hint="default" w:ascii="Cambria" w:hAnsi="Cambria"/>
          <w:color w:val="0037FF"/>
          <w:sz w:val="28"/>
          <w:szCs w:val="28"/>
          <w:u w:val="single"/>
          <w:lang w:val="en-US"/>
        </w:rPr>
        <w:t xml:space="preserve"> :-</w:t>
      </w:r>
    </w:p>
    <w:p w14:paraId="4E918308">
      <w:pPr>
        <w:numPr>
          <w:ilvl w:val="0"/>
          <w:numId w:val="0"/>
        </w:numPr>
        <w:rPr>
          <w:rFonts w:hint="default" w:ascii="Cambria" w:hAnsi="Cambria"/>
          <w:color w:val="auto"/>
          <w:sz w:val="28"/>
          <w:szCs w:val="28"/>
        </w:rPr>
      </w:pPr>
      <w:r>
        <w:rPr>
          <w:rFonts w:hint="default" w:ascii="Cambria" w:hAnsi="Cambria"/>
          <w:color w:val="auto"/>
          <w:sz w:val="28"/>
          <w:szCs w:val="28"/>
        </w:rPr>
        <w:t xml:space="preserve">This is the clean React way to make an uncontrolled component — using </w:t>
      </w:r>
      <w:r>
        <w:rPr>
          <w:rFonts w:hint="default" w:ascii="Cambria" w:hAnsi="Cambria"/>
          <w:b/>
          <w:bCs/>
          <w:color w:val="auto"/>
          <w:sz w:val="28"/>
          <w:szCs w:val="28"/>
        </w:rPr>
        <w:t xml:space="preserve">useRef </w:t>
      </w:r>
      <w:r>
        <w:rPr>
          <w:rFonts w:hint="default" w:ascii="Cambria" w:hAnsi="Cambria"/>
          <w:color w:val="auto"/>
          <w:sz w:val="28"/>
          <w:szCs w:val="28"/>
        </w:rPr>
        <w:t>to access the DOM input directly.</w:t>
      </w:r>
    </w:p>
    <w:p w14:paraId="735F77C4">
      <w:pPr>
        <w:numPr>
          <w:ilvl w:val="0"/>
          <w:numId w:val="0"/>
        </w:numPr>
        <w:rPr>
          <w:rFonts w:hint="default" w:ascii="Cambria" w:hAnsi="Cambria"/>
          <w:color w:val="auto"/>
          <w:sz w:val="28"/>
          <w:szCs w:val="28"/>
        </w:rPr>
      </w:pPr>
    </w:p>
    <w:p w14:paraId="78D07DF2">
      <w:pPr>
        <w:numPr>
          <w:ilvl w:val="0"/>
          <w:numId w:val="0"/>
        </w:numPr>
        <w:rPr>
          <w:rFonts w:hint="default" w:ascii="Cambria" w:hAnsi="Cambria"/>
          <w:b/>
          <w:bCs/>
          <w:color w:val="auto"/>
          <w:sz w:val="28"/>
          <w:szCs w:val="28"/>
          <w:u w:val="single"/>
        </w:rPr>
      </w:pPr>
      <w:r>
        <w:rPr>
          <w:rFonts w:hint="default" w:ascii="Cambria" w:hAnsi="Cambria"/>
          <w:b/>
          <w:bCs/>
          <w:color w:val="auto"/>
          <w:sz w:val="28"/>
          <w:szCs w:val="28"/>
          <w:u w:val="single"/>
        </w:rPr>
        <w:t>Example:</w:t>
      </w:r>
    </w:p>
    <w:p w14:paraId="18F94EA8">
      <w:pPr>
        <w:numPr>
          <w:ilvl w:val="0"/>
          <w:numId w:val="0"/>
        </w:numPr>
        <w:rPr>
          <w:rFonts w:hint="default" w:ascii="Cambria" w:hAnsi="Cambria"/>
          <w:b/>
          <w:bCs/>
          <w:color w:val="auto"/>
          <w:sz w:val="28"/>
          <w:szCs w:val="28"/>
          <w:u w:val="single"/>
        </w:rPr>
      </w:pPr>
    </w:p>
    <w:p w14:paraId="20DB7467">
      <w:pPr>
        <w:numPr>
          <w:ilvl w:val="0"/>
          <w:numId w:val="0"/>
        </w:numPr>
        <w:rPr>
          <w:rFonts w:hint="default" w:ascii="Cambria" w:hAnsi="Cambria"/>
          <w:color w:val="auto"/>
          <w:sz w:val="28"/>
          <w:szCs w:val="28"/>
        </w:rPr>
      </w:pPr>
      <w:r>
        <w:rPr>
          <w:rFonts w:hint="default" w:ascii="Cambria" w:hAnsi="Cambria"/>
          <w:color w:val="auto"/>
          <w:sz w:val="28"/>
          <w:szCs w:val="28"/>
        </w:rPr>
        <w:t>import React, { useRef } from 'react';</w:t>
      </w:r>
    </w:p>
    <w:p w14:paraId="43282CC0">
      <w:pPr>
        <w:numPr>
          <w:ilvl w:val="0"/>
          <w:numId w:val="0"/>
        </w:numPr>
        <w:rPr>
          <w:rFonts w:hint="default" w:ascii="Cambria" w:hAnsi="Cambria"/>
          <w:color w:val="auto"/>
          <w:sz w:val="28"/>
          <w:szCs w:val="28"/>
        </w:rPr>
      </w:pPr>
    </w:p>
    <w:p w14:paraId="49CC6A8D">
      <w:pPr>
        <w:numPr>
          <w:ilvl w:val="0"/>
          <w:numId w:val="0"/>
        </w:numPr>
        <w:rPr>
          <w:rFonts w:hint="default" w:ascii="Cambria" w:hAnsi="Cambria"/>
          <w:color w:val="auto"/>
          <w:sz w:val="28"/>
          <w:szCs w:val="28"/>
        </w:rPr>
      </w:pPr>
      <w:r>
        <w:rPr>
          <w:rFonts w:hint="default" w:ascii="Cambria" w:hAnsi="Cambria"/>
          <w:color w:val="auto"/>
          <w:sz w:val="28"/>
          <w:szCs w:val="28"/>
        </w:rPr>
        <w:t>function UncontrolledWithUseRef() {</w:t>
      </w:r>
    </w:p>
    <w:p w14:paraId="71FB4773">
      <w:pPr>
        <w:numPr>
          <w:ilvl w:val="0"/>
          <w:numId w:val="0"/>
        </w:numPr>
        <w:rPr>
          <w:rFonts w:hint="default" w:ascii="Cambria" w:hAnsi="Cambria"/>
          <w:color w:val="auto"/>
          <w:sz w:val="28"/>
          <w:szCs w:val="28"/>
        </w:rPr>
      </w:pPr>
      <w:r>
        <w:rPr>
          <w:rFonts w:hint="default" w:ascii="Cambria" w:hAnsi="Cambria"/>
          <w:color w:val="auto"/>
          <w:sz w:val="28"/>
          <w:szCs w:val="28"/>
        </w:rPr>
        <w:t xml:space="preserve">  const inputRef = useRef(null);</w:t>
      </w:r>
    </w:p>
    <w:p w14:paraId="7A3DB06D">
      <w:pPr>
        <w:numPr>
          <w:ilvl w:val="0"/>
          <w:numId w:val="0"/>
        </w:numPr>
        <w:rPr>
          <w:rFonts w:hint="default" w:ascii="Cambria" w:hAnsi="Cambria"/>
          <w:color w:val="auto"/>
          <w:sz w:val="28"/>
          <w:szCs w:val="28"/>
        </w:rPr>
      </w:pPr>
    </w:p>
    <w:p w14:paraId="4CA3B453">
      <w:pPr>
        <w:numPr>
          <w:ilvl w:val="0"/>
          <w:numId w:val="0"/>
        </w:numPr>
        <w:rPr>
          <w:rFonts w:hint="default" w:ascii="Cambria" w:hAnsi="Cambria"/>
          <w:color w:val="auto"/>
          <w:sz w:val="28"/>
          <w:szCs w:val="28"/>
        </w:rPr>
      </w:pPr>
      <w:r>
        <w:rPr>
          <w:rFonts w:hint="default" w:ascii="Cambria" w:hAnsi="Cambria"/>
          <w:color w:val="auto"/>
          <w:sz w:val="28"/>
          <w:szCs w:val="28"/>
        </w:rPr>
        <w:t xml:space="preserve">  const handleSubmit = (e) =&gt; {</w:t>
      </w:r>
    </w:p>
    <w:p w14:paraId="4AF50908">
      <w:pPr>
        <w:numPr>
          <w:ilvl w:val="0"/>
          <w:numId w:val="0"/>
        </w:numPr>
        <w:rPr>
          <w:rFonts w:hint="default" w:ascii="Cambria" w:hAnsi="Cambria"/>
          <w:color w:val="auto"/>
          <w:sz w:val="28"/>
          <w:szCs w:val="28"/>
        </w:rPr>
      </w:pPr>
      <w:r>
        <w:rPr>
          <w:rFonts w:hint="default" w:ascii="Cambria" w:hAnsi="Cambria"/>
          <w:color w:val="auto"/>
          <w:sz w:val="28"/>
          <w:szCs w:val="28"/>
        </w:rPr>
        <w:t xml:space="preserve">    e.preventDefault();</w:t>
      </w:r>
    </w:p>
    <w:p w14:paraId="7C6235EF">
      <w:pPr>
        <w:numPr>
          <w:ilvl w:val="0"/>
          <w:numId w:val="0"/>
        </w:numPr>
        <w:rPr>
          <w:rFonts w:hint="default" w:ascii="Cambria" w:hAnsi="Cambria"/>
          <w:color w:val="auto"/>
          <w:sz w:val="28"/>
          <w:szCs w:val="28"/>
        </w:rPr>
      </w:pPr>
      <w:r>
        <w:rPr>
          <w:rFonts w:hint="default" w:ascii="Cambria" w:hAnsi="Cambria"/>
          <w:color w:val="auto"/>
          <w:sz w:val="28"/>
          <w:szCs w:val="28"/>
        </w:rPr>
        <w:t xml:space="preserve">    alert('Input Value: ' + inputRef.current.value);</w:t>
      </w:r>
    </w:p>
    <w:p w14:paraId="283066E8">
      <w:pPr>
        <w:numPr>
          <w:ilvl w:val="0"/>
          <w:numId w:val="0"/>
        </w:numPr>
        <w:rPr>
          <w:rFonts w:hint="default" w:ascii="Cambria" w:hAnsi="Cambria"/>
          <w:color w:val="auto"/>
          <w:sz w:val="28"/>
          <w:szCs w:val="28"/>
        </w:rPr>
      </w:pPr>
      <w:r>
        <w:rPr>
          <w:rFonts w:hint="default" w:ascii="Cambria" w:hAnsi="Cambria"/>
          <w:color w:val="auto"/>
          <w:sz w:val="28"/>
          <w:szCs w:val="28"/>
        </w:rPr>
        <w:t xml:space="preserve">  };</w:t>
      </w:r>
    </w:p>
    <w:p w14:paraId="35E2D35D">
      <w:pPr>
        <w:numPr>
          <w:ilvl w:val="0"/>
          <w:numId w:val="0"/>
        </w:numPr>
        <w:rPr>
          <w:rFonts w:hint="default" w:ascii="Cambria" w:hAnsi="Cambria"/>
          <w:color w:val="auto"/>
          <w:sz w:val="28"/>
          <w:szCs w:val="28"/>
        </w:rPr>
      </w:pPr>
    </w:p>
    <w:p w14:paraId="457A9C58">
      <w:pPr>
        <w:numPr>
          <w:ilvl w:val="0"/>
          <w:numId w:val="0"/>
        </w:numPr>
        <w:rPr>
          <w:rFonts w:hint="default" w:ascii="Cambria" w:hAnsi="Cambria"/>
          <w:color w:val="auto"/>
          <w:sz w:val="28"/>
          <w:szCs w:val="28"/>
        </w:rPr>
      </w:pPr>
      <w:r>
        <w:rPr>
          <w:rFonts w:hint="default" w:ascii="Cambria" w:hAnsi="Cambria"/>
          <w:color w:val="auto"/>
          <w:sz w:val="28"/>
          <w:szCs w:val="28"/>
        </w:rPr>
        <w:t xml:space="preserve">  return (</w:t>
      </w:r>
    </w:p>
    <w:p w14:paraId="1C022027">
      <w:pPr>
        <w:numPr>
          <w:ilvl w:val="0"/>
          <w:numId w:val="0"/>
        </w:numPr>
        <w:rPr>
          <w:rFonts w:hint="default" w:ascii="Cambria" w:hAnsi="Cambria"/>
          <w:color w:val="auto"/>
          <w:sz w:val="28"/>
          <w:szCs w:val="28"/>
        </w:rPr>
      </w:pPr>
      <w:r>
        <w:rPr>
          <w:rFonts w:hint="default" w:ascii="Cambria" w:hAnsi="Cambria"/>
          <w:color w:val="auto"/>
          <w:sz w:val="28"/>
          <w:szCs w:val="28"/>
        </w:rPr>
        <w:t xml:space="preserve">    &lt;form onSubmit={handleSubmit}&gt;</w:t>
      </w:r>
    </w:p>
    <w:p w14:paraId="48472A76">
      <w:pPr>
        <w:numPr>
          <w:ilvl w:val="0"/>
          <w:numId w:val="0"/>
        </w:numPr>
        <w:rPr>
          <w:rFonts w:hint="default" w:ascii="Cambria" w:hAnsi="Cambria"/>
          <w:color w:val="auto"/>
          <w:sz w:val="28"/>
          <w:szCs w:val="28"/>
        </w:rPr>
      </w:pPr>
      <w:r>
        <w:rPr>
          <w:rFonts w:hint="default" w:ascii="Cambria" w:hAnsi="Cambria"/>
          <w:color w:val="auto"/>
          <w:sz w:val="28"/>
          <w:szCs w:val="28"/>
        </w:rPr>
        <w:t xml:space="preserve">      &lt;input type="text" ref={inputRef} /&gt;</w:t>
      </w:r>
    </w:p>
    <w:p w14:paraId="08C1FEEC">
      <w:pPr>
        <w:numPr>
          <w:ilvl w:val="0"/>
          <w:numId w:val="0"/>
        </w:numPr>
        <w:rPr>
          <w:rFonts w:hint="default" w:ascii="Cambria" w:hAnsi="Cambria"/>
          <w:color w:val="auto"/>
          <w:sz w:val="28"/>
          <w:szCs w:val="28"/>
        </w:rPr>
      </w:pPr>
      <w:r>
        <w:rPr>
          <w:rFonts w:hint="default" w:ascii="Cambria" w:hAnsi="Cambria"/>
          <w:color w:val="auto"/>
          <w:sz w:val="28"/>
          <w:szCs w:val="28"/>
        </w:rPr>
        <w:t xml:space="preserve">      &lt;button type="submit"&gt;Submit&lt;/button&gt;</w:t>
      </w:r>
    </w:p>
    <w:p w14:paraId="232BC33D">
      <w:pPr>
        <w:numPr>
          <w:ilvl w:val="0"/>
          <w:numId w:val="0"/>
        </w:numPr>
        <w:rPr>
          <w:rFonts w:hint="default" w:ascii="Cambria" w:hAnsi="Cambria"/>
          <w:color w:val="auto"/>
          <w:sz w:val="28"/>
          <w:szCs w:val="28"/>
        </w:rPr>
      </w:pPr>
      <w:r>
        <w:rPr>
          <w:rFonts w:hint="default" w:ascii="Cambria" w:hAnsi="Cambria"/>
          <w:color w:val="auto"/>
          <w:sz w:val="28"/>
          <w:szCs w:val="28"/>
        </w:rPr>
        <w:t xml:space="preserve">    &lt;/form&gt;</w:t>
      </w:r>
    </w:p>
    <w:p w14:paraId="02173554">
      <w:pPr>
        <w:numPr>
          <w:ilvl w:val="0"/>
          <w:numId w:val="0"/>
        </w:numPr>
        <w:rPr>
          <w:rFonts w:hint="default" w:ascii="Cambria" w:hAnsi="Cambria"/>
          <w:color w:val="auto"/>
          <w:sz w:val="28"/>
          <w:szCs w:val="28"/>
        </w:rPr>
      </w:pPr>
      <w:r>
        <w:rPr>
          <w:rFonts w:hint="default" w:ascii="Cambria" w:hAnsi="Cambria"/>
          <w:color w:val="auto"/>
          <w:sz w:val="28"/>
          <w:szCs w:val="28"/>
        </w:rPr>
        <w:t xml:space="preserve">  );</w:t>
      </w:r>
    </w:p>
    <w:p w14:paraId="57F222BD">
      <w:pPr>
        <w:numPr>
          <w:ilvl w:val="0"/>
          <w:numId w:val="0"/>
        </w:numPr>
        <w:rPr>
          <w:rFonts w:hint="default" w:ascii="Cambria" w:hAnsi="Cambria"/>
          <w:color w:val="auto"/>
          <w:sz w:val="28"/>
          <w:szCs w:val="28"/>
        </w:rPr>
      </w:pPr>
      <w:r>
        <w:rPr>
          <w:rFonts w:hint="default" w:ascii="Cambria" w:hAnsi="Cambria"/>
          <w:color w:val="auto"/>
          <w:sz w:val="28"/>
          <w:szCs w:val="28"/>
        </w:rPr>
        <w:t>}</w:t>
      </w:r>
    </w:p>
    <w:p w14:paraId="45ACA2E9">
      <w:pPr>
        <w:numPr>
          <w:ilvl w:val="0"/>
          <w:numId w:val="0"/>
        </w:numPr>
        <w:rPr>
          <w:rFonts w:hint="default" w:ascii="Cambria" w:hAnsi="Cambria"/>
          <w:color w:val="auto"/>
          <w:sz w:val="28"/>
          <w:szCs w:val="28"/>
        </w:rPr>
      </w:pPr>
    </w:p>
    <w:p w14:paraId="2E8B163A">
      <w:pPr>
        <w:numPr>
          <w:ilvl w:val="0"/>
          <w:numId w:val="0"/>
        </w:numPr>
        <w:rPr>
          <w:rFonts w:hint="default" w:ascii="Cambria" w:hAnsi="Cambria" w:cs="Cambria"/>
          <w:color w:val="auto"/>
          <w:sz w:val="28"/>
          <w:szCs w:val="28"/>
        </w:rPr>
      </w:pPr>
      <w:r>
        <w:rPr>
          <w:rFonts w:hint="default" w:ascii="Cambria" w:hAnsi="Cambria"/>
          <w:color w:val="auto"/>
          <w:sz w:val="28"/>
          <w:szCs w:val="28"/>
        </w:rPr>
        <w:t>export default UncontrolledWithUseRef;</w:t>
      </w:r>
    </w:p>
    <w:p w14:paraId="58E0804F">
      <w:pPr>
        <w:numPr>
          <w:ilvl w:val="0"/>
          <w:numId w:val="0"/>
        </w:numPr>
        <w:rPr>
          <w:rFonts w:hint="default" w:ascii="Cambria" w:hAnsi="Cambria" w:cs="Cambria"/>
          <w:color w:val="auto"/>
          <w:sz w:val="28"/>
          <w:szCs w:val="28"/>
          <w:lang w:val="en-US"/>
        </w:rPr>
      </w:pPr>
    </w:p>
    <w:p w14:paraId="735A3C56">
      <w:pPr>
        <w:numPr>
          <w:ilvl w:val="0"/>
          <w:numId w:val="0"/>
        </w:numPr>
        <w:rPr>
          <w:rFonts w:hint="default" w:ascii="Cambria" w:hAnsi="Cambria" w:cs="Cambria"/>
          <w:color w:val="auto"/>
          <w:sz w:val="28"/>
          <w:szCs w:val="28"/>
          <w:lang w:val="en-US"/>
        </w:rPr>
      </w:pPr>
    </w:p>
    <w:p w14:paraId="24B000FC">
      <w:pPr>
        <w:numPr>
          <w:ilvl w:val="0"/>
          <w:numId w:val="0"/>
        </w:numPr>
        <w:rPr>
          <w:rFonts w:hint="default" w:ascii="Cambria" w:hAnsi="Cambria" w:cs="Cambria"/>
          <w:color w:val="auto"/>
          <w:sz w:val="28"/>
          <w:szCs w:val="28"/>
          <w:lang w:val="en-US"/>
        </w:rPr>
      </w:pPr>
    </w:p>
    <w:p w14:paraId="6055E9CB">
      <w:pPr>
        <w:numPr>
          <w:ilvl w:val="0"/>
          <w:numId w:val="0"/>
        </w:numPr>
        <w:rPr>
          <w:rFonts w:hint="default" w:ascii="Cambria" w:hAnsi="Cambria" w:cs="Cambria"/>
          <w:color w:val="auto"/>
          <w:sz w:val="28"/>
          <w:szCs w:val="28"/>
          <w:lang w:val="en-US"/>
        </w:rPr>
      </w:pPr>
    </w:p>
    <w:p w14:paraId="495FEE7D">
      <w:pPr>
        <w:numPr>
          <w:ilvl w:val="0"/>
          <w:numId w:val="11"/>
        </w:numPr>
        <w:ind w:left="0" w:leftChars="0" w:firstLine="0" w:firstLineChars="0"/>
        <w:jc w:val="center"/>
        <w:rPr>
          <w:rFonts w:hint="default" w:ascii="Cambria" w:hAnsi="Cambria" w:cs="Cambria"/>
          <w:b/>
          <w:bCs/>
          <w:color w:val="0037FF"/>
          <w:sz w:val="32"/>
          <w:szCs w:val="32"/>
          <w:highlight w:val="yellow"/>
          <w:lang w:val="en-US"/>
        </w:rPr>
      </w:pPr>
      <w:r>
        <w:rPr>
          <w:rFonts w:hint="default" w:ascii="Cambria" w:hAnsi="Cambria"/>
          <w:b/>
          <w:bCs/>
          <w:color w:val="0037FF"/>
          <w:sz w:val="32"/>
          <w:szCs w:val="32"/>
          <w:highlight w:val="yellow"/>
          <w:lang w:val="en-US"/>
        </w:rPr>
        <w:t>Pass a Function as Props in React</w:t>
      </w:r>
    </w:p>
    <w:p w14:paraId="3456A9C4">
      <w:pPr>
        <w:numPr>
          <w:ilvl w:val="0"/>
          <w:numId w:val="0"/>
        </w:numPr>
        <w:jc w:val="center"/>
        <w:rPr>
          <w:rFonts w:hint="default" w:ascii="Cambria" w:hAnsi="Cambria"/>
          <w:b/>
          <w:bCs/>
          <w:color w:val="0037FF"/>
          <w:sz w:val="32"/>
          <w:szCs w:val="32"/>
          <w:highlight w:val="yellow"/>
          <w:lang w:val="en-US"/>
        </w:rPr>
      </w:pPr>
    </w:p>
    <w:p w14:paraId="634FFEBC">
      <w:pPr>
        <w:numPr>
          <w:ilvl w:val="0"/>
          <w:numId w:val="0"/>
        </w:numPr>
        <w:jc w:val="both"/>
        <w:rPr>
          <w:rFonts w:hint="default" w:ascii="Cambria" w:hAnsi="Cambria"/>
          <w:b/>
          <w:bCs/>
          <w:color w:val="0037FF"/>
          <w:sz w:val="28"/>
          <w:szCs w:val="28"/>
          <w:highlight w:val="none"/>
          <w:u w:val="single"/>
          <w:lang w:val="en-US"/>
        </w:rPr>
      </w:pPr>
      <w:r>
        <w:rPr>
          <w:rFonts w:hint="default" w:ascii="Cambria" w:hAnsi="Cambria"/>
          <w:b/>
          <w:bCs/>
          <w:color w:val="0037FF"/>
          <w:sz w:val="28"/>
          <w:szCs w:val="28"/>
          <w:highlight w:val="none"/>
          <w:u w:val="single"/>
          <w:lang w:val="en-US"/>
        </w:rPr>
        <w:t>App.js :- (Parent Component)</w:t>
      </w:r>
    </w:p>
    <w:p w14:paraId="01D0A4E7">
      <w:pPr>
        <w:numPr>
          <w:ilvl w:val="0"/>
          <w:numId w:val="0"/>
        </w:numPr>
        <w:jc w:val="both"/>
        <w:rPr>
          <w:rFonts w:hint="default" w:ascii="Cambria" w:hAnsi="Cambria"/>
          <w:b/>
          <w:bCs/>
          <w:color w:val="0037FF"/>
          <w:sz w:val="28"/>
          <w:szCs w:val="28"/>
          <w:highlight w:val="none"/>
          <w:lang w:val="en-US"/>
        </w:rPr>
      </w:pPr>
    </w:p>
    <w:p w14:paraId="516F3F90">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import React from 'react';</w:t>
      </w:r>
    </w:p>
    <w:p w14:paraId="749E17ED">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import Child from './Child';</w:t>
      </w:r>
    </w:p>
    <w:p w14:paraId="2D0B9955">
      <w:pPr>
        <w:numPr>
          <w:ilvl w:val="0"/>
          <w:numId w:val="0"/>
        </w:numPr>
        <w:jc w:val="both"/>
        <w:rPr>
          <w:rFonts w:hint="default" w:ascii="Cambria" w:hAnsi="Cambria"/>
          <w:b w:val="0"/>
          <w:bCs w:val="0"/>
          <w:color w:val="auto"/>
          <w:sz w:val="28"/>
          <w:szCs w:val="28"/>
          <w:highlight w:val="none"/>
          <w:lang w:val="en-US"/>
        </w:rPr>
      </w:pPr>
    </w:p>
    <w:p w14:paraId="7380C6DA">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function App() {</w:t>
      </w:r>
    </w:p>
    <w:p w14:paraId="4DBAAADF">
      <w:pPr>
        <w:numPr>
          <w:ilvl w:val="0"/>
          <w:numId w:val="0"/>
        </w:numPr>
        <w:jc w:val="both"/>
        <w:rPr>
          <w:rFonts w:hint="default" w:ascii="Cambria" w:hAnsi="Cambria"/>
          <w:b w:val="0"/>
          <w:bCs w:val="0"/>
          <w:i/>
          <w:iCs/>
          <w:color w:val="0037FF"/>
          <w:sz w:val="28"/>
          <w:szCs w:val="28"/>
          <w:highlight w:val="none"/>
          <w:lang w:val="en-US"/>
        </w:rPr>
      </w:pPr>
      <w:r>
        <w:rPr>
          <w:rFonts w:hint="default" w:ascii="Cambria" w:hAnsi="Cambria"/>
          <w:b w:val="0"/>
          <w:bCs w:val="0"/>
          <w:color w:val="auto"/>
          <w:sz w:val="28"/>
          <w:szCs w:val="28"/>
          <w:highlight w:val="none"/>
          <w:lang w:val="en-US"/>
        </w:rPr>
        <w:t xml:space="preserve">  </w:t>
      </w:r>
      <w:r>
        <w:rPr>
          <w:rFonts w:hint="default" w:ascii="Cambria" w:hAnsi="Cambria"/>
          <w:b w:val="0"/>
          <w:bCs w:val="0"/>
          <w:i/>
          <w:iCs/>
          <w:color w:val="0037FF"/>
          <w:sz w:val="28"/>
          <w:szCs w:val="28"/>
          <w:highlight w:val="none"/>
          <w:lang w:val="en-US"/>
        </w:rPr>
        <w:t>// Function to pass as props</w:t>
      </w:r>
    </w:p>
    <w:p w14:paraId="483363FD">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const showMessage = () =&gt; {</w:t>
      </w:r>
    </w:p>
    <w:p w14:paraId="028A652B">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alert('Hello from the Parent Component!');</w:t>
      </w:r>
    </w:p>
    <w:p w14:paraId="79D9E315">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w:t>
      </w:r>
    </w:p>
    <w:p w14:paraId="6E51DE4F">
      <w:pPr>
        <w:numPr>
          <w:ilvl w:val="0"/>
          <w:numId w:val="0"/>
        </w:numPr>
        <w:jc w:val="both"/>
        <w:rPr>
          <w:rFonts w:hint="default" w:ascii="Cambria" w:hAnsi="Cambria"/>
          <w:b w:val="0"/>
          <w:bCs w:val="0"/>
          <w:color w:val="auto"/>
          <w:sz w:val="28"/>
          <w:szCs w:val="28"/>
          <w:highlight w:val="none"/>
          <w:lang w:val="en-US"/>
        </w:rPr>
      </w:pPr>
    </w:p>
    <w:p w14:paraId="667D2786">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return (</w:t>
      </w:r>
    </w:p>
    <w:p w14:paraId="23AEE16C">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&lt;div&gt;</w:t>
      </w:r>
    </w:p>
    <w:p w14:paraId="670800F0">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&lt;h1&gt;React Function as Props Example&lt;/h1&gt;</w:t>
      </w:r>
    </w:p>
    <w:p w14:paraId="380160E0">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&lt;Child handleClick={showMessage} /&gt;</w:t>
      </w:r>
    </w:p>
    <w:p w14:paraId="49B04FDC">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&lt;/div&gt;</w:t>
      </w:r>
    </w:p>
    <w:p w14:paraId="02B104EC">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w:t>
      </w:r>
    </w:p>
    <w:p w14:paraId="19852321">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w:t>
      </w:r>
    </w:p>
    <w:p w14:paraId="4AE46997">
      <w:pPr>
        <w:numPr>
          <w:ilvl w:val="0"/>
          <w:numId w:val="0"/>
        </w:numPr>
        <w:jc w:val="both"/>
        <w:rPr>
          <w:rFonts w:hint="default" w:ascii="Cambria" w:hAnsi="Cambria"/>
          <w:b w:val="0"/>
          <w:bCs w:val="0"/>
          <w:color w:val="auto"/>
          <w:sz w:val="28"/>
          <w:szCs w:val="28"/>
          <w:highlight w:val="none"/>
          <w:lang w:val="en-US"/>
        </w:rPr>
      </w:pPr>
    </w:p>
    <w:p w14:paraId="7711FD66">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export</w:t>
      </w:r>
      <w:r>
        <w:rPr>
          <w:rFonts w:hint="default" w:ascii="Cambria" w:hAnsi="Cambria"/>
          <w:b/>
          <w:bCs/>
          <w:color w:val="0037FF"/>
          <w:sz w:val="28"/>
          <w:szCs w:val="28"/>
          <w:highlight w:val="none"/>
          <w:lang w:val="en-US"/>
        </w:rPr>
        <w:t xml:space="preserve"> </w:t>
      </w:r>
      <w:r>
        <w:rPr>
          <w:rFonts w:hint="default" w:ascii="Cambria" w:hAnsi="Cambria"/>
          <w:b w:val="0"/>
          <w:bCs w:val="0"/>
          <w:color w:val="auto"/>
          <w:sz w:val="28"/>
          <w:szCs w:val="28"/>
          <w:highlight w:val="none"/>
          <w:lang w:val="en-US"/>
        </w:rPr>
        <w:t>default App;</w:t>
      </w:r>
    </w:p>
    <w:p w14:paraId="7EF1C297">
      <w:pPr>
        <w:numPr>
          <w:ilvl w:val="0"/>
          <w:numId w:val="0"/>
        </w:numPr>
        <w:jc w:val="both"/>
        <w:rPr>
          <w:rFonts w:hint="default" w:ascii="Cambria" w:hAnsi="Cambria"/>
          <w:b w:val="0"/>
          <w:bCs w:val="0"/>
          <w:color w:val="auto"/>
          <w:sz w:val="28"/>
          <w:szCs w:val="28"/>
          <w:highlight w:val="none"/>
          <w:lang w:val="en-US"/>
        </w:rPr>
      </w:pPr>
    </w:p>
    <w:p w14:paraId="073DAB91">
      <w:pPr>
        <w:numPr>
          <w:ilvl w:val="0"/>
          <w:numId w:val="0"/>
        </w:numPr>
        <w:jc w:val="both"/>
        <w:rPr>
          <w:rFonts w:hint="default" w:ascii="Cambria" w:hAnsi="Cambria"/>
          <w:b/>
          <w:bCs/>
          <w:color w:val="0037FF"/>
          <w:sz w:val="28"/>
          <w:szCs w:val="28"/>
          <w:highlight w:val="none"/>
          <w:u w:val="single"/>
          <w:lang w:val="en-US"/>
        </w:rPr>
      </w:pPr>
      <w:r>
        <w:rPr>
          <w:rFonts w:hint="default" w:ascii="Cambria" w:hAnsi="Cambria"/>
          <w:b/>
          <w:bCs/>
          <w:color w:val="0037FF"/>
          <w:sz w:val="28"/>
          <w:szCs w:val="28"/>
          <w:highlight w:val="none"/>
          <w:u w:val="single"/>
          <w:lang w:val="en-US"/>
        </w:rPr>
        <w:t xml:space="preserve">Child.js :- (Child Component) </w:t>
      </w:r>
    </w:p>
    <w:p w14:paraId="117CAF10">
      <w:pPr>
        <w:numPr>
          <w:ilvl w:val="0"/>
          <w:numId w:val="0"/>
        </w:numPr>
        <w:jc w:val="both"/>
        <w:rPr>
          <w:rFonts w:hint="default" w:ascii="Cambria" w:hAnsi="Cambria"/>
          <w:b/>
          <w:bCs/>
          <w:color w:val="0037FF"/>
          <w:sz w:val="28"/>
          <w:szCs w:val="28"/>
          <w:highlight w:val="none"/>
          <w:lang w:val="en-US"/>
        </w:rPr>
      </w:pPr>
    </w:p>
    <w:p w14:paraId="759FF11C">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import React from 'react';</w:t>
      </w:r>
    </w:p>
    <w:p w14:paraId="15B29389">
      <w:pPr>
        <w:numPr>
          <w:ilvl w:val="0"/>
          <w:numId w:val="0"/>
        </w:numPr>
        <w:jc w:val="both"/>
        <w:rPr>
          <w:rFonts w:hint="default" w:ascii="Cambria" w:hAnsi="Cambria"/>
          <w:b w:val="0"/>
          <w:bCs w:val="0"/>
          <w:color w:val="auto"/>
          <w:sz w:val="28"/>
          <w:szCs w:val="28"/>
          <w:highlight w:val="none"/>
          <w:lang w:val="en-US"/>
        </w:rPr>
      </w:pPr>
    </w:p>
    <w:p w14:paraId="64017F3B">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function Child(props) {</w:t>
      </w:r>
    </w:p>
    <w:p w14:paraId="53E1C71D">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return (</w:t>
      </w:r>
    </w:p>
    <w:p w14:paraId="52782F1C">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&lt;div&gt;</w:t>
      </w:r>
    </w:p>
    <w:p w14:paraId="456E3EF1">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&lt;button onClick={props.handleClick}&gt;Click Me&lt;/button&gt;</w:t>
      </w:r>
    </w:p>
    <w:p w14:paraId="5D716C0F">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&lt;/div&gt;</w:t>
      </w:r>
    </w:p>
    <w:p w14:paraId="47996B2A">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w:t>
      </w:r>
    </w:p>
    <w:p w14:paraId="53602624">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w:t>
      </w:r>
    </w:p>
    <w:p w14:paraId="45B45B81">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export default Child;</w:t>
      </w:r>
    </w:p>
    <w:p w14:paraId="598A42E8">
      <w:pPr>
        <w:numPr>
          <w:ilvl w:val="0"/>
          <w:numId w:val="0"/>
        </w:numPr>
        <w:jc w:val="both"/>
        <w:rPr>
          <w:rFonts w:hint="default" w:ascii="Cambria" w:hAnsi="Cambria"/>
          <w:b w:val="0"/>
          <w:bCs w:val="0"/>
          <w:color w:val="auto"/>
          <w:sz w:val="28"/>
          <w:szCs w:val="28"/>
          <w:highlight w:val="none"/>
          <w:lang w:val="en-US"/>
        </w:rPr>
      </w:pPr>
    </w:p>
    <w:p w14:paraId="3CEC305D">
      <w:pPr>
        <w:numPr>
          <w:ilvl w:val="0"/>
          <w:numId w:val="0"/>
        </w:numPr>
        <w:jc w:val="both"/>
        <w:rPr>
          <w:rFonts w:hint="default" w:ascii="Cambria" w:hAnsi="Cambria"/>
          <w:b w:val="0"/>
          <w:bCs w:val="0"/>
          <w:color w:val="auto"/>
          <w:sz w:val="28"/>
          <w:szCs w:val="28"/>
          <w:highlight w:val="none"/>
          <w:lang w:val="en-US"/>
        </w:rPr>
      </w:pPr>
    </w:p>
    <w:p w14:paraId="6692C751">
      <w:pPr>
        <w:numPr>
          <w:ilvl w:val="0"/>
          <w:numId w:val="0"/>
        </w:numPr>
        <w:jc w:val="both"/>
        <w:rPr>
          <w:rFonts w:hint="default" w:ascii="Cambria" w:hAnsi="Cambria"/>
          <w:b/>
          <w:bCs/>
          <w:color w:val="0000FF"/>
          <w:sz w:val="32"/>
          <w:szCs w:val="32"/>
          <w:highlight w:val="yellow"/>
          <w:lang w:val="en-US"/>
        </w:rPr>
      </w:pPr>
    </w:p>
    <w:p w14:paraId="6E293053">
      <w:pPr>
        <w:numPr>
          <w:ilvl w:val="0"/>
          <w:numId w:val="11"/>
        </w:numPr>
        <w:ind w:left="0" w:leftChars="0" w:firstLine="0" w:firstLineChars="0"/>
        <w:jc w:val="center"/>
        <w:rPr>
          <w:rFonts w:hint="default" w:ascii="Cambria" w:hAnsi="Cambria"/>
          <w:b w:val="0"/>
          <w:bCs w:val="0"/>
          <w:color w:val="auto"/>
          <w:sz w:val="28"/>
          <w:szCs w:val="28"/>
          <w:highlight w:val="none"/>
          <w:lang w:val="en-US"/>
        </w:rPr>
      </w:pPr>
      <w:r>
        <w:rPr>
          <w:rFonts w:hint="default" w:ascii="Cambria" w:hAnsi="Cambria"/>
          <w:b/>
          <w:bCs/>
          <w:color w:val="0000FF"/>
          <w:sz w:val="32"/>
          <w:szCs w:val="32"/>
          <w:highlight w:val="yellow"/>
          <w:lang w:val="en-US"/>
        </w:rPr>
        <w:t xml:space="preserve">forwardRef Hook </w:t>
      </w:r>
    </w:p>
    <w:p w14:paraId="60195E95">
      <w:pPr>
        <w:numPr>
          <w:ilvl w:val="0"/>
          <w:numId w:val="0"/>
        </w:numPr>
        <w:jc w:val="center"/>
        <w:rPr>
          <w:rFonts w:hint="default" w:ascii="Cambria" w:hAnsi="Cambria"/>
          <w:b/>
          <w:bCs/>
          <w:color w:val="0000FF"/>
          <w:sz w:val="32"/>
          <w:szCs w:val="32"/>
          <w:highlight w:val="yellow"/>
          <w:lang w:val="en-US"/>
        </w:rPr>
      </w:pPr>
    </w:p>
    <w:p w14:paraId="3D30039C">
      <w:pPr>
        <w:numPr>
          <w:ilvl w:val="0"/>
          <w:numId w:val="0"/>
        </w:numPr>
        <w:jc w:val="both"/>
        <w:rPr>
          <w:rFonts w:hint="default" w:ascii="Cambria" w:hAnsi="Cambria"/>
          <w:b w:val="0"/>
          <w:bCs w:val="0"/>
          <w:color w:val="0000FF"/>
          <w:sz w:val="28"/>
          <w:szCs w:val="28"/>
          <w:highlight w:val="none"/>
          <w:u w:val="single"/>
          <w:lang w:val="en-US"/>
        </w:rPr>
      </w:pPr>
      <w:r>
        <w:rPr>
          <w:rFonts w:hint="default" w:ascii="Cambria" w:hAnsi="Cambria"/>
          <w:b w:val="0"/>
          <w:bCs w:val="0"/>
          <w:color w:val="0000FF"/>
          <w:sz w:val="28"/>
          <w:szCs w:val="28"/>
          <w:highlight w:val="none"/>
          <w:u w:val="single"/>
          <w:lang w:val="en-US"/>
        </w:rPr>
        <w:t>1.What is forwardRef in React ?</w:t>
      </w:r>
    </w:p>
    <w:p w14:paraId="03187927">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w:t>
      </w:r>
      <w:r>
        <w:rPr>
          <w:rFonts w:hint="default" w:ascii="Cambria" w:hAnsi="Cambria"/>
          <w:b/>
          <w:bCs/>
          <w:color w:val="auto"/>
          <w:sz w:val="28"/>
          <w:szCs w:val="28"/>
          <w:highlight w:val="none"/>
          <w:lang w:val="en-US"/>
        </w:rPr>
        <w:t>forwardRef</w:t>
      </w:r>
      <w:r>
        <w:rPr>
          <w:rFonts w:hint="default" w:ascii="Cambria" w:hAnsi="Cambria"/>
          <w:b w:val="0"/>
          <w:bCs w:val="0"/>
          <w:color w:val="auto"/>
          <w:sz w:val="28"/>
          <w:szCs w:val="28"/>
          <w:highlight w:val="none"/>
          <w:lang w:val="en-US"/>
        </w:rPr>
        <w:t xml:space="preserve"> is a React function that lets you pass a ref from a parent component to a child component’s DOM element.</w:t>
      </w:r>
    </w:p>
    <w:p w14:paraId="4778983C">
      <w:pPr>
        <w:numPr>
          <w:ilvl w:val="0"/>
          <w:numId w:val="0"/>
        </w:numPr>
        <w:jc w:val="both"/>
        <w:rPr>
          <w:rFonts w:hint="default" w:ascii="Cambria" w:hAnsi="Cambria"/>
          <w:b w:val="0"/>
          <w:bCs w:val="0"/>
          <w:color w:val="auto"/>
          <w:sz w:val="28"/>
          <w:szCs w:val="28"/>
          <w:highlight w:val="none"/>
          <w:lang w:val="en-US"/>
        </w:rPr>
      </w:pPr>
    </w:p>
    <w:p w14:paraId="679E7119">
      <w:pPr>
        <w:numPr>
          <w:ilvl w:val="0"/>
          <w:numId w:val="0"/>
        </w:numPr>
        <w:jc w:val="both"/>
        <w:rPr>
          <w:rFonts w:hint="default" w:ascii="Cambria" w:hAnsi="Cambria"/>
          <w:b w:val="0"/>
          <w:bCs w:val="0"/>
          <w:color w:val="auto"/>
          <w:sz w:val="28"/>
          <w:szCs w:val="28"/>
          <w:highlight w:val="none"/>
          <w:lang w:val="en-US"/>
        </w:rPr>
      </w:pPr>
      <w:r>
        <w:rPr>
          <w:rFonts w:hint="default" w:ascii="Cambria" w:hAnsi="Cambria"/>
          <w:b/>
          <w:bCs/>
          <w:color w:val="auto"/>
          <w:sz w:val="28"/>
          <w:szCs w:val="28"/>
          <w:highlight w:val="none"/>
          <w:lang w:val="en-US"/>
        </w:rPr>
        <w:t>Normally, you can only attach ref to a DOM element, not to a function component directly.</w:t>
      </w:r>
    </w:p>
    <w:p w14:paraId="7F49E9F0">
      <w:pPr>
        <w:numPr>
          <w:ilvl w:val="0"/>
          <w:numId w:val="0"/>
        </w:numPr>
        <w:jc w:val="both"/>
        <w:rPr>
          <w:rFonts w:hint="default" w:ascii="Cambria" w:hAnsi="Cambria"/>
          <w:b w:val="0"/>
          <w:bCs w:val="0"/>
          <w:color w:val="auto"/>
          <w:sz w:val="28"/>
          <w:szCs w:val="28"/>
          <w:highlight w:val="none"/>
          <w:lang w:val="en-US"/>
        </w:rPr>
      </w:pPr>
    </w:p>
    <w:p w14:paraId="00287711">
      <w:pPr>
        <w:numPr>
          <w:ilvl w:val="0"/>
          <w:numId w:val="0"/>
        </w:numPr>
        <w:jc w:val="both"/>
        <w:rPr>
          <w:rFonts w:hint="default" w:ascii="Cambria" w:hAnsi="Cambria"/>
          <w:b w:val="0"/>
          <w:bCs w:val="0"/>
          <w:color w:val="0037FF"/>
          <w:sz w:val="28"/>
          <w:szCs w:val="28"/>
          <w:highlight w:val="none"/>
          <w:u w:val="single"/>
          <w:lang w:val="en-US"/>
        </w:rPr>
      </w:pPr>
      <w:r>
        <w:rPr>
          <w:rFonts w:hint="default" w:ascii="Cambria" w:hAnsi="Cambria"/>
          <w:b w:val="0"/>
          <w:bCs w:val="0"/>
          <w:color w:val="0037FF"/>
          <w:sz w:val="28"/>
          <w:szCs w:val="28"/>
          <w:highlight w:val="none"/>
          <w:u w:val="single"/>
          <w:lang w:val="en-US"/>
        </w:rPr>
        <w:t>2.Why do we use forwardRef ?</w:t>
      </w:r>
    </w:p>
    <w:p w14:paraId="0023D3D4">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To let the </w:t>
      </w:r>
      <w:r>
        <w:rPr>
          <w:rFonts w:hint="default" w:ascii="Cambria" w:hAnsi="Cambria"/>
          <w:b/>
          <w:bCs/>
          <w:color w:val="auto"/>
          <w:sz w:val="28"/>
          <w:szCs w:val="28"/>
          <w:highlight w:val="none"/>
          <w:lang w:val="en-US"/>
        </w:rPr>
        <w:t>parent component control or access the DOM element inside the child component</w:t>
      </w:r>
      <w:r>
        <w:rPr>
          <w:rFonts w:hint="default" w:ascii="Cambria" w:hAnsi="Cambria"/>
          <w:b w:val="0"/>
          <w:bCs w:val="0"/>
          <w:color w:val="auto"/>
          <w:sz w:val="28"/>
          <w:szCs w:val="28"/>
          <w:highlight w:val="none"/>
          <w:lang w:val="en-US"/>
        </w:rPr>
        <w:t>.</w:t>
      </w:r>
    </w:p>
    <w:p w14:paraId="0CC30432">
      <w:pPr>
        <w:numPr>
          <w:ilvl w:val="0"/>
          <w:numId w:val="0"/>
        </w:numPr>
        <w:jc w:val="both"/>
        <w:rPr>
          <w:rFonts w:hint="default" w:ascii="Cambria" w:hAnsi="Cambria"/>
          <w:b w:val="0"/>
          <w:bCs w:val="0"/>
          <w:color w:val="auto"/>
          <w:sz w:val="28"/>
          <w:szCs w:val="28"/>
          <w:highlight w:val="none"/>
          <w:lang w:val="en-US"/>
        </w:rPr>
      </w:pPr>
      <w:r>
        <w:rPr>
          <w:rFonts w:hint="default" w:ascii="Cambria" w:hAnsi="Cambria"/>
          <w:b/>
          <w:bCs/>
          <w:color w:val="auto"/>
          <w:sz w:val="28"/>
          <w:szCs w:val="28"/>
          <w:highlight w:val="none"/>
          <w:u w:val="single"/>
          <w:lang w:val="en-US"/>
        </w:rPr>
        <w:t>For example:</w:t>
      </w:r>
    </w:p>
    <w:p w14:paraId="22206D49">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Focus an input</w:t>
      </w:r>
    </w:p>
    <w:p w14:paraId="5EC5C040">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Scroll a div</w:t>
      </w:r>
    </w:p>
    <w:p w14:paraId="72AE73DE">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Get value or size of an element</w:t>
      </w:r>
    </w:p>
    <w:p w14:paraId="320917C7">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Integrate with libraries needing DOM nodes</w:t>
      </w:r>
    </w:p>
    <w:p w14:paraId="419488B7">
      <w:pPr>
        <w:numPr>
          <w:ilvl w:val="0"/>
          <w:numId w:val="0"/>
        </w:numPr>
        <w:jc w:val="both"/>
        <w:rPr>
          <w:rFonts w:hint="default" w:ascii="Cambria" w:hAnsi="Cambria"/>
          <w:b/>
          <w:bCs/>
          <w:color w:val="0037FF"/>
          <w:sz w:val="28"/>
          <w:szCs w:val="28"/>
          <w:highlight w:val="none"/>
          <w:u w:val="single"/>
          <w:lang w:val="en-US"/>
        </w:rPr>
      </w:pPr>
      <w:r>
        <w:rPr>
          <w:rFonts w:hint="default" w:ascii="Cambria" w:hAnsi="Cambria"/>
          <w:b/>
          <w:bCs/>
          <w:color w:val="0037FF"/>
          <w:sz w:val="28"/>
          <w:szCs w:val="28"/>
          <w:highlight w:val="none"/>
          <w:u w:val="single"/>
          <w:lang w:val="en-US"/>
        </w:rPr>
        <w:t>CustomInput.jsx :-</w:t>
      </w:r>
    </w:p>
    <w:p w14:paraId="3A1DCF8C">
      <w:pPr>
        <w:numPr>
          <w:ilvl w:val="0"/>
          <w:numId w:val="0"/>
        </w:numPr>
        <w:jc w:val="both"/>
        <w:rPr>
          <w:rFonts w:hint="default" w:ascii="Cambria" w:hAnsi="Cambria"/>
          <w:b w:val="0"/>
          <w:bCs w:val="0"/>
          <w:color w:val="auto"/>
          <w:sz w:val="28"/>
          <w:szCs w:val="28"/>
          <w:highlight w:val="none"/>
          <w:u w:val="single"/>
          <w:lang w:val="en-US"/>
        </w:rPr>
      </w:pPr>
    </w:p>
    <w:p w14:paraId="7FB719A7">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import React, { forwardRef } from "react";</w:t>
      </w:r>
    </w:p>
    <w:p w14:paraId="2A355F77">
      <w:pPr>
        <w:numPr>
          <w:ilvl w:val="0"/>
          <w:numId w:val="0"/>
        </w:numPr>
        <w:jc w:val="both"/>
        <w:rPr>
          <w:rFonts w:hint="default" w:ascii="Cambria" w:hAnsi="Cambria"/>
          <w:b w:val="0"/>
          <w:bCs w:val="0"/>
          <w:color w:val="auto"/>
          <w:sz w:val="28"/>
          <w:szCs w:val="28"/>
          <w:highlight w:val="none"/>
          <w:lang w:val="en-US"/>
        </w:rPr>
      </w:pPr>
    </w:p>
    <w:p w14:paraId="6C084658">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function CustomInput(props, ref) {</w:t>
      </w:r>
    </w:p>
    <w:p w14:paraId="71C22C24">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return &lt;input ref={ref} {...props} /&gt;;</w:t>
      </w:r>
    </w:p>
    <w:p w14:paraId="40A5CB40">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w:t>
      </w:r>
    </w:p>
    <w:p w14:paraId="6ED75122">
      <w:pPr>
        <w:numPr>
          <w:ilvl w:val="0"/>
          <w:numId w:val="0"/>
        </w:numPr>
        <w:jc w:val="both"/>
        <w:rPr>
          <w:rFonts w:hint="default" w:ascii="Cambria" w:hAnsi="Cambria"/>
          <w:b w:val="0"/>
          <w:bCs w:val="0"/>
          <w:color w:val="auto"/>
          <w:sz w:val="28"/>
          <w:szCs w:val="28"/>
          <w:highlight w:val="none"/>
          <w:lang w:val="en-US"/>
        </w:rPr>
      </w:pPr>
    </w:p>
    <w:p w14:paraId="099FC986">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export default forwardRef(CustomInput);</w:t>
      </w:r>
    </w:p>
    <w:p w14:paraId="5C98C59E">
      <w:pPr>
        <w:numPr>
          <w:ilvl w:val="0"/>
          <w:numId w:val="0"/>
        </w:numPr>
        <w:jc w:val="both"/>
        <w:rPr>
          <w:rFonts w:hint="default" w:ascii="Cambria" w:hAnsi="Cambria"/>
          <w:b w:val="0"/>
          <w:bCs w:val="0"/>
          <w:color w:val="auto"/>
          <w:sz w:val="28"/>
          <w:szCs w:val="28"/>
          <w:highlight w:val="none"/>
          <w:lang w:val="en-US"/>
        </w:rPr>
      </w:pPr>
    </w:p>
    <w:p w14:paraId="257C2D1F">
      <w:pPr>
        <w:numPr>
          <w:ilvl w:val="0"/>
          <w:numId w:val="0"/>
        </w:numPr>
        <w:jc w:val="both"/>
        <w:rPr>
          <w:rFonts w:hint="default" w:ascii="Cambria" w:hAnsi="Cambria"/>
          <w:b/>
          <w:bCs/>
          <w:color w:val="0037FF"/>
          <w:sz w:val="28"/>
          <w:szCs w:val="28"/>
          <w:highlight w:val="none"/>
          <w:u w:val="single"/>
          <w:lang w:val="en-US"/>
        </w:rPr>
      </w:pPr>
      <w:r>
        <w:rPr>
          <w:rFonts w:hint="default" w:ascii="Cambria" w:hAnsi="Cambria"/>
          <w:b/>
          <w:bCs/>
          <w:color w:val="0037FF"/>
          <w:sz w:val="28"/>
          <w:szCs w:val="28"/>
          <w:highlight w:val="none"/>
          <w:u w:val="single"/>
          <w:lang w:val="en-US"/>
        </w:rPr>
        <w:t>App.jsx :-</w:t>
      </w:r>
    </w:p>
    <w:p w14:paraId="2B34E63B">
      <w:pPr>
        <w:numPr>
          <w:ilvl w:val="0"/>
          <w:numId w:val="0"/>
        </w:numPr>
        <w:jc w:val="both"/>
        <w:rPr>
          <w:rFonts w:hint="default" w:ascii="Cambria" w:hAnsi="Cambria"/>
          <w:b w:val="0"/>
          <w:bCs w:val="0"/>
          <w:color w:val="auto"/>
          <w:sz w:val="28"/>
          <w:szCs w:val="28"/>
          <w:highlight w:val="none"/>
          <w:lang w:val="en-US"/>
        </w:rPr>
      </w:pPr>
    </w:p>
    <w:p w14:paraId="09931B98">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import React, { useRef } from "react";</w:t>
      </w:r>
    </w:p>
    <w:p w14:paraId="1E31CF2E">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import CustomInput from "./CustomInput";</w:t>
      </w:r>
    </w:p>
    <w:p w14:paraId="38F8B73A">
      <w:pPr>
        <w:numPr>
          <w:ilvl w:val="0"/>
          <w:numId w:val="0"/>
        </w:numPr>
        <w:jc w:val="both"/>
        <w:rPr>
          <w:rFonts w:hint="default" w:ascii="Cambria" w:hAnsi="Cambria"/>
          <w:b w:val="0"/>
          <w:bCs w:val="0"/>
          <w:color w:val="auto"/>
          <w:sz w:val="28"/>
          <w:szCs w:val="28"/>
          <w:highlight w:val="none"/>
          <w:lang w:val="en-US"/>
        </w:rPr>
      </w:pPr>
    </w:p>
    <w:p w14:paraId="18085935">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function App() {</w:t>
      </w:r>
    </w:p>
    <w:p w14:paraId="64168A92">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const inputRef = useRef();</w:t>
      </w:r>
    </w:p>
    <w:p w14:paraId="10F3864C">
      <w:pPr>
        <w:numPr>
          <w:ilvl w:val="0"/>
          <w:numId w:val="0"/>
        </w:numPr>
        <w:jc w:val="both"/>
        <w:rPr>
          <w:rFonts w:hint="default" w:ascii="Cambria" w:hAnsi="Cambria"/>
          <w:b w:val="0"/>
          <w:bCs w:val="0"/>
          <w:color w:val="auto"/>
          <w:sz w:val="28"/>
          <w:szCs w:val="28"/>
          <w:highlight w:val="none"/>
          <w:lang w:val="en-US"/>
        </w:rPr>
      </w:pPr>
    </w:p>
    <w:p w14:paraId="4CFE631F">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const handleFocus = () =&gt; {</w:t>
      </w:r>
    </w:p>
    <w:p w14:paraId="59D98C4D">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inputRef.current.focus();</w:t>
      </w:r>
    </w:p>
    <w:p w14:paraId="20E8BBCC">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w:t>
      </w:r>
    </w:p>
    <w:p w14:paraId="71C68382">
      <w:pPr>
        <w:numPr>
          <w:ilvl w:val="0"/>
          <w:numId w:val="0"/>
        </w:numPr>
        <w:jc w:val="both"/>
        <w:rPr>
          <w:rFonts w:hint="default" w:ascii="Cambria" w:hAnsi="Cambria"/>
          <w:b w:val="0"/>
          <w:bCs w:val="0"/>
          <w:color w:val="auto"/>
          <w:sz w:val="28"/>
          <w:szCs w:val="28"/>
          <w:highlight w:val="none"/>
          <w:lang w:val="en-US"/>
        </w:rPr>
      </w:pPr>
    </w:p>
    <w:p w14:paraId="18F0CDB7">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return (</w:t>
      </w:r>
    </w:p>
    <w:p w14:paraId="29C81CA7">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&lt;div&gt;</w:t>
      </w:r>
    </w:p>
    <w:p w14:paraId="3C132514">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&lt;CustomInput ref={inputRef} placeholder="Type here..." /&gt;</w:t>
      </w:r>
    </w:p>
    <w:p w14:paraId="4861E9B9">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&lt;button onClick={handleFocus}&gt;Focus the Input&lt;/button&gt;</w:t>
      </w:r>
    </w:p>
    <w:p w14:paraId="32045554">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&lt;/div&gt;</w:t>
      </w:r>
    </w:p>
    <w:p w14:paraId="4A35BAF0">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xml:space="preserve">  );</w:t>
      </w:r>
    </w:p>
    <w:p w14:paraId="6EB4D85B">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w:t>
      </w:r>
    </w:p>
    <w:p w14:paraId="597487F4">
      <w:pPr>
        <w:numPr>
          <w:ilvl w:val="0"/>
          <w:numId w:val="0"/>
        </w:numPr>
        <w:jc w:val="both"/>
        <w:rPr>
          <w:rFonts w:hint="default" w:ascii="Cambria" w:hAnsi="Cambria"/>
          <w:b w:val="0"/>
          <w:bCs w:val="0"/>
          <w:color w:val="auto"/>
          <w:sz w:val="28"/>
          <w:szCs w:val="28"/>
          <w:highlight w:val="none"/>
          <w:lang w:val="en-US"/>
        </w:rPr>
      </w:pPr>
    </w:p>
    <w:p w14:paraId="0A1CCC90">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export default App;</w:t>
      </w:r>
    </w:p>
    <w:p w14:paraId="455AEE2A">
      <w:pPr>
        <w:numPr>
          <w:ilvl w:val="0"/>
          <w:numId w:val="0"/>
        </w:numPr>
        <w:jc w:val="both"/>
        <w:rPr>
          <w:rFonts w:hint="default" w:ascii="Cambria" w:hAnsi="Cambria"/>
          <w:b w:val="0"/>
          <w:bCs w:val="0"/>
          <w:color w:val="auto"/>
          <w:sz w:val="28"/>
          <w:szCs w:val="28"/>
          <w:highlight w:val="none"/>
          <w:lang w:val="en-US"/>
        </w:rPr>
      </w:pPr>
    </w:p>
    <w:p w14:paraId="1BC69F17">
      <w:pPr>
        <w:numPr>
          <w:ilvl w:val="0"/>
          <w:numId w:val="0"/>
        </w:numPr>
        <w:jc w:val="both"/>
        <w:rPr>
          <w:rFonts w:hint="default" w:ascii="Cambria" w:hAnsi="Cambria"/>
          <w:b w:val="0"/>
          <w:bCs w:val="0"/>
          <w:color w:val="auto"/>
          <w:sz w:val="28"/>
          <w:szCs w:val="28"/>
          <w:highlight w:val="none"/>
          <w:lang w:val="en-US"/>
        </w:rPr>
      </w:pPr>
    </w:p>
    <w:p w14:paraId="478FD0E5">
      <w:pPr>
        <w:numPr>
          <w:ilvl w:val="0"/>
          <w:numId w:val="0"/>
        </w:numPr>
        <w:jc w:val="both"/>
        <w:rPr>
          <w:rFonts w:hint="default" w:ascii="Cambria" w:hAnsi="Cambria"/>
          <w:b w:val="0"/>
          <w:bCs w:val="0"/>
          <w:color w:val="auto"/>
          <w:sz w:val="28"/>
          <w:szCs w:val="28"/>
          <w:highlight w:val="none"/>
          <w:lang w:val="en-US"/>
        </w:rPr>
      </w:pPr>
    </w:p>
    <w:p w14:paraId="1356968E">
      <w:pPr>
        <w:numPr>
          <w:ilvl w:val="0"/>
          <w:numId w:val="11"/>
        </w:numPr>
        <w:ind w:left="0" w:leftChars="0" w:firstLine="0" w:firstLineChars="0"/>
        <w:jc w:val="center"/>
        <w:rPr>
          <w:rFonts w:hint="default" w:ascii="Cambria" w:hAnsi="Cambria"/>
          <w:b/>
          <w:bCs/>
          <w:color w:val="0037FF"/>
          <w:sz w:val="32"/>
          <w:szCs w:val="32"/>
          <w:highlight w:val="yellow"/>
          <w:lang w:val="en-US"/>
        </w:rPr>
      </w:pPr>
      <w:r>
        <w:rPr>
          <w:rFonts w:hint="default" w:ascii="Cambria" w:hAnsi="Cambria"/>
          <w:b/>
          <w:bCs/>
          <w:color w:val="0037FF"/>
          <w:sz w:val="32"/>
          <w:szCs w:val="32"/>
          <w:highlight w:val="yellow"/>
          <w:lang w:val="en-US"/>
        </w:rPr>
        <w:t xml:space="preserve">useFormStatus </w:t>
      </w:r>
    </w:p>
    <w:p w14:paraId="43C81FE5">
      <w:pPr>
        <w:numPr>
          <w:ilvl w:val="0"/>
          <w:numId w:val="0"/>
        </w:numPr>
        <w:jc w:val="center"/>
        <w:rPr>
          <w:rFonts w:hint="default" w:ascii="Cambria" w:hAnsi="Cambria"/>
          <w:b/>
          <w:bCs/>
          <w:color w:val="0037FF"/>
          <w:sz w:val="32"/>
          <w:szCs w:val="32"/>
          <w:highlight w:val="none"/>
          <w:lang w:val="en-US"/>
        </w:rPr>
      </w:pPr>
    </w:p>
    <w:p w14:paraId="1D5AE4DD">
      <w:pPr>
        <w:numPr>
          <w:ilvl w:val="0"/>
          <w:numId w:val="0"/>
        </w:numPr>
        <w:jc w:val="both"/>
        <w:rPr>
          <w:rFonts w:hint="default" w:ascii="Cambria" w:hAnsi="Cambria"/>
          <w:b w:val="0"/>
          <w:bCs w:val="0"/>
          <w:color w:val="0037FF"/>
          <w:sz w:val="28"/>
          <w:szCs w:val="28"/>
          <w:highlight w:val="none"/>
          <w:u w:val="single"/>
          <w:lang w:val="en-US"/>
        </w:rPr>
      </w:pPr>
      <w:r>
        <w:rPr>
          <w:rFonts w:hint="default" w:ascii="Cambria" w:hAnsi="Cambria"/>
          <w:b w:val="0"/>
          <w:bCs w:val="0"/>
          <w:color w:val="0037FF"/>
          <w:sz w:val="28"/>
          <w:szCs w:val="28"/>
          <w:highlight w:val="none"/>
          <w:u w:val="single"/>
          <w:lang w:val="en-US"/>
        </w:rPr>
        <w:t>1.What is useFormStatus in React?</w:t>
      </w:r>
    </w:p>
    <w:p w14:paraId="37980A27">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0037FF"/>
          <w:sz w:val="28"/>
          <w:szCs w:val="28"/>
          <w:highlight w:val="none"/>
          <w:lang w:val="en-US"/>
        </w:rPr>
        <w:t xml:space="preserve">- </w:t>
      </w:r>
      <w:r>
        <w:rPr>
          <w:rFonts w:hint="default" w:ascii="Cambria" w:hAnsi="Cambria"/>
          <w:b w:val="0"/>
          <w:bCs w:val="0"/>
          <w:color w:val="auto"/>
          <w:sz w:val="28"/>
          <w:szCs w:val="28"/>
          <w:highlight w:val="none"/>
          <w:lang w:val="en-US"/>
        </w:rPr>
        <w:t>useFormStatus is a React hook introduced in React 18.2+ with the experimental React Server Components (RSC) API — specifically for handling form submission status inside a form action.</w:t>
      </w:r>
    </w:p>
    <w:p w14:paraId="722AF90A">
      <w:pPr>
        <w:numPr>
          <w:ilvl w:val="0"/>
          <w:numId w:val="0"/>
        </w:numPr>
        <w:jc w:val="both"/>
        <w:rPr>
          <w:rFonts w:hint="default" w:ascii="Cambria" w:hAnsi="Cambria"/>
          <w:b w:val="0"/>
          <w:bCs w:val="0"/>
          <w:color w:val="auto"/>
          <w:sz w:val="28"/>
          <w:szCs w:val="28"/>
          <w:highlight w:val="none"/>
          <w:lang w:val="en-US"/>
        </w:rPr>
      </w:pPr>
    </w:p>
    <w:p w14:paraId="1A44B444">
      <w:pPr>
        <w:numPr>
          <w:ilvl w:val="0"/>
          <w:numId w:val="0"/>
        </w:numPr>
        <w:jc w:val="both"/>
        <w:rPr>
          <w:rFonts w:hint="default" w:ascii="Cambria" w:hAnsi="Cambria"/>
          <w:b w:val="0"/>
          <w:bCs w:val="0"/>
          <w:color w:val="auto"/>
          <w:sz w:val="28"/>
          <w:szCs w:val="28"/>
          <w:highlight w:val="none"/>
          <w:lang w:val="en-US"/>
        </w:rPr>
      </w:pPr>
    </w:p>
    <w:p w14:paraId="27AA529A">
      <w:pPr>
        <w:numPr>
          <w:ilvl w:val="0"/>
          <w:numId w:val="0"/>
        </w:numPr>
        <w:jc w:val="both"/>
        <w:rPr>
          <w:rFonts w:hint="default" w:ascii="Cambria" w:hAnsi="Cambria"/>
          <w:b/>
          <w:bCs/>
          <w:color w:val="auto"/>
          <w:sz w:val="28"/>
          <w:szCs w:val="28"/>
          <w:highlight w:val="none"/>
          <w:lang w:val="en-US"/>
        </w:rPr>
      </w:pPr>
      <w:r>
        <w:rPr>
          <w:rFonts w:hint="default" w:ascii="Cambria" w:hAnsi="Cambria"/>
          <w:b/>
          <w:bCs/>
          <w:color w:val="auto"/>
          <w:sz w:val="28"/>
          <w:szCs w:val="28"/>
          <w:highlight w:val="none"/>
          <w:u w:val="single"/>
          <w:lang w:val="en-US"/>
        </w:rPr>
        <w:t xml:space="preserve"> It lets you easily check:</w:t>
      </w:r>
    </w:p>
    <w:p w14:paraId="45E21D9E">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If the form is submitting</w:t>
      </w:r>
    </w:p>
    <w:p w14:paraId="6CF9B04B">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Handle pending state</w:t>
      </w:r>
    </w:p>
    <w:p w14:paraId="6591633F">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Show loading indicators</w:t>
      </w:r>
    </w:p>
    <w:p w14:paraId="27D95DF3">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Disable inputs/buttons during submission</w:t>
      </w:r>
    </w:p>
    <w:p w14:paraId="30802389">
      <w:pPr>
        <w:numPr>
          <w:ilvl w:val="0"/>
          <w:numId w:val="0"/>
        </w:numPr>
        <w:jc w:val="both"/>
        <w:rPr>
          <w:rFonts w:hint="default" w:ascii="Cambria" w:hAnsi="Cambria"/>
          <w:b w:val="0"/>
          <w:bCs w:val="0"/>
          <w:color w:val="auto"/>
          <w:sz w:val="28"/>
          <w:szCs w:val="28"/>
          <w:highlight w:val="none"/>
          <w:lang w:val="en-US"/>
        </w:rPr>
      </w:pPr>
    </w:p>
    <w:p w14:paraId="72ADE72B">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It works with React's &lt;form action={someFunction}&gt; method (React Server Actions).</w:t>
      </w:r>
    </w:p>
    <w:p w14:paraId="568D71B2">
      <w:pPr>
        <w:numPr>
          <w:ilvl w:val="0"/>
          <w:numId w:val="0"/>
        </w:numPr>
        <w:jc w:val="both"/>
        <w:rPr>
          <w:rFonts w:hint="default" w:ascii="Cambria" w:hAnsi="Cambria"/>
          <w:b/>
          <w:bCs/>
          <w:color w:val="auto"/>
          <w:sz w:val="28"/>
          <w:szCs w:val="28"/>
          <w:highlight w:val="none"/>
          <w:u w:val="single"/>
          <w:lang w:val="en-US"/>
        </w:rPr>
      </w:pPr>
    </w:p>
    <w:p w14:paraId="11AD7C76">
      <w:pPr>
        <w:numPr>
          <w:ilvl w:val="0"/>
          <w:numId w:val="0"/>
        </w:numPr>
        <w:jc w:val="both"/>
        <w:rPr>
          <w:rFonts w:hint="default" w:ascii="Cambria" w:hAnsi="Cambria"/>
          <w:b/>
          <w:bCs/>
          <w:color w:val="auto"/>
          <w:sz w:val="28"/>
          <w:szCs w:val="28"/>
          <w:highlight w:val="none"/>
          <w:u w:val="single"/>
          <w:lang w:val="en-US"/>
        </w:rPr>
      </w:pPr>
      <w:r>
        <w:rPr>
          <w:rFonts w:hint="default" w:ascii="Cambria" w:hAnsi="Cambria"/>
          <w:b/>
          <w:bCs/>
          <w:color w:val="auto"/>
          <w:sz w:val="28"/>
          <w:szCs w:val="28"/>
          <w:highlight w:val="none"/>
          <w:u w:val="single"/>
          <w:lang w:val="en-US"/>
        </w:rPr>
        <w:t>Example :</w:t>
      </w:r>
    </w:p>
    <w:p w14:paraId="709A1518">
      <w:pPr>
        <w:numPr>
          <w:ilvl w:val="0"/>
          <w:numId w:val="0"/>
        </w:numPr>
        <w:jc w:val="both"/>
        <w:rPr>
          <w:rFonts w:hint="default" w:ascii="Cambria" w:hAnsi="Cambria"/>
          <w:b/>
          <w:bCs/>
          <w:color w:val="auto"/>
          <w:sz w:val="28"/>
          <w:szCs w:val="28"/>
          <w:highlight w:val="none"/>
          <w:u w:val="single"/>
          <w:lang w:val="en-US"/>
        </w:rPr>
      </w:pPr>
    </w:p>
    <w:p w14:paraId="71CC3CE4">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import React from "react";</w:t>
      </w:r>
    </w:p>
    <w:p w14:paraId="55826D04">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import { useFormStatus } from "react-dom";</w:t>
      </w:r>
    </w:p>
    <w:p w14:paraId="1ECA7AB2">
      <w:pPr>
        <w:numPr>
          <w:ilvl w:val="0"/>
          <w:numId w:val="0"/>
        </w:numPr>
        <w:jc w:val="both"/>
        <w:rPr>
          <w:rFonts w:hint="default" w:ascii="Cambria" w:hAnsi="Cambria"/>
          <w:b w:val="0"/>
          <w:bCs w:val="0"/>
          <w:color w:val="auto"/>
          <w:sz w:val="28"/>
          <w:szCs w:val="28"/>
          <w:highlight w:val="none"/>
          <w:u w:val="none"/>
          <w:lang w:val="en-US"/>
        </w:rPr>
      </w:pPr>
    </w:p>
    <w:p w14:paraId="4881D59B">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function SubmitButton() {</w:t>
      </w:r>
    </w:p>
    <w:p w14:paraId="2556BC40">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const { pending } = useFormStatus();</w:t>
      </w:r>
    </w:p>
    <w:p w14:paraId="2438BDFC">
      <w:pPr>
        <w:numPr>
          <w:ilvl w:val="0"/>
          <w:numId w:val="0"/>
        </w:numPr>
        <w:jc w:val="both"/>
        <w:rPr>
          <w:rFonts w:hint="default" w:ascii="Cambria" w:hAnsi="Cambria"/>
          <w:b w:val="0"/>
          <w:bCs w:val="0"/>
          <w:color w:val="auto"/>
          <w:sz w:val="28"/>
          <w:szCs w:val="28"/>
          <w:highlight w:val="none"/>
          <w:u w:val="none"/>
          <w:lang w:val="en-US"/>
        </w:rPr>
      </w:pPr>
    </w:p>
    <w:p w14:paraId="3AF294C3">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return (</w:t>
      </w:r>
    </w:p>
    <w:p w14:paraId="7A52F364">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&lt;button type="submit" disabled={pending}&gt;</w:t>
      </w:r>
    </w:p>
    <w:p w14:paraId="7E488CCC">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{pending ? "Submitting..." : "Submit"}</w:t>
      </w:r>
    </w:p>
    <w:p w14:paraId="2BCA6074">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&lt;/button&gt;</w:t>
      </w:r>
    </w:p>
    <w:p w14:paraId="6191D154">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w:t>
      </w:r>
    </w:p>
    <w:p w14:paraId="59B1DF65">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w:t>
      </w:r>
    </w:p>
    <w:p w14:paraId="2C300EEE">
      <w:pPr>
        <w:numPr>
          <w:ilvl w:val="0"/>
          <w:numId w:val="0"/>
        </w:numPr>
        <w:jc w:val="both"/>
        <w:rPr>
          <w:rFonts w:hint="default" w:ascii="Cambria" w:hAnsi="Cambria"/>
          <w:b w:val="0"/>
          <w:bCs w:val="0"/>
          <w:color w:val="auto"/>
          <w:sz w:val="28"/>
          <w:szCs w:val="28"/>
          <w:highlight w:val="none"/>
          <w:u w:val="none"/>
          <w:lang w:val="en-US"/>
        </w:rPr>
      </w:pPr>
    </w:p>
    <w:p w14:paraId="47603052">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function App() {</w:t>
      </w:r>
    </w:p>
    <w:p w14:paraId="46589C09">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async function handleFormSubmit(formData) {</w:t>
      </w:r>
    </w:p>
    <w:p w14:paraId="1EB898C1">
      <w:pPr>
        <w:numPr>
          <w:ilvl w:val="0"/>
          <w:numId w:val="0"/>
        </w:numPr>
        <w:jc w:val="both"/>
        <w:rPr>
          <w:rFonts w:hint="default" w:ascii="Cambria" w:hAnsi="Cambria"/>
          <w:b w:val="0"/>
          <w:bCs w:val="0"/>
          <w:i/>
          <w:iCs/>
          <w:color w:val="0037FF"/>
          <w:sz w:val="28"/>
          <w:szCs w:val="28"/>
          <w:highlight w:val="none"/>
          <w:u w:val="none"/>
          <w:lang w:val="en-US"/>
        </w:rPr>
      </w:pPr>
      <w:r>
        <w:rPr>
          <w:rFonts w:hint="default" w:ascii="Cambria" w:hAnsi="Cambria"/>
          <w:b w:val="0"/>
          <w:bCs w:val="0"/>
          <w:color w:val="auto"/>
          <w:sz w:val="28"/>
          <w:szCs w:val="28"/>
          <w:highlight w:val="none"/>
          <w:u w:val="none"/>
          <w:lang w:val="en-US"/>
        </w:rPr>
        <w:t xml:space="preserve">    </w:t>
      </w:r>
      <w:r>
        <w:rPr>
          <w:rFonts w:hint="default" w:ascii="Cambria" w:hAnsi="Cambria"/>
          <w:b w:val="0"/>
          <w:bCs w:val="0"/>
          <w:i/>
          <w:iCs/>
          <w:color w:val="0037FF"/>
          <w:sz w:val="28"/>
          <w:szCs w:val="28"/>
          <w:highlight w:val="none"/>
          <w:u w:val="none"/>
          <w:lang w:val="en-US"/>
        </w:rPr>
        <w:t>// simulate server-side work</w:t>
      </w:r>
    </w:p>
    <w:p w14:paraId="732B8914">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await new Promise((resolve) =&gt; setTimeout(resolve, 2000));</w:t>
      </w:r>
    </w:p>
    <w:p w14:paraId="7D245A7B">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console.log("Form Data:", {</w:t>
      </w:r>
    </w:p>
    <w:p w14:paraId="6744E9A8">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name: formData.get("name"),</w:t>
      </w:r>
    </w:p>
    <w:p w14:paraId="2297895C">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email: formData.get("email"),</w:t>
      </w:r>
    </w:p>
    <w:p w14:paraId="18CBE02A">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w:t>
      </w:r>
    </w:p>
    <w:p w14:paraId="3859F195">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w:t>
      </w:r>
    </w:p>
    <w:p w14:paraId="64A92DEB">
      <w:pPr>
        <w:numPr>
          <w:ilvl w:val="0"/>
          <w:numId w:val="0"/>
        </w:numPr>
        <w:jc w:val="both"/>
        <w:rPr>
          <w:rFonts w:hint="default" w:ascii="Cambria" w:hAnsi="Cambria"/>
          <w:b w:val="0"/>
          <w:bCs w:val="0"/>
          <w:color w:val="auto"/>
          <w:sz w:val="28"/>
          <w:szCs w:val="28"/>
          <w:highlight w:val="none"/>
          <w:u w:val="none"/>
          <w:lang w:val="en-US"/>
        </w:rPr>
      </w:pPr>
    </w:p>
    <w:p w14:paraId="568971ED">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return (</w:t>
      </w:r>
    </w:p>
    <w:p w14:paraId="47735254">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&lt;form action={handleFormSubmit}&gt;</w:t>
      </w:r>
    </w:p>
    <w:p w14:paraId="08AFA802">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&lt;div&gt;</w:t>
      </w:r>
    </w:p>
    <w:p w14:paraId="3DEC4E0D">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&lt;label&gt;Name:&lt;/label&gt;</w:t>
      </w:r>
    </w:p>
    <w:p w14:paraId="03A36671">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&lt;input name="name" type="text" required /&gt;</w:t>
      </w:r>
    </w:p>
    <w:p w14:paraId="4D3FB1E2">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&lt;/div&gt;</w:t>
      </w:r>
    </w:p>
    <w:p w14:paraId="2B70E717">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&lt;div&gt;</w:t>
      </w:r>
    </w:p>
    <w:p w14:paraId="59521EA6">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&lt;label&gt;Email:&lt;/label&gt;</w:t>
      </w:r>
    </w:p>
    <w:p w14:paraId="3DFEB383">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&lt;input name="email" type="email" required /&gt;</w:t>
      </w:r>
    </w:p>
    <w:p w14:paraId="221BB6C0">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&lt;/div&gt;</w:t>
      </w:r>
    </w:p>
    <w:p w14:paraId="19F7A75D">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&lt;SubmitButton /&gt;</w:t>
      </w:r>
    </w:p>
    <w:p w14:paraId="20162627">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&lt;/form&gt;</w:t>
      </w:r>
    </w:p>
    <w:p w14:paraId="11AD678C">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w:t>
      </w:r>
    </w:p>
    <w:p w14:paraId="66C1A168">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w:t>
      </w:r>
    </w:p>
    <w:p w14:paraId="00F4206A">
      <w:pPr>
        <w:numPr>
          <w:ilvl w:val="0"/>
          <w:numId w:val="0"/>
        </w:numPr>
        <w:jc w:val="both"/>
        <w:rPr>
          <w:rFonts w:hint="default" w:ascii="Cambria" w:hAnsi="Cambria"/>
          <w:b w:val="0"/>
          <w:bCs w:val="0"/>
          <w:color w:val="auto"/>
          <w:sz w:val="28"/>
          <w:szCs w:val="28"/>
          <w:highlight w:val="none"/>
          <w:u w:val="none"/>
          <w:lang w:val="en-US"/>
        </w:rPr>
      </w:pPr>
    </w:p>
    <w:p w14:paraId="1B64A76C">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export default App;</w:t>
      </w:r>
    </w:p>
    <w:p w14:paraId="5F1A851B">
      <w:pPr>
        <w:numPr>
          <w:ilvl w:val="0"/>
          <w:numId w:val="0"/>
        </w:numPr>
        <w:jc w:val="both"/>
        <w:rPr>
          <w:rFonts w:hint="default" w:ascii="Cambria" w:hAnsi="Cambria"/>
          <w:b w:val="0"/>
          <w:bCs w:val="0"/>
          <w:color w:val="auto"/>
          <w:sz w:val="28"/>
          <w:szCs w:val="28"/>
          <w:highlight w:val="none"/>
          <w:u w:val="none"/>
          <w:lang w:val="en-US"/>
        </w:rPr>
      </w:pPr>
    </w:p>
    <w:p w14:paraId="6650EF6F">
      <w:pPr>
        <w:numPr>
          <w:ilvl w:val="0"/>
          <w:numId w:val="0"/>
        </w:numPr>
        <w:jc w:val="both"/>
        <w:rPr>
          <w:rFonts w:hint="default" w:ascii="Cambria" w:hAnsi="Cambria"/>
          <w:b w:val="0"/>
          <w:bCs w:val="0"/>
          <w:color w:val="auto"/>
          <w:sz w:val="28"/>
          <w:szCs w:val="28"/>
          <w:highlight w:val="none"/>
          <w:u w:val="none"/>
          <w:lang w:val="en-US"/>
        </w:rPr>
      </w:pPr>
    </w:p>
    <w:p w14:paraId="75218A53">
      <w:pPr>
        <w:numPr>
          <w:ilvl w:val="0"/>
          <w:numId w:val="0"/>
        </w:numPr>
        <w:jc w:val="both"/>
        <w:rPr>
          <w:rFonts w:hint="default" w:ascii="Cambria" w:hAnsi="Cambria"/>
          <w:b w:val="0"/>
          <w:bCs w:val="0"/>
          <w:color w:val="auto"/>
          <w:sz w:val="28"/>
          <w:szCs w:val="28"/>
          <w:highlight w:val="none"/>
          <w:u w:val="none"/>
          <w:lang w:val="en-US"/>
        </w:rPr>
      </w:pPr>
    </w:p>
    <w:p w14:paraId="18A112C7">
      <w:pPr>
        <w:numPr>
          <w:ilvl w:val="0"/>
          <w:numId w:val="11"/>
        </w:numPr>
        <w:ind w:left="0" w:leftChars="0" w:firstLine="0" w:firstLineChars="0"/>
        <w:jc w:val="center"/>
        <w:rPr>
          <w:rFonts w:hint="default" w:ascii="Cambria" w:hAnsi="Cambria"/>
          <w:b w:val="0"/>
          <w:bCs w:val="0"/>
          <w:color w:val="auto"/>
          <w:sz w:val="28"/>
          <w:szCs w:val="28"/>
          <w:highlight w:val="none"/>
          <w:u w:val="none"/>
          <w:lang w:val="en-US"/>
        </w:rPr>
      </w:pPr>
      <w:r>
        <w:rPr>
          <w:rFonts w:hint="default" w:ascii="Cambria" w:hAnsi="Cambria"/>
          <w:b/>
          <w:bCs/>
          <w:color w:val="0037FF"/>
          <w:sz w:val="32"/>
          <w:szCs w:val="32"/>
          <w:highlight w:val="yellow"/>
          <w:u w:val="none"/>
          <w:lang w:val="en-US"/>
        </w:rPr>
        <w:t>useTransition Hooks</w:t>
      </w:r>
    </w:p>
    <w:p w14:paraId="010B5433">
      <w:pPr>
        <w:numPr>
          <w:ilvl w:val="0"/>
          <w:numId w:val="0"/>
        </w:numPr>
        <w:jc w:val="center"/>
        <w:rPr>
          <w:rFonts w:hint="default" w:ascii="Cambria" w:hAnsi="Cambria"/>
          <w:b/>
          <w:bCs/>
          <w:color w:val="0037FF"/>
          <w:sz w:val="32"/>
          <w:szCs w:val="32"/>
          <w:highlight w:val="yellow"/>
          <w:u w:val="none"/>
          <w:lang w:val="en-US"/>
        </w:rPr>
      </w:pPr>
    </w:p>
    <w:p w14:paraId="435B8B90">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bCs/>
          <w:color w:val="auto"/>
          <w:sz w:val="28"/>
          <w:szCs w:val="28"/>
          <w:highlight w:val="none"/>
          <w:u w:val="none"/>
          <w:lang w:val="en-US"/>
        </w:rPr>
        <w:t>useTransition</w:t>
      </w:r>
      <w:r>
        <w:rPr>
          <w:rFonts w:hint="default" w:ascii="Cambria" w:hAnsi="Cambria"/>
          <w:b w:val="0"/>
          <w:bCs w:val="0"/>
          <w:color w:val="auto"/>
          <w:sz w:val="28"/>
          <w:szCs w:val="28"/>
          <w:highlight w:val="none"/>
          <w:u w:val="none"/>
          <w:lang w:val="en-US"/>
        </w:rPr>
        <w:t xml:space="preserve"> is a React hook used to mark some state updates as non-urgent (low-priority), so the UI stays responsive for urgent updates like clicks, typing, etc.</w:t>
      </w:r>
    </w:p>
    <w:p w14:paraId="42037D25">
      <w:pPr>
        <w:numPr>
          <w:ilvl w:val="0"/>
          <w:numId w:val="0"/>
        </w:numPr>
        <w:jc w:val="both"/>
        <w:rPr>
          <w:rFonts w:hint="default" w:ascii="Cambria" w:hAnsi="Cambria"/>
          <w:b w:val="0"/>
          <w:bCs w:val="0"/>
          <w:color w:val="auto"/>
          <w:sz w:val="28"/>
          <w:szCs w:val="28"/>
          <w:highlight w:val="none"/>
          <w:u w:val="none"/>
          <w:lang w:val="en-US"/>
        </w:rPr>
      </w:pPr>
    </w:p>
    <w:p w14:paraId="7916EA7C">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It’s helpful when you have heavy or slow state updates (like filtering a big list) — and you don’t want them to block immediate interactions.</w:t>
      </w:r>
    </w:p>
    <w:p w14:paraId="3AAD7D75">
      <w:pPr>
        <w:numPr>
          <w:ilvl w:val="0"/>
          <w:numId w:val="0"/>
        </w:numPr>
        <w:jc w:val="center"/>
        <w:rPr>
          <w:rFonts w:hint="default" w:ascii="Cambria" w:hAnsi="Cambria"/>
          <w:b/>
          <w:bCs/>
          <w:color w:val="0037FF"/>
          <w:sz w:val="32"/>
          <w:szCs w:val="32"/>
          <w:highlight w:val="yellow"/>
          <w:u w:val="none"/>
          <w:lang w:val="en-US"/>
        </w:rPr>
      </w:pPr>
    </w:p>
    <w:p w14:paraId="50307CD1">
      <w:pPr>
        <w:numPr>
          <w:ilvl w:val="0"/>
          <w:numId w:val="0"/>
        </w:numPr>
        <w:jc w:val="both"/>
        <w:rPr>
          <w:rFonts w:hint="default" w:ascii="Cambria" w:hAnsi="Cambria"/>
          <w:b/>
          <w:bCs/>
          <w:color w:val="0037FF"/>
          <w:sz w:val="28"/>
          <w:szCs w:val="28"/>
          <w:highlight w:val="none"/>
          <w:u w:val="single"/>
          <w:lang w:val="en-US"/>
        </w:rPr>
      </w:pPr>
      <w:r>
        <w:rPr>
          <w:rFonts w:hint="default" w:ascii="Cambria" w:hAnsi="Cambria"/>
          <w:b/>
          <w:bCs/>
          <w:color w:val="0037FF"/>
          <w:sz w:val="28"/>
          <w:szCs w:val="28"/>
          <w:highlight w:val="none"/>
          <w:u w:val="single"/>
          <w:lang w:val="en-US"/>
        </w:rPr>
        <w:t>Example :</w:t>
      </w:r>
    </w:p>
    <w:p w14:paraId="16394A1A">
      <w:pPr>
        <w:numPr>
          <w:ilvl w:val="0"/>
          <w:numId w:val="0"/>
        </w:numPr>
        <w:jc w:val="both"/>
        <w:rPr>
          <w:rFonts w:hint="default" w:ascii="Cambria" w:hAnsi="Cambria"/>
          <w:b/>
          <w:bCs/>
          <w:color w:val="0037FF"/>
          <w:sz w:val="28"/>
          <w:szCs w:val="28"/>
          <w:highlight w:val="none"/>
          <w:u w:val="none"/>
          <w:lang w:val="en-US"/>
        </w:rPr>
      </w:pPr>
    </w:p>
    <w:p w14:paraId="4D186A22">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import { useTransition } from 'react';</w:t>
      </w:r>
    </w:p>
    <w:p w14:paraId="177FFFBB">
      <w:pPr>
        <w:numPr>
          <w:ilvl w:val="0"/>
          <w:numId w:val="0"/>
        </w:numPr>
        <w:jc w:val="both"/>
        <w:rPr>
          <w:rFonts w:hint="default" w:ascii="Cambria" w:hAnsi="Cambria"/>
          <w:b w:val="0"/>
          <w:bCs w:val="0"/>
          <w:color w:val="auto"/>
          <w:sz w:val="28"/>
          <w:szCs w:val="28"/>
          <w:highlight w:val="none"/>
          <w:u w:val="none"/>
          <w:lang w:val="en-US"/>
        </w:rPr>
      </w:pPr>
    </w:p>
    <w:p w14:paraId="3BFC4EB7">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const App = () =&gt; {</w:t>
      </w:r>
    </w:p>
    <w:p w14:paraId="3755E03C">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const [pending, setTransition] = useTransition(); // get pending state and setTransition function</w:t>
      </w:r>
    </w:p>
    <w:p w14:paraId="21B7EDB5">
      <w:pPr>
        <w:numPr>
          <w:ilvl w:val="0"/>
          <w:numId w:val="0"/>
        </w:numPr>
        <w:jc w:val="both"/>
        <w:rPr>
          <w:rFonts w:hint="default" w:ascii="Cambria" w:hAnsi="Cambria"/>
          <w:b w:val="0"/>
          <w:bCs w:val="0"/>
          <w:color w:val="auto"/>
          <w:sz w:val="28"/>
          <w:szCs w:val="28"/>
          <w:highlight w:val="none"/>
          <w:u w:val="none"/>
          <w:lang w:val="en-US"/>
        </w:rPr>
      </w:pPr>
    </w:p>
    <w:p w14:paraId="766EA065">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const handleSubmit = () =&gt; {</w:t>
      </w:r>
    </w:p>
    <w:p w14:paraId="2B147983">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setTransition(async () =&gt; {</w:t>
      </w:r>
    </w:p>
    <w:p w14:paraId="63A9F80D">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await new Promise(res =&gt; setTimeout(res, 2000)); // simulate a 2 sec delay</w:t>
      </w:r>
    </w:p>
    <w:p w14:paraId="34F9668F">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w:t>
      </w:r>
    </w:p>
    <w:p w14:paraId="6AC64BF9">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w:t>
      </w:r>
    </w:p>
    <w:p w14:paraId="6055EA65">
      <w:pPr>
        <w:numPr>
          <w:ilvl w:val="0"/>
          <w:numId w:val="0"/>
        </w:numPr>
        <w:jc w:val="both"/>
        <w:rPr>
          <w:rFonts w:hint="default" w:ascii="Cambria" w:hAnsi="Cambria"/>
          <w:b w:val="0"/>
          <w:bCs w:val="0"/>
          <w:color w:val="auto"/>
          <w:sz w:val="28"/>
          <w:szCs w:val="28"/>
          <w:highlight w:val="none"/>
          <w:u w:val="none"/>
          <w:lang w:val="en-US"/>
        </w:rPr>
      </w:pPr>
    </w:p>
    <w:p w14:paraId="206B245F">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return (</w:t>
      </w:r>
    </w:p>
    <w:p w14:paraId="5D75791F">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&lt;div&gt;</w:t>
      </w:r>
    </w:p>
    <w:p w14:paraId="08DB6397">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&lt;h1&gt;This is useTransition Example&lt;/h1&gt;</w:t>
      </w:r>
    </w:p>
    <w:p w14:paraId="67B2B1A4">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&lt;button disabled={pending} onClick={handleSubmit}&gt;Submit&lt;/button&gt;</w:t>
      </w:r>
    </w:p>
    <w:p w14:paraId="4EC2CBA3">
      <w:pPr>
        <w:numPr>
          <w:ilvl w:val="0"/>
          <w:numId w:val="0"/>
        </w:numPr>
        <w:jc w:val="both"/>
        <w:rPr>
          <w:rFonts w:hint="default" w:ascii="Cambria" w:hAnsi="Cambria"/>
          <w:b w:val="0"/>
          <w:bCs w:val="0"/>
          <w:color w:val="auto"/>
          <w:sz w:val="28"/>
          <w:szCs w:val="28"/>
          <w:highlight w:val="none"/>
          <w:u w:val="none"/>
          <w:lang w:val="en-US"/>
        </w:rPr>
      </w:pPr>
    </w:p>
    <w:p w14:paraId="0CE1C5A7">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w:t>
      </w:r>
    </w:p>
    <w:p w14:paraId="77D9645E">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pending? </w:t>
      </w:r>
    </w:p>
    <w:p w14:paraId="1FC5E764">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&lt;img src="https://upload.wikimedia.org/wikipedia/commons/b/b1/Loading_icon.gif" alt="" /&gt;</w:t>
      </w:r>
    </w:p>
    <w:p w14:paraId="2D889A35">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:null</w:t>
      </w:r>
    </w:p>
    <w:p w14:paraId="0B96E7DF">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w:t>
      </w:r>
    </w:p>
    <w:p w14:paraId="641A8BBB">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&lt;/div&gt;</w:t>
      </w:r>
    </w:p>
    <w:p w14:paraId="5113D2AA">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w:t>
      </w:r>
    </w:p>
    <w:p w14:paraId="2E941307">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w:t>
      </w:r>
    </w:p>
    <w:p w14:paraId="6A801EC6">
      <w:pPr>
        <w:numPr>
          <w:ilvl w:val="0"/>
          <w:numId w:val="0"/>
        </w:numPr>
        <w:jc w:val="both"/>
        <w:rPr>
          <w:rFonts w:hint="default" w:ascii="Cambria" w:hAnsi="Cambria"/>
          <w:b w:val="0"/>
          <w:bCs w:val="0"/>
          <w:color w:val="auto"/>
          <w:sz w:val="28"/>
          <w:szCs w:val="28"/>
          <w:highlight w:val="none"/>
          <w:u w:val="none"/>
          <w:lang w:val="en-US"/>
        </w:rPr>
      </w:pPr>
    </w:p>
    <w:p w14:paraId="05C4985C">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export default App;</w:t>
      </w:r>
    </w:p>
    <w:p w14:paraId="3C1FEEC3">
      <w:pPr>
        <w:numPr>
          <w:ilvl w:val="0"/>
          <w:numId w:val="0"/>
        </w:numPr>
        <w:jc w:val="both"/>
        <w:rPr>
          <w:rFonts w:hint="default" w:ascii="Cambria" w:hAnsi="Cambria"/>
          <w:b w:val="0"/>
          <w:bCs w:val="0"/>
          <w:color w:val="auto"/>
          <w:sz w:val="28"/>
          <w:szCs w:val="28"/>
          <w:highlight w:val="none"/>
          <w:u w:val="none"/>
          <w:lang w:val="en-US"/>
        </w:rPr>
      </w:pPr>
    </w:p>
    <w:p w14:paraId="74FD387F">
      <w:pPr>
        <w:numPr>
          <w:ilvl w:val="0"/>
          <w:numId w:val="0"/>
        </w:numPr>
        <w:jc w:val="both"/>
        <w:rPr>
          <w:rFonts w:hint="default" w:ascii="Cambria" w:hAnsi="Cambria"/>
          <w:b w:val="0"/>
          <w:bCs w:val="0"/>
          <w:color w:val="auto"/>
          <w:sz w:val="24"/>
          <w:szCs w:val="24"/>
          <w:highlight w:val="none"/>
          <w:lang w:val="en-US"/>
        </w:rPr>
      </w:pPr>
    </w:p>
    <w:p w14:paraId="691FACFC">
      <w:pPr>
        <w:numPr>
          <w:ilvl w:val="0"/>
          <w:numId w:val="0"/>
        </w:numPr>
        <w:jc w:val="both"/>
        <w:rPr>
          <w:rFonts w:hint="default" w:ascii="Cambria" w:hAnsi="Cambria"/>
          <w:b/>
          <w:bCs/>
          <w:color w:val="0000FF"/>
          <w:sz w:val="32"/>
          <w:szCs w:val="32"/>
          <w:highlight w:val="none"/>
          <w:lang w:val="en-US"/>
        </w:rPr>
      </w:pPr>
    </w:p>
    <w:p w14:paraId="63B78C26">
      <w:pPr>
        <w:numPr>
          <w:ilvl w:val="0"/>
          <w:numId w:val="11"/>
        </w:numPr>
        <w:ind w:left="0" w:leftChars="0" w:firstLine="0" w:firstLineChars="0"/>
        <w:jc w:val="center"/>
        <w:rPr>
          <w:rFonts w:hint="default" w:ascii="Cambria" w:hAnsi="Cambria"/>
          <w:b w:val="0"/>
          <w:bCs w:val="0"/>
          <w:color w:val="auto"/>
          <w:sz w:val="28"/>
          <w:szCs w:val="28"/>
          <w:highlight w:val="yellow"/>
          <w:lang w:val="en-US"/>
        </w:rPr>
      </w:pPr>
      <w:r>
        <w:rPr>
          <w:rFonts w:hint="default" w:ascii="Cambria" w:hAnsi="Cambria"/>
          <w:b/>
          <w:bCs/>
          <w:color w:val="0000FF"/>
          <w:sz w:val="32"/>
          <w:szCs w:val="32"/>
          <w:highlight w:val="yellow"/>
          <w:lang w:val="en-US"/>
        </w:rPr>
        <w:t>Lifting State up</w:t>
      </w:r>
    </w:p>
    <w:p w14:paraId="565DCB37">
      <w:pPr>
        <w:numPr>
          <w:ilvl w:val="0"/>
          <w:numId w:val="0"/>
        </w:numPr>
        <w:jc w:val="center"/>
        <w:rPr>
          <w:rFonts w:hint="default" w:ascii="Cambria" w:hAnsi="Cambria"/>
          <w:b/>
          <w:bCs/>
          <w:color w:val="0000FF"/>
          <w:sz w:val="32"/>
          <w:szCs w:val="32"/>
          <w:highlight w:val="yellow"/>
          <w:lang w:val="en-US"/>
        </w:rPr>
      </w:pPr>
    </w:p>
    <w:p w14:paraId="7A1CEE69">
      <w:pPr>
        <w:numPr>
          <w:ilvl w:val="0"/>
          <w:numId w:val="0"/>
        </w:numPr>
        <w:jc w:val="both"/>
        <w:rPr>
          <w:rFonts w:hint="default" w:ascii="Cambria" w:hAnsi="Cambria"/>
          <w:b w:val="0"/>
          <w:bCs w:val="0"/>
          <w:color w:val="0000FF"/>
          <w:sz w:val="28"/>
          <w:szCs w:val="28"/>
          <w:highlight w:val="none"/>
          <w:lang w:val="en-US"/>
        </w:rPr>
      </w:pPr>
      <w:r>
        <w:rPr>
          <w:rFonts w:hint="default" w:ascii="Cambria" w:hAnsi="Cambria"/>
          <w:b w:val="0"/>
          <w:bCs w:val="0"/>
          <w:color w:val="0000FF"/>
          <w:sz w:val="28"/>
          <w:szCs w:val="28"/>
          <w:highlight w:val="none"/>
          <w:lang w:val="en-US"/>
        </w:rPr>
        <w:t>What is Lifting State Up in React?</w:t>
      </w:r>
    </w:p>
    <w:p w14:paraId="7A332D4D">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Lifting State Up means moving shared state from child components to their closest common parent component so both (or multiple) components can access and control it.</w:t>
      </w:r>
    </w:p>
    <w:p w14:paraId="2B5F5EBB">
      <w:pPr>
        <w:numPr>
          <w:ilvl w:val="0"/>
          <w:numId w:val="0"/>
        </w:numPr>
        <w:jc w:val="both"/>
        <w:rPr>
          <w:rFonts w:hint="default" w:ascii="Cambria" w:hAnsi="Cambria"/>
          <w:b w:val="0"/>
          <w:bCs w:val="0"/>
          <w:color w:val="auto"/>
          <w:sz w:val="28"/>
          <w:szCs w:val="28"/>
          <w:highlight w:val="none"/>
          <w:lang w:val="en-US"/>
        </w:rPr>
      </w:pPr>
    </w:p>
    <w:p w14:paraId="2C75FEA4">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In React — state should live in the component that needs to control it, or the nearest common ancestor if multiple components need to share it.</w:t>
      </w:r>
    </w:p>
    <w:p w14:paraId="0F538AAC">
      <w:pPr>
        <w:numPr>
          <w:ilvl w:val="0"/>
          <w:numId w:val="0"/>
        </w:numPr>
        <w:jc w:val="both"/>
        <w:rPr>
          <w:rFonts w:hint="default" w:ascii="Cambria" w:hAnsi="Cambria"/>
          <w:b w:val="0"/>
          <w:bCs w:val="0"/>
          <w:color w:val="0000FF"/>
          <w:sz w:val="28"/>
          <w:szCs w:val="28"/>
          <w:highlight w:val="none"/>
          <w:lang w:val="en-US"/>
        </w:rPr>
      </w:pPr>
    </w:p>
    <w:p w14:paraId="5AADFC73">
      <w:pPr>
        <w:numPr>
          <w:ilvl w:val="0"/>
          <w:numId w:val="0"/>
        </w:numPr>
        <w:jc w:val="both"/>
        <w:rPr>
          <w:rFonts w:hint="default" w:ascii="Cambria" w:hAnsi="Cambria"/>
          <w:b w:val="0"/>
          <w:bCs w:val="0"/>
          <w:color w:val="0000FF"/>
          <w:sz w:val="28"/>
          <w:szCs w:val="28"/>
          <w:highlight w:val="none"/>
          <w:lang w:val="en-US"/>
        </w:rPr>
      </w:pPr>
      <w:r>
        <w:rPr>
          <w:rFonts w:hint="default" w:ascii="Cambria" w:hAnsi="Cambria"/>
          <w:b w:val="0"/>
          <w:bCs w:val="0"/>
          <w:color w:val="0000FF"/>
          <w:sz w:val="28"/>
          <w:szCs w:val="28"/>
          <w:highlight w:val="none"/>
          <w:lang w:val="en-US"/>
        </w:rPr>
        <w:t xml:space="preserve"> Why Do We Lift State Up?</w:t>
      </w:r>
    </w:p>
    <w:p w14:paraId="014C5FE1">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To keep data consistent between components</w:t>
      </w:r>
    </w:p>
    <w:p w14:paraId="7FA769C1">
      <w:pPr>
        <w:numPr>
          <w:ilvl w:val="0"/>
          <w:numId w:val="0"/>
        </w:numPr>
        <w:jc w:val="both"/>
        <w:rPr>
          <w:rFonts w:hint="default" w:ascii="Cambria" w:hAnsi="Cambria"/>
          <w:b w:val="0"/>
          <w:bCs w:val="0"/>
          <w:color w:val="auto"/>
          <w:sz w:val="28"/>
          <w:szCs w:val="28"/>
          <w:highlight w:val="none"/>
          <w:lang w:val="en-US"/>
        </w:rPr>
      </w:pPr>
      <w:r>
        <w:rPr>
          <w:rFonts w:hint="default" w:ascii="Cambria" w:hAnsi="Cambria"/>
          <w:b w:val="0"/>
          <w:bCs w:val="0"/>
          <w:color w:val="auto"/>
          <w:sz w:val="28"/>
          <w:szCs w:val="28"/>
          <w:highlight w:val="none"/>
          <w:lang w:val="en-US"/>
        </w:rPr>
        <w:t>- To allow sibling components to communicate</w:t>
      </w:r>
    </w:p>
    <w:p w14:paraId="7B6D79CA">
      <w:pPr>
        <w:numPr>
          <w:ilvl w:val="0"/>
          <w:numId w:val="0"/>
        </w:numPr>
        <w:jc w:val="both"/>
        <w:rPr>
          <w:rFonts w:hint="default" w:ascii="Cambria" w:hAnsi="Cambria"/>
          <w:b w:val="0"/>
          <w:bCs w:val="0"/>
          <w:color w:val="0000FF"/>
          <w:sz w:val="28"/>
          <w:szCs w:val="28"/>
          <w:highlight w:val="none"/>
          <w:lang w:val="en-US"/>
        </w:rPr>
      </w:pPr>
      <w:r>
        <w:rPr>
          <w:rFonts w:hint="default" w:ascii="Cambria" w:hAnsi="Cambria"/>
          <w:b w:val="0"/>
          <w:bCs w:val="0"/>
          <w:color w:val="auto"/>
          <w:sz w:val="28"/>
          <w:szCs w:val="28"/>
          <w:highlight w:val="none"/>
          <w:lang w:val="en-US"/>
        </w:rPr>
        <w:t>- To manage shared logic or values centrally</w:t>
      </w:r>
    </w:p>
    <w:p w14:paraId="186ACDF0">
      <w:pPr>
        <w:numPr>
          <w:ilvl w:val="0"/>
          <w:numId w:val="0"/>
        </w:numPr>
        <w:jc w:val="both"/>
        <w:rPr>
          <w:rFonts w:hint="default" w:ascii="Cambria" w:hAnsi="Cambria"/>
          <w:b w:val="0"/>
          <w:bCs w:val="0"/>
          <w:color w:val="0000FF"/>
          <w:sz w:val="28"/>
          <w:szCs w:val="28"/>
          <w:highlight w:val="none"/>
          <w:lang w:val="en-US"/>
        </w:rPr>
      </w:pPr>
    </w:p>
    <w:p w14:paraId="535EDF66">
      <w:pPr>
        <w:numPr>
          <w:ilvl w:val="0"/>
          <w:numId w:val="0"/>
        </w:numPr>
        <w:jc w:val="both"/>
        <w:rPr>
          <w:rFonts w:hint="default" w:ascii="Cambria" w:hAnsi="Cambria"/>
          <w:b/>
          <w:bCs/>
          <w:color w:val="0000FF"/>
          <w:sz w:val="28"/>
          <w:szCs w:val="28"/>
          <w:highlight w:val="none"/>
          <w:lang w:val="en-US"/>
        </w:rPr>
      </w:pPr>
      <w:r>
        <w:rPr>
          <w:rFonts w:hint="default" w:ascii="Cambria" w:hAnsi="Cambria"/>
          <w:b w:val="0"/>
          <w:bCs w:val="0"/>
          <w:color w:val="0000FF"/>
          <w:sz w:val="28"/>
          <w:szCs w:val="28"/>
          <w:highlight w:val="none"/>
          <w:lang w:val="en-US"/>
        </w:rPr>
        <w:t xml:space="preserve"> </w:t>
      </w:r>
      <w:r>
        <w:rPr>
          <w:rFonts w:hint="default" w:ascii="Cambria" w:hAnsi="Cambria"/>
          <w:b/>
          <w:bCs/>
          <w:color w:val="0000FF"/>
          <w:sz w:val="28"/>
          <w:szCs w:val="28"/>
          <w:highlight w:val="none"/>
          <w:lang w:val="en-US"/>
        </w:rPr>
        <w:t xml:space="preserve"> Scenario:</w:t>
      </w:r>
    </w:p>
    <w:p w14:paraId="0FB9171B">
      <w:pPr>
        <w:numPr>
          <w:ilvl w:val="0"/>
          <w:numId w:val="0"/>
        </w:numPr>
        <w:jc w:val="both"/>
        <w:rPr>
          <w:rFonts w:hint="default" w:ascii="Cambria" w:hAnsi="Cambria"/>
          <w:b/>
          <w:bCs/>
          <w:color w:val="0000FF"/>
          <w:sz w:val="28"/>
          <w:szCs w:val="28"/>
          <w:highlight w:val="none"/>
          <w:lang w:val="en-US"/>
        </w:rPr>
      </w:pPr>
      <w:r>
        <w:rPr>
          <w:rFonts w:hint="default" w:ascii="Cambria" w:hAnsi="Cambria"/>
          <w:b/>
          <w:bCs/>
          <w:color w:val="0000FF"/>
          <w:sz w:val="28"/>
          <w:szCs w:val="28"/>
          <w:highlight w:val="none"/>
          <w:lang w:val="en-US"/>
        </w:rPr>
        <w:t>Two components:</w:t>
      </w:r>
    </w:p>
    <w:p w14:paraId="328A7E5B">
      <w:pPr>
        <w:numPr>
          <w:ilvl w:val="0"/>
          <w:numId w:val="0"/>
        </w:numPr>
        <w:jc w:val="both"/>
        <w:rPr>
          <w:rFonts w:hint="default" w:ascii="Cambria" w:hAnsi="Cambria"/>
          <w:b w:val="0"/>
          <w:bCs w:val="0"/>
          <w:color w:val="0000FF"/>
          <w:sz w:val="28"/>
          <w:szCs w:val="28"/>
          <w:highlight w:val="none"/>
          <w:lang w:val="en-US"/>
        </w:rPr>
      </w:pPr>
    </w:p>
    <w:p w14:paraId="34360637">
      <w:pPr>
        <w:numPr>
          <w:ilvl w:val="0"/>
          <w:numId w:val="0"/>
        </w:numPr>
        <w:jc w:val="both"/>
        <w:rPr>
          <w:rFonts w:hint="default" w:ascii="Cambria" w:hAnsi="Cambria"/>
          <w:b w:val="0"/>
          <w:bCs w:val="0"/>
          <w:color w:val="0000FF"/>
          <w:sz w:val="28"/>
          <w:szCs w:val="28"/>
          <w:highlight w:val="none"/>
          <w:lang w:val="en-US"/>
        </w:rPr>
      </w:pPr>
      <w:r>
        <w:rPr>
          <w:rFonts w:hint="default" w:ascii="Cambria" w:hAnsi="Cambria"/>
          <w:b w:val="0"/>
          <w:bCs w:val="0"/>
          <w:color w:val="0000FF"/>
          <w:sz w:val="28"/>
          <w:szCs w:val="28"/>
          <w:highlight w:val="none"/>
          <w:lang w:val="en-US"/>
        </w:rPr>
        <w:t>InputBox → lets user type text</w:t>
      </w:r>
    </w:p>
    <w:p w14:paraId="2FB7E100">
      <w:pPr>
        <w:numPr>
          <w:ilvl w:val="0"/>
          <w:numId w:val="0"/>
        </w:numPr>
        <w:jc w:val="both"/>
        <w:rPr>
          <w:rFonts w:hint="default" w:ascii="Cambria" w:hAnsi="Cambria"/>
          <w:b w:val="0"/>
          <w:bCs w:val="0"/>
          <w:color w:val="0000FF"/>
          <w:sz w:val="28"/>
          <w:szCs w:val="28"/>
          <w:highlight w:val="none"/>
          <w:lang w:val="en-US"/>
        </w:rPr>
      </w:pPr>
      <w:r>
        <w:rPr>
          <w:rFonts w:hint="default" w:ascii="Cambria" w:hAnsi="Cambria"/>
          <w:b w:val="0"/>
          <w:bCs w:val="0"/>
          <w:color w:val="0000FF"/>
          <w:sz w:val="28"/>
          <w:szCs w:val="28"/>
          <w:highlight w:val="none"/>
          <w:lang w:val="en-US"/>
        </w:rPr>
        <w:t>DisplayText → shows the text</w:t>
      </w:r>
    </w:p>
    <w:p w14:paraId="01433EFE">
      <w:pPr>
        <w:numPr>
          <w:ilvl w:val="0"/>
          <w:numId w:val="0"/>
        </w:numPr>
        <w:jc w:val="both"/>
        <w:rPr>
          <w:rFonts w:hint="default" w:ascii="Cambria" w:hAnsi="Cambria"/>
          <w:b w:val="0"/>
          <w:bCs w:val="0"/>
          <w:color w:val="0000FF"/>
          <w:sz w:val="28"/>
          <w:szCs w:val="28"/>
          <w:highlight w:val="none"/>
          <w:lang w:val="en-US"/>
        </w:rPr>
      </w:pPr>
    </w:p>
    <w:p w14:paraId="763A5358">
      <w:pPr>
        <w:numPr>
          <w:ilvl w:val="0"/>
          <w:numId w:val="0"/>
        </w:numPr>
        <w:jc w:val="both"/>
        <w:rPr>
          <w:rFonts w:hint="default" w:ascii="Cambria" w:hAnsi="Cambria"/>
          <w:b w:val="0"/>
          <w:bCs w:val="0"/>
          <w:color w:val="0000FF"/>
          <w:sz w:val="28"/>
          <w:szCs w:val="28"/>
          <w:highlight w:val="none"/>
          <w:lang w:val="en-US"/>
        </w:rPr>
      </w:pPr>
      <w:r>
        <w:rPr>
          <w:rFonts w:hint="default" w:ascii="Cambria" w:hAnsi="Cambria"/>
          <w:b w:val="0"/>
          <w:bCs w:val="0"/>
          <w:color w:val="0000FF"/>
          <w:sz w:val="28"/>
          <w:szCs w:val="28"/>
          <w:highlight w:val="none"/>
          <w:lang w:val="en-US"/>
        </w:rPr>
        <w:t>Both need to access the same text state</w:t>
      </w:r>
    </w:p>
    <w:p w14:paraId="3DDD4778">
      <w:pPr>
        <w:numPr>
          <w:ilvl w:val="0"/>
          <w:numId w:val="0"/>
        </w:numPr>
        <w:jc w:val="both"/>
        <w:rPr>
          <w:rFonts w:hint="default" w:ascii="Cambria" w:hAnsi="Cambria"/>
          <w:b/>
          <w:bCs/>
          <w:color w:val="0000FF"/>
          <w:sz w:val="28"/>
          <w:szCs w:val="28"/>
          <w:highlight w:val="none"/>
          <w:u w:val="single"/>
          <w:lang w:val="en-US"/>
        </w:rPr>
      </w:pPr>
    </w:p>
    <w:p w14:paraId="0291E386">
      <w:pPr>
        <w:numPr>
          <w:ilvl w:val="0"/>
          <w:numId w:val="0"/>
        </w:numPr>
        <w:jc w:val="both"/>
        <w:rPr>
          <w:rFonts w:hint="default" w:ascii="Cambria" w:hAnsi="Cambria"/>
          <w:b/>
          <w:bCs/>
          <w:color w:val="0000FF"/>
          <w:sz w:val="28"/>
          <w:szCs w:val="28"/>
          <w:highlight w:val="none"/>
          <w:u w:val="single"/>
          <w:lang w:val="en-US"/>
        </w:rPr>
      </w:pPr>
    </w:p>
    <w:p w14:paraId="12F336D0">
      <w:pPr>
        <w:numPr>
          <w:ilvl w:val="0"/>
          <w:numId w:val="0"/>
        </w:numPr>
        <w:jc w:val="both"/>
        <w:rPr>
          <w:rFonts w:hint="default" w:ascii="Cambria" w:hAnsi="Cambria"/>
          <w:b/>
          <w:bCs/>
          <w:color w:val="0000FF"/>
          <w:sz w:val="28"/>
          <w:szCs w:val="28"/>
          <w:highlight w:val="none"/>
          <w:u w:val="single"/>
          <w:lang w:val="en-US"/>
        </w:rPr>
      </w:pPr>
      <w:r>
        <w:rPr>
          <w:rFonts w:hint="default" w:ascii="Cambria" w:hAnsi="Cambria"/>
          <w:b/>
          <w:bCs/>
          <w:color w:val="0000FF"/>
          <w:sz w:val="28"/>
          <w:szCs w:val="28"/>
          <w:highlight w:val="none"/>
          <w:u w:val="single"/>
          <w:lang w:val="en-US"/>
        </w:rPr>
        <w:t>Exmaple :</w:t>
      </w:r>
    </w:p>
    <w:p w14:paraId="6859F0E3">
      <w:pPr>
        <w:numPr>
          <w:ilvl w:val="0"/>
          <w:numId w:val="0"/>
        </w:numPr>
        <w:jc w:val="both"/>
        <w:rPr>
          <w:rFonts w:hint="default" w:ascii="Cambria" w:hAnsi="Cambria"/>
          <w:b/>
          <w:bCs/>
          <w:color w:val="0000FF"/>
          <w:sz w:val="28"/>
          <w:szCs w:val="28"/>
          <w:highlight w:val="none"/>
          <w:u w:val="single"/>
          <w:lang w:val="en-US"/>
        </w:rPr>
      </w:pPr>
    </w:p>
    <w:p w14:paraId="5DF71A46">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import React, { useState } from 'react';</w:t>
      </w:r>
    </w:p>
    <w:p w14:paraId="38E1937B">
      <w:pPr>
        <w:numPr>
          <w:ilvl w:val="0"/>
          <w:numId w:val="0"/>
        </w:numPr>
        <w:jc w:val="both"/>
        <w:rPr>
          <w:rFonts w:hint="default" w:ascii="Cambria" w:hAnsi="Cambria"/>
          <w:b w:val="0"/>
          <w:bCs w:val="0"/>
          <w:color w:val="auto"/>
          <w:sz w:val="28"/>
          <w:szCs w:val="28"/>
          <w:highlight w:val="none"/>
          <w:u w:val="none"/>
          <w:lang w:val="en-US"/>
        </w:rPr>
      </w:pPr>
    </w:p>
    <w:p w14:paraId="1BC5E087">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function App() {</w:t>
      </w:r>
    </w:p>
    <w:p w14:paraId="412C468D">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const [text, setText] = useState("");</w:t>
      </w:r>
    </w:p>
    <w:p w14:paraId="7F7C7901">
      <w:pPr>
        <w:numPr>
          <w:ilvl w:val="0"/>
          <w:numId w:val="0"/>
        </w:numPr>
        <w:jc w:val="both"/>
        <w:rPr>
          <w:rFonts w:hint="default" w:ascii="Cambria" w:hAnsi="Cambria"/>
          <w:b w:val="0"/>
          <w:bCs w:val="0"/>
          <w:color w:val="auto"/>
          <w:sz w:val="28"/>
          <w:szCs w:val="28"/>
          <w:highlight w:val="none"/>
          <w:u w:val="none"/>
          <w:lang w:val="en-US"/>
        </w:rPr>
      </w:pPr>
    </w:p>
    <w:p w14:paraId="52D6ACC5">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return (</w:t>
      </w:r>
    </w:p>
    <w:p w14:paraId="389039AA">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&lt;div&gt;</w:t>
      </w:r>
    </w:p>
    <w:p w14:paraId="4592047F">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&lt;InputBox text={text} setText={setText} /&gt;</w:t>
      </w:r>
    </w:p>
    <w:p w14:paraId="00A1DC9B">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&lt;DisplayText text={text} /&gt;</w:t>
      </w:r>
    </w:p>
    <w:p w14:paraId="1FC61408">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&lt;/div&gt;</w:t>
      </w:r>
    </w:p>
    <w:p w14:paraId="32E41002">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w:t>
      </w:r>
    </w:p>
    <w:p w14:paraId="03DFF4DE">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w:t>
      </w:r>
    </w:p>
    <w:p w14:paraId="41404134">
      <w:pPr>
        <w:numPr>
          <w:ilvl w:val="0"/>
          <w:numId w:val="0"/>
        </w:numPr>
        <w:jc w:val="both"/>
        <w:rPr>
          <w:rFonts w:hint="default" w:ascii="Cambria" w:hAnsi="Cambria"/>
          <w:b w:val="0"/>
          <w:bCs w:val="0"/>
          <w:color w:val="auto"/>
          <w:sz w:val="28"/>
          <w:szCs w:val="28"/>
          <w:highlight w:val="none"/>
          <w:u w:val="none"/>
          <w:lang w:val="en-US"/>
        </w:rPr>
      </w:pPr>
    </w:p>
    <w:p w14:paraId="20F69B88">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function InputBox({ text, setText }) {</w:t>
      </w:r>
    </w:p>
    <w:p w14:paraId="096E1444">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return &lt;input value={text} onChange={(e) =&gt; setText(e.target.value)} /&gt;;</w:t>
      </w:r>
    </w:p>
    <w:p w14:paraId="3E03EE90">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w:t>
      </w:r>
    </w:p>
    <w:p w14:paraId="2FB23540">
      <w:pPr>
        <w:numPr>
          <w:ilvl w:val="0"/>
          <w:numId w:val="0"/>
        </w:numPr>
        <w:jc w:val="both"/>
        <w:rPr>
          <w:rFonts w:hint="default" w:ascii="Cambria" w:hAnsi="Cambria"/>
          <w:b w:val="0"/>
          <w:bCs w:val="0"/>
          <w:color w:val="auto"/>
          <w:sz w:val="28"/>
          <w:szCs w:val="28"/>
          <w:highlight w:val="none"/>
          <w:u w:val="none"/>
          <w:lang w:val="en-US"/>
        </w:rPr>
      </w:pPr>
    </w:p>
    <w:p w14:paraId="6717AE2D">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function DisplayText({ text }) {</w:t>
      </w:r>
    </w:p>
    <w:p w14:paraId="4D43B11A">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return &lt;p&gt;{text}&lt;/p&gt;;</w:t>
      </w:r>
    </w:p>
    <w:p w14:paraId="5506ED6B">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w:t>
      </w:r>
    </w:p>
    <w:p w14:paraId="0763CA91">
      <w:pPr>
        <w:numPr>
          <w:ilvl w:val="0"/>
          <w:numId w:val="0"/>
        </w:numPr>
        <w:jc w:val="both"/>
        <w:rPr>
          <w:rFonts w:hint="default" w:ascii="Cambria" w:hAnsi="Cambria"/>
          <w:b w:val="0"/>
          <w:bCs w:val="0"/>
          <w:color w:val="auto"/>
          <w:sz w:val="28"/>
          <w:szCs w:val="28"/>
          <w:highlight w:val="none"/>
          <w:u w:val="none"/>
          <w:lang w:val="en-US"/>
        </w:rPr>
      </w:pPr>
    </w:p>
    <w:p w14:paraId="0B245D1F">
      <w:pPr>
        <w:numPr>
          <w:ilvl w:val="0"/>
          <w:numId w:val="0"/>
        </w:numPr>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export default App;</w:t>
      </w:r>
    </w:p>
    <w:p w14:paraId="2F35D6D8">
      <w:pPr>
        <w:numPr>
          <w:ilvl w:val="0"/>
          <w:numId w:val="0"/>
        </w:numPr>
        <w:jc w:val="both"/>
        <w:rPr>
          <w:rFonts w:hint="default" w:ascii="Cambria" w:hAnsi="Cambria"/>
          <w:b w:val="0"/>
          <w:bCs w:val="0"/>
          <w:color w:val="auto"/>
          <w:sz w:val="28"/>
          <w:szCs w:val="28"/>
          <w:highlight w:val="none"/>
          <w:u w:val="none"/>
          <w:lang w:val="en-US"/>
        </w:rPr>
      </w:pPr>
    </w:p>
    <w:p w14:paraId="159B698B">
      <w:pPr>
        <w:numPr>
          <w:ilvl w:val="0"/>
          <w:numId w:val="0"/>
        </w:numPr>
        <w:jc w:val="both"/>
        <w:rPr>
          <w:rFonts w:hint="default" w:ascii="Cambria" w:hAnsi="Cambria"/>
          <w:b w:val="0"/>
          <w:bCs w:val="0"/>
          <w:color w:val="auto"/>
          <w:sz w:val="28"/>
          <w:szCs w:val="28"/>
          <w:highlight w:val="none"/>
          <w:u w:val="none"/>
          <w:lang w:val="en-US"/>
        </w:rPr>
      </w:pPr>
    </w:p>
    <w:p w14:paraId="009DC331">
      <w:pPr>
        <w:numPr>
          <w:ilvl w:val="0"/>
          <w:numId w:val="0"/>
        </w:numPr>
        <w:jc w:val="both"/>
        <w:rPr>
          <w:rFonts w:hint="default" w:ascii="Cambria" w:hAnsi="Cambria"/>
          <w:b/>
          <w:bCs/>
          <w:color w:val="0000FF"/>
          <w:sz w:val="32"/>
          <w:szCs w:val="32"/>
          <w:highlight w:val="none"/>
          <w:u w:val="none"/>
          <w:lang w:val="en-US"/>
        </w:rPr>
      </w:pPr>
    </w:p>
    <w:p w14:paraId="2CCE2D58">
      <w:pPr>
        <w:numPr>
          <w:ilvl w:val="0"/>
          <w:numId w:val="11"/>
        </w:numPr>
        <w:ind w:left="0" w:leftChars="0" w:firstLine="0" w:firstLineChars="0"/>
        <w:jc w:val="center"/>
        <w:rPr>
          <w:rFonts w:hint="default" w:ascii="Cambria" w:hAnsi="Cambria"/>
          <w:b w:val="0"/>
          <w:bCs w:val="0"/>
          <w:color w:val="auto"/>
          <w:sz w:val="28"/>
          <w:szCs w:val="28"/>
          <w:highlight w:val="yellow"/>
          <w:u w:val="none"/>
          <w:lang w:val="en-US"/>
        </w:rPr>
      </w:pPr>
      <w:r>
        <w:rPr>
          <w:rFonts w:hint="default" w:ascii="Cambria" w:hAnsi="Cambria"/>
          <w:b/>
          <w:bCs/>
          <w:color w:val="0000FF"/>
          <w:sz w:val="32"/>
          <w:szCs w:val="32"/>
          <w:highlight w:val="yellow"/>
          <w:u w:val="none"/>
          <w:lang w:val="en-US"/>
        </w:rPr>
        <w:t>useAction Hook</w:t>
      </w:r>
    </w:p>
    <w:p w14:paraId="05A588B3">
      <w:pPr>
        <w:numPr>
          <w:ilvl w:val="0"/>
          <w:numId w:val="0"/>
        </w:numPr>
        <w:tabs>
          <w:tab w:val="left" w:pos="312"/>
        </w:tabs>
        <w:jc w:val="center"/>
        <w:rPr>
          <w:rFonts w:hint="default" w:ascii="Cambria" w:hAnsi="Cambria"/>
          <w:b/>
          <w:bCs/>
          <w:color w:val="0000FF"/>
          <w:sz w:val="32"/>
          <w:szCs w:val="32"/>
          <w:highlight w:val="yellow"/>
          <w:u w:val="none"/>
          <w:lang w:val="en-US"/>
        </w:rPr>
      </w:pPr>
    </w:p>
    <w:p w14:paraId="015CEBA4">
      <w:pPr>
        <w:numPr>
          <w:ilvl w:val="0"/>
          <w:numId w:val="0"/>
        </w:numPr>
        <w:tabs>
          <w:tab w:val="left" w:pos="312"/>
        </w:tabs>
        <w:jc w:val="both"/>
        <w:rPr>
          <w:rFonts w:hint="default" w:ascii="Cambria" w:hAnsi="Cambria"/>
          <w:b/>
          <w:bCs/>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use to handle </w:t>
      </w:r>
      <w:r>
        <w:rPr>
          <w:rFonts w:hint="default" w:ascii="Cambria" w:hAnsi="Cambria"/>
          <w:b/>
          <w:bCs/>
          <w:color w:val="auto"/>
          <w:sz w:val="28"/>
          <w:szCs w:val="28"/>
          <w:highlight w:val="none"/>
          <w:u w:val="none"/>
          <w:lang w:val="en-US"/>
        </w:rPr>
        <w:t xml:space="preserve">from </w:t>
      </w:r>
      <w:r>
        <w:rPr>
          <w:rFonts w:hint="default" w:ascii="Cambria" w:hAnsi="Cambria"/>
          <w:b w:val="0"/>
          <w:bCs w:val="0"/>
          <w:color w:val="auto"/>
          <w:sz w:val="28"/>
          <w:szCs w:val="28"/>
          <w:highlight w:val="none"/>
          <w:u w:val="none"/>
          <w:lang w:val="en-US"/>
        </w:rPr>
        <w:t xml:space="preserve">in </w:t>
      </w:r>
      <w:r>
        <w:rPr>
          <w:rFonts w:hint="default" w:ascii="Cambria" w:hAnsi="Cambria"/>
          <w:b/>
          <w:bCs/>
          <w:color w:val="auto"/>
          <w:sz w:val="28"/>
          <w:szCs w:val="28"/>
          <w:highlight w:val="none"/>
          <w:u w:val="none"/>
          <w:lang w:val="en-US"/>
        </w:rPr>
        <w:t>Reactjs</w:t>
      </w:r>
    </w:p>
    <w:p w14:paraId="764DFE92">
      <w:pPr>
        <w:numPr>
          <w:ilvl w:val="0"/>
          <w:numId w:val="0"/>
        </w:numPr>
        <w:tabs>
          <w:tab w:val="left" w:pos="312"/>
        </w:tabs>
        <w:jc w:val="both"/>
        <w:rPr>
          <w:rFonts w:hint="default" w:ascii="Cambria" w:hAnsi="Cambria"/>
          <w:b/>
          <w:bCs/>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It </w:t>
      </w:r>
      <w:r>
        <w:rPr>
          <w:rFonts w:hint="default" w:ascii="Cambria" w:hAnsi="Cambria"/>
          <w:b/>
          <w:bCs/>
          <w:color w:val="auto"/>
          <w:sz w:val="28"/>
          <w:szCs w:val="28"/>
          <w:highlight w:val="none"/>
          <w:u w:val="none"/>
          <w:lang w:val="en-US"/>
        </w:rPr>
        <w:t>updates state</w:t>
      </w:r>
      <w:r>
        <w:rPr>
          <w:rFonts w:hint="default" w:ascii="Cambria" w:hAnsi="Cambria"/>
          <w:b w:val="0"/>
          <w:bCs w:val="0"/>
          <w:color w:val="auto"/>
          <w:sz w:val="28"/>
          <w:szCs w:val="28"/>
          <w:highlight w:val="none"/>
          <w:u w:val="none"/>
          <w:lang w:val="en-US"/>
        </w:rPr>
        <w:t xml:space="preserve"> based on the </w:t>
      </w:r>
      <w:r>
        <w:rPr>
          <w:rFonts w:hint="default" w:ascii="Cambria" w:hAnsi="Cambria"/>
          <w:b/>
          <w:bCs/>
          <w:color w:val="auto"/>
          <w:sz w:val="28"/>
          <w:szCs w:val="28"/>
          <w:highlight w:val="none"/>
          <w:u w:val="none"/>
          <w:lang w:val="en-US"/>
        </w:rPr>
        <w:t>results of a from action</w:t>
      </w:r>
    </w:p>
    <w:p w14:paraId="0B6CC469">
      <w:pPr>
        <w:numPr>
          <w:ilvl w:val="0"/>
          <w:numId w:val="0"/>
        </w:numPr>
        <w:tabs>
          <w:tab w:val="left" w:pos="312"/>
        </w:tabs>
        <w:jc w:val="both"/>
        <w:rPr>
          <w:rFonts w:hint="default" w:ascii="Cambria" w:hAnsi="Cambria"/>
          <w:b/>
          <w:bCs/>
          <w:color w:val="auto"/>
          <w:sz w:val="28"/>
          <w:szCs w:val="28"/>
          <w:highlight w:val="none"/>
          <w:u w:val="single"/>
          <w:lang w:val="en-US"/>
        </w:rPr>
      </w:pPr>
    </w:p>
    <w:p w14:paraId="3B8D1D6F">
      <w:pPr>
        <w:numPr>
          <w:ilvl w:val="0"/>
          <w:numId w:val="0"/>
        </w:numPr>
        <w:tabs>
          <w:tab w:val="left" w:pos="312"/>
        </w:tabs>
        <w:jc w:val="both"/>
        <w:rPr>
          <w:rFonts w:hint="default" w:ascii="Cambria" w:hAnsi="Cambria"/>
          <w:b/>
          <w:bCs/>
          <w:color w:val="auto"/>
          <w:sz w:val="28"/>
          <w:szCs w:val="28"/>
          <w:highlight w:val="none"/>
          <w:u w:val="none"/>
          <w:lang w:val="en-US"/>
        </w:rPr>
      </w:pPr>
      <w:r>
        <w:rPr>
          <w:rFonts w:hint="default" w:ascii="Cambria" w:hAnsi="Cambria"/>
          <w:b/>
          <w:bCs/>
          <w:color w:val="auto"/>
          <w:sz w:val="28"/>
          <w:szCs w:val="28"/>
          <w:highlight w:val="none"/>
          <w:u w:val="single"/>
          <w:lang w:val="en-US"/>
        </w:rPr>
        <w:t>Example :</w:t>
      </w:r>
    </w:p>
    <w:p w14:paraId="384CAC16">
      <w:pPr>
        <w:numPr>
          <w:ilvl w:val="0"/>
          <w:numId w:val="0"/>
        </w:numPr>
        <w:tabs>
          <w:tab w:val="left" w:pos="312"/>
        </w:tabs>
        <w:jc w:val="both"/>
        <w:rPr>
          <w:rFonts w:hint="default" w:ascii="Cambria" w:hAnsi="Cambria"/>
          <w:b w:val="0"/>
          <w:bCs w:val="0"/>
          <w:color w:val="auto"/>
          <w:sz w:val="28"/>
          <w:szCs w:val="28"/>
          <w:highlight w:val="none"/>
          <w:u w:val="none"/>
          <w:lang w:val="en-US"/>
        </w:rPr>
      </w:pPr>
    </w:p>
    <w:p w14:paraId="7598DFFA">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import { useActionState } from "react";</w:t>
      </w:r>
    </w:p>
    <w:p w14:paraId="3D74110A">
      <w:pPr>
        <w:numPr>
          <w:ilvl w:val="0"/>
          <w:numId w:val="0"/>
        </w:numPr>
        <w:tabs>
          <w:tab w:val="left" w:pos="312"/>
        </w:tabs>
        <w:jc w:val="both"/>
        <w:rPr>
          <w:rFonts w:hint="default" w:ascii="Cambria" w:hAnsi="Cambria"/>
          <w:b w:val="0"/>
          <w:bCs w:val="0"/>
          <w:color w:val="auto"/>
          <w:sz w:val="28"/>
          <w:szCs w:val="28"/>
          <w:highlight w:val="none"/>
          <w:u w:val="none"/>
          <w:lang w:val="en-US"/>
        </w:rPr>
      </w:pPr>
    </w:p>
    <w:p w14:paraId="5B6CD566">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const Action = () =&gt; {</w:t>
      </w:r>
    </w:p>
    <w:p w14:paraId="54FB0DB6">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const handleSubmit = async(previousData, formData) =&gt;{</w:t>
      </w:r>
    </w:p>
    <w:p w14:paraId="04DD5389">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let name = formData.get('name');</w:t>
      </w:r>
    </w:p>
    <w:p w14:paraId="12A4CEBA">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let password = formData.get('password');</w:t>
      </w:r>
    </w:p>
    <w:p w14:paraId="51D8AADE">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w:t>
      </w:r>
    </w:p>
    <w:p w14:paraId="1A64D49D">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await new Promise(res=&gt;setTimeout(res,2000));</w:t>
      </w:r>
    </w:p>
    <w:p w14:paraId="10AF610A">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w:t>
      </w:r>
    </w:p>
    <w:p w14:paraId="71775998">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if(name &amp;&amp; password){</w:t>
      </w:r>
    </w:p>
    <w:p w14:paraId="3244C471">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return {data:'Data submitted',name,password};</w:t>
      </w:r>
    </w:p>
    <w:p w14:paraId="0E9DBE27">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w:t>
      </w:r>
    </w:p>
    <w:p w14:paraId="29E1D2FF">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else{</w:t>
      </w:r>
    </w:p>
    <w:p w14:paraId="1DA3EA49">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return{error:'Failed form',name,password};</w:t>
      </w:r>
    </w:p>
    <w:p w14:paraId="233400D3">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w:t>
      </w:r>
    </w:p>
    <w:p w14:paraId="0DEDABF8">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w:t>
      </w:r>
    </w:p>
    <w:p w14:paraId="366F2864">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    </w:t>
      </w:r>
    </w:p>
    <w:p w14:paraId="45171B40">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const[data,action,pending] = useActionState(handleSubmit,undefined);</w:t>
      </w:r>
    </w:p>
    <w:p w14:paraId="5C7B713D">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return (</w:t>
      </w:r>
    </w:p>
    <w:p w14:paraId="20258489">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&lt;div&gt;</w:t>
      </w:r>
    </w:p>
    <w:p w14:paraId="5C614BF9">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&lt;form action={action}&gt;</w:t>
      </w:r>
    </w:p>
    <w:p w14:paraId="2D6739AF">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&lt;input defaultValue={data?.name} type="text" placeholder='Enter Name:' name='name' /&gt;&lt;br /&gt;&lt;br /&gt;</w:t>
      </w:r>
    </w:p>
    <w:p w14:paraId="6EE29E0C">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&lt;input defaultValue={data?.password} type="text" placeholder='Enter Password' name='password' /&gt;&lt;br /&gt;&lt;br /&gt;</w:t>
      </w:r>
    </w:p>
    <w:p w14:paraId="42AA70D8">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&lt;button disabled={pending}&gt;Submit Data&lt;/button&gt;&lt;br /&gt;</w:t>
      </w:r>
    </w:p>
    <w:p w14:paraId="084DEA47">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w:t>
      </w:r>
    </w:p>
    <w:p w14:paraId="23735916">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data?.error &amp;&amp; &lt;span&gt;{data?.error}&lt;/span&gt;</w:t>
      </w:r>
    </w:p>
    <w:p w14:paraId="038AD263">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w:t>
      </w:r>
    </w:p>
    <w:p w14:paraId="1AC2442F">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w:t>
      </w:r>
    </w:p>
    <w:p w14:paraId="6E70A932">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data?.data &amp;&amp; &lt;span&gt;{data?.data}&lt;/span&gt;</w:t>
      </w:r>
    </w:p>
    <w:p w14:paraId="5429F048">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w:t>
      </w:r>
    </w:p>
    <w:p w14:paraId="3C4781FA">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&lt;/form&gt;</w:t>
      </w:r>
    </w:p>
    <w:p w14:paraId="4C20E280">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&lt;h2&gt;Name:{data?.name}&lt;/h2&gt;</w:t>
      </w:r>
    </w:p>
    <w:p w14:paraId="2E89722C">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&lt;h2&gt;Password:{data?.password}&lt;/h2&gt;</w:t>
      </w:r>
    </w:p>
    <w:p w14:paraId="61470D10">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&lt;/div&gt;</w:t>
      </w:r>
    </w:p>
    <w:p w14:paraId="3C95767A">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xml:space="preserve">  )</w:t>
      </w:r>
    </w:p>
    <w:p w14:paraId="2810DC73">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w:t>
      </w:r>
    </w:p>
    <w:p w14:paraId="674131ED">
      <w:pPr>
        <w:numPr>
          <w:ilvl w:val="0"/>
          <w:numId w:val="0"/>
        </w:numPr>
        <w:tabs>
          <w:tab w:val="left" w:pos="312"/>
        </w:tabs>
        <w:jc w:val="both"/>
        <w:rPr>
          <w:rFonts w:hint="default" w:ascii="Cambria" w:hAnsi="Cambria"/>
          <w:b w:val="0"/>
          <w:bCs w:val="0"/>
          <w:color w:val="auto"/>
          <w:sz w:val="28"/>
          <w:szCs w:val="28"/>
          <w:highlight w:val="none"/>
          <w:u w:val="none"/>
          <w:lang w:val="en-US"/>
        </w:rPr>
      </w:pPr>
    </w:p>
    <w:p w14:paraId="390ED119">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export default Action;</w:t>
      </w:r>
    </w:p>
    <w:p w14:paraId="63FF75DE">
      <w:pPr>
        <w:numPr>
          <w:ilvl w:val="0"/>
          <w:numId w:val="0"/>
        </w:numPr>
        <w:tabs>
          <w:tab w:val="left" w:pos="312"/>
        </w:tabs>
        <w:jc w:val="both"/>
        <w:rPr>
          <w:rFonts w:hint="default" w:ascii="Cambria" w:hAnsi="Cambria"/>
          <w:b w:val="0"/>
          <w:bCs w:val="0"/>
          <w:color w:val="auto"/>
          <w:sz w:val="28"/>
          <w:szCs w:val="28"/>
          <w:highlight w:val="none"/>
          <w:u w:val="none"/>
          <w:lang w:val="en-US"/>
        </w:rPr>
      </w:pPr>
    </w:p>
    <w:p w14:paraId="5CBABB28">
      <w:pPr>
        <w:numPr>
          <w:ilvl w:val="0"/>
          <w:numId w:val="0"/>
        </w:numPr>
        <w:tabs>
          <w:tab w:val="left" w:pos="312"/>
        </w:tabs>
        <w:jc w:val="both"/>
        <w:rPr>
          <w:rFonts w:hint="default" w:ascii="Cambria" w:hAnsi="Cambria"/>
          <w:b w:val="0"/>
          <w:bCs w:val="0"/>
          <w:color w:val="auto"/>
          <w:sz w:val="28"/>
          <w:szCs w:val="28"/>
          <w:highlight w:val="none"/>
          <w:u w:val="none"/>
          <w:lang w:val="en-US"/>
        </w:rPr>
      </w:pPr>
    </w:p>
    <w:p w14:paraId="5E35355B">
      <w:pPr>
        <w:numPr>
          <w:ilvl w:val="0"/>
          <w:numId w:val="11"/>
        </w:numPr>
        <w:ind w:left="0" w:leftChars="0" w:firstLine="0" w:firstLineChars="0"/>
        <w:jc w:val="center"/>
        <w:rPr>
          <w:rFonts w:hint="default" w:ascii="Cambria" w:hAnsi="Cambria"/>
          <w:b/>
          <w:bCs/>
          <w:color w:val="0037FF"/>
          <w:sz w:val="32"/>
          <w:szCs w:val="32"/>
          <w:highlight w:val="yellow"/>
          <w:u w:val="none"/>
          <w:lang w:val="en-US"/>
        </w:rPr>
      </w:pPr>
      <w:r>
        <w:rPr>
          <w:rFonts w:hint="default" w:ascii="Cambria" w:hAnsi="Cambria"/>
          <w:b/>
          <w:bCs/>
          <w:color w:val="0037FF"/>
          <w:sz w:val="32"/>
          <w:szCs w:val="32"/>
          <w:highlight w:val="yellow"/>
          <w:u w:val="none"/>
          <w:lang w:val="en-US"/>
        </w:rPr>
        <w:t>useID Hook</w:t>
      </w:r>
    </w:p>
    <w:p w14:paraId="0C6BC9E3">
      <w:pPr>
        <w:numPr>
          <w:ilvl w:val="0"/>
          <w:numId w:val="0"/>
        </w:numPr>
        <w:tabs>
          <w:tab w:val="left" w:pos="312"/>
        </w:tabs>
        <w:jc w:val="center"/>
        <w:rPr>
          <w:rFonts w:hint="default" w:ascii="Cambria" w:hAnsi="Cambria"/>
          <w:b w:val="0"/>
          <w:bCs w:val="0"/>
          <w:color w:val="0037FF"/>
          <w:sz w:val="32"/>
          <w:szCs w:val="32"/>
          <w:highlight w:val="none"/>
          <w:u w:val="none"/>
          <w:lang w:val="en-US"/>
        </w:rPr>
      </w:pPr>
    </w:p>
    <w:p w14:paraId="65F92848">
      <w:pPr>
        <w:numPr>
          <w:ilvl w:val="0"/>
          <w:numId w:val="0"/>
        </w:numPr>
        <w:tabs>
          <w:tab w:val="left" w:pos="312"/>
        </w:tabs>
        <w:jc w:val="both"/>
        <w:rPr>
          <w:rFonts w:hint="default" w:ascii="Cambria" w:hAnsi="Cambria"/>
          <w:b w:val="0"/>
          <w:bCs w:val="0"/>
          <w:color w:val="0037FF"/>
          <w:sz w:val="28"/>
          <w:szCs w:val="28"/>
          <w:highlight w:val="none"/>
          <w:u w:val="single"/>
          <w:lang w:val="en-US"/>
        </w:rPr>
      </w:pPr>
      <w:r>
        <w:rPr>
          <w:rFonts w:hint="default" w:ascii="Cambria" w:hAnsi="Cambria"/>
          <w:b w:val="0"/>
          <w:bCs w:val="0"/>
          <w:color w:val="0037FF"/>
          <w:sz w:val="28"/>
          <w:szCs w:val="28"/>
          <w:highlight w:val="none"/>
          <w:u w:val="single"/>
          <w:lang w:val="en-US"/>
        </w:rPr>
        <w:t>1.What is useId Hook in React?</w:t>
      </w:r>
    </w:p>
    <w:p w14:paraId="5570A4B4">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 useId is a built-in React Hook introduced in React 18.</w:t>
      </w:r>
    </w:p>
    <w:p w14:paraId="5B42F17F">
      <w:pPr>
        <w:numPr>
          <w:ilvl w:val="0"/>
          <w:numId w:val="0"/>
        </w:numPr>
        <w:tabs>
          <w:tab w:val="left" w:pos="312"/>
        </w:tabs>
        <w:jc w:val="both"/>
        <w:rPr>
          <w:rFonts w:hint="default" w:ascii="Cambria" w:hAnsi="Cambria"/>
          <w:b w:val="0"/>
          <w:bCs w:val="0"/>
          <w:color w:val="0037FF"/>
          <w:sz w:val="28"/>
          <w:szCs w:val="28"/>
          <w:highlight w:val="none"/>
          <w:u w:val="none"/>
          <w:lang w:val="en-US"/>
        </w:rPr>
      </w:pPr>
    </w:p>
    <w:p w14:paraId="69F6AF69">
      <w:pPr>
        <w:numPr>
          <w:ilvl w:val="0"/>
          <w:numId w:val="0"/>
        </w:numPr>
        <w:tabs>
          <w:tab w:val="left" w:pos="312"/>
        </w:tabs>
        <w:jc w:val="both"/>
        <w:rPr>
          <w:rFonts w:hint="default" w:ascii="Cambria" w:hAnsi="Cambria"/>
          <w:b w:val="0"/>
          <w:bCs w:val="0"/>
          <w:color w:val="0037FF"/>
          <w:sz w:val="28"/>
          <w:szCs w:val="28"/>
          <w:highlight w:val="none"/>
          <w:u w:val="none"/>
          <w:lang w:val="en-US"/>
        </w:rPr>
      </w:pPr>
      <w:r>
        <w:rPr>
          <w:rFonts w:hint="default" w:ascii="Cambria" w:hAnsi="Cambria"/>
          <w:b w:val="0"/>
          <w:bCs w:val="0"/>
          <w:color w:val="0037FF"/>
          <w:sz w:val="28"/>
          <w:szCs w:val="28"/>
          <w:highlight w:val="none"/>
          <w:u w:val="none"/>
          <w:lang w:val="en-US"/>
        </w:rPr>
        <w:t>Purpose:</w:t>
      </w:r>
    </w:p>
    <w:p w14:paraId="03CE5269">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It generates a unique, stable ID string that can be used for accessibility attributes like id, htmlFor, or linking elements inside the DOM (especially useful when rendering multiple components and needing unique IDs that stay the same between server and client rendering — useful in SSR/React hydration).</w:t>
      </w:r>
    </w:p>
    <w:p w14:paraId="76562DAB">
      <w:pPr>
        <w:numPr>
          <w:ilvl w:val="0"/>
          <w:numId w:val="0"/>
        </w:numPr>
        <w:tabs>
          <w:tab w:val="left" w:pos="312"/>
        </w:tabs>
        <w:jc w:val="both"/>
        <w:rPr>
          <w:rFonts w:hint="default" w:ascii="Cambria" w:hAnsi="Cambria"/>
          <w:b w:val="0"/>
          <w:bCs w:val="0"/>
          <w:color w:val="auto"/>
          <w:sz w:val="28"/>
          <w:szCs w:val="28"/>
          <w:highlight w:val="none"/>
          <w:u w:val="none"/>
          <w:lang w:val="en-US"/>
        </w:rPr>
      </w:pPr>
    </w:p>
    <w:p w14:paraId="67566A21">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none"/>
          <w:lang w:val="en-US"/>
        </w:rPr>
        <w:t>-&gt; It's a stable unique I</w:t>
      </w:r>
      <w:r>
        <w:rPr>
          <w:rFonts w:hint="default" w:ascii="Cambria" w:hAnsi="Cambria"/>
          <w:b w:val="0"/>
          <w:bCs w:val="0"/>
          <w:color w:val="auto"/>
          <w:sz w:val="24"/>
          <w:szCs w:val="24"/>
          <w:highlight w:val="none"/>
          <w:u w:val="none"/>
          <w:lang w:val="en-US"/>
        </w:rPr>
        <w:t xml:space="preserve">D </w:t>
      </w:r>
      <w:r>
        <w:rPr>
          <w:rFonts w:hint="default" w:ascii="Cambria" w:hAnsi="Cambria"/>
          <w:b w:val="0"/>
          <w:bCs w:val="0"/>
          <w:color w:val="auto"/>
          <w:sz w:val="28"/>
          <w:szCs w:val="28"/>
          <w:highlight w:val="none"/>
          <w:u w:val="none"/>
          <w:lang w:val="en-US"/>
        </w:rPr>
        <w:t>for the life of the component.</w:t>
      </w:r>
    </w:p>
    <w:p w14:paraId="5B181DCC">
      <w:pPr>
        <w:numPr>
          <w:ilvl w:val="0"/>
          <w:numId w:val="0"/>
        </w:numPr>
        <w:tabs>
          <w:tab w:val="left" w:pos="312"/>
        </w:tabs>
        <w:jc w:val="both"/>
        <w:rPr>
          <w:rFonts w:hint="default" w:ascii="Cambria" w:hAnsi="Cambria"/>
          <w:b w:val="0"/>
          <w:bCs w:val="0"/>
          <w:color w:val="auto"/>
          <w:sz w:val="28"/>
          <w:szCs w:val="28"/>
          <w:highlight w:val="none"/>
          <w:u w:val="none"/>
          <w:lang w:val="en-US"/>
        </w:rPr>
      </w:pPr>
    </w:p>
    <w:p w14:paraId="1C74A0AF">
      <w:pPr>
        <w:numPr>
          <w:ilvl w:val="0"/>
          <w:numId w:val="0"/>
        </w:numPr>
        <w:tabs>
          <w:tab w:val="left" w:pos="312"/>
        </w:tabs>
        <w:jc w:val="both"/>
        <w:rPr>
          <w:rFonts w:hint="default" w:ascii="Cambria" w:hAnsi="Cambria"/>
          <w:b w:val="0"/>
          <w:bCs w:val="0"/>
          <w:color w:val="0037FF"/>
          <w:sz w:val="28"/>
          <w:szCs w:val="28"/>
          <w:highlight w:val="none"/>
          <w:u w:val="single"/>
          <w:lang w:val="en-US"/>
        </w:rPr>
      </w:pPr>
      <w:r>
        <w:rPr>
          <w:rFonts w:hint="default" w:ascii="Cambria" w:hAnsi="Cambria"/>
          <w:b w:val="0"/>
          <w:bCs w:val="0"/>
          <w:color w:val="0037FF"/>
          <w:sz w:val="28"/>
          <w:szCs w:val="28"/>
          <w:highlight w:val="none"/>
          <w:u w:val="single"/>
          <w:lang w:val="en-US"/>
        </w:rPr>
        <w:t>2.How to Use useId</w:t>
      </w:r>
    </w:p>
    <w:p w14:paraId="36A50634">
      <w:pPr>
        <w:numPr>
          <w:ilvl w:val="0"/>
          <w:numId w:val="0"/>
        </w:numPr>
        <w:tabs>
          <w:tab w:val="left" w:pos="312"/>
        </w:tabs>
        <w:jc w:val="both"/>
        <w:rPr>
          <w:rFonts w:hint="default" w:ascii="Cambria" w:hAnsi="Cambria"/>
          <w:b w:val="0"/>
          <w:bCs w:val="0"/>
          <w:color w:val="auto"/>
          <w:sz w:val="28"/>
          <w:szCs w:val="28"/>
          <w:highlight w:val="none"/>
          <w:u w:val="none"/>
          <w:lang w:val="en-US"/>
        </w:rPr>
      </w:pPr>
      <w:r>
        <w:rPr>
          <w:rFonts w:hint="default" w:ascii="Cambria" w:hAnsi="Cambria"/>
          <w:b w:val="0"/>
          <w:bCs w:val="0"/>
          <w:color w:val="auto"/>
          <w:sz w:val="28"/>
          <w:szCs w:val="28"/>
          <w:highlight w:val="none"/>
          <w:u w:val="single"/>
          <w:lang w:val="en-US"/>
        </w:rPr>
        <w:t>Syntax:</w:t>
      </w:r>
    </w:p>
    <w:p w14:paraId="06505448">
      <w:pPr>
        <w:numPr>
          <w:ilvl w:val="0"/>
          <w:numId w:val="0"/>
        </w:numPr>
        <w:tabs>
          <w:tab w:val="left" w:pos="312"/>
        </w:tabs>
        <w:jc w:val="both"/>
        <w:rPr>
          <w:rFonts w:hint="default" w:ascii="Cambria" w:hAnsi="Cambria"/>
          <w:b w:val="0"/>
          <w:bCs w:val="0"/>
          <w:color w:val="auto"/>
          <w:sz w:val="28"/>
          <w:szCs w:val="28"/>
          <w:highlight w:val="none"/>
          <w:u w:val="none"/>
          <w:lang w:val="en-US"/>
        </w:rPr>
      </w:pPr>
    </w:p>
    <w:p w14:paraId="3332D39A">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const id = useId();</w:t>
      </w:r>
    </w:p>
    <w:p w14:paraId="13BC18F0">
      <w:pPr>
        <w:numPr>
          <w:ilvl w:val="0"/>
          <w:numId w:val="0"/>
        </w:numPr>
        <w:tabs>
          <w:tab w:val="left" w:pos="312"/>
        </w:tabs>
        <w:jc w:val="both"/>
        <w:rPr>
          <w:rFonts w:hint="default" w:ascii="Cambria" w:hAnsi="Cambria"/>
          <w:b/>
          <w:bCs/>
          <w:i w:val="0"/>
          <w:iCs w:val="0"/>
          <w:color w:val="auto"/>
          <w:sz w:val="28"/>
          <w:szCs w:val="28"/>
          <w:highlight w:val="none"/>
          <w:u w:val="single"/>
          <w:lang w:val="en-US"/>
        </w:rPr>
      </w:pPr>
    </w:p>
    <w:p w14:paraId="4CC5F86E">
      <w:pPr>
        <w:numPr>
          <w:ilvl w:val="0"/>
          <w:numId w:val="0"/>
        </w:numPr>
        <w:tabs>
          <w:tab w:val="left" w:pos="312"/>
        </w:tabs>
        <w:jc w:val="both"/>
        <w:rPr>
          <w:rFonts w:hint="default" w:ascii="Cambria" w:hAnsi="Cambria"/>
          <w:b/>
          <w:bCs/>
          <w:i w:val="0"/>
          <w:iCs w:val="0"/>
          <w:color w:val="auto"/>
          <w:sz w:val="28"/>
          <w:szCs w:val="28"/>
          <w:highlight w:val="none"/>
          <w:u w:val="single"/>
          <w:lang w:val="en-US"/>
        </w:rPr>
      </w:pPr>
      <w:r>
        <w:rPr>
          <w:rFonts w:hint="default" w:ascii="Cambria" w:hAnsi="Cambria"/>
          <w:b/>
          <w:bCs/>
          <w:i w:val="0"/>
          <w:iCs w:val="0"/>
          <w:color w:val="auto"/>
          <w:sz w:val="28"/>
          <w:szCs w:val="28"/>
          <w:highlight w:val="none"/>
          <w:u w:val="single"/>
          <w:lang w:val="en-US"/>
        </w:rPr>
        <w:t>Example :</w:t>
      </w:r>
    </w:p>
    <w:p w14:paraId="2C64C0D5">
      <w:pPr>
        <w:numPr>
          <w:ilvl w:val="0"/>
          <w:numId w:val="0"/>
        </w:numPr>
        <w:tabs>
          <w:tab w:val="left" w:pos="312"/>
        </w:tabs>
        <w:jc w:val="both"/>
        <w:rPr>
          <w:rFonts w:hint="default" w:ascii="Cambria" w:hAnsi="Cambria"/>
          <w:b/>
          <w:bCs/>
          <w:i w:val="0"/>
          <w:iCs w:val="0"/>
          <w:color w:val="auto"/>
          <w:sz w:val="28"/>
          <w:szCs w:val="28"/>
          <w:highlight w:val="none"/>
          <w:u w:val="single"/>
          <w:lang w:val="en-US"/>
        </w:rPr>
      </w:pPr>
    </w:p>
    <w:p w14:paraId="7EE3E450">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import React, { useId } from "react";</w:t>
      </w:r>
    </w:p>
    <w:p w14:paraId="3296A36B">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2B9D442A">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function NameForm() {</w:t>
      </w:r>
    </w:p>
    <w:p w14:paraId="1F22ECE4">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const nameInputId = useId();</w:t>
      </w:r>
    </w:p>
    <w:p w14:paraId="4144C6DD">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2F8247F1">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return (</w:t>
      </w:r>
    </w:p>
    <w:p w14:paraId="28429A07">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&lt;div&gt;</w:t>
      </w:r>
    </w:p>
    <w:p w14:paraId="4686A365">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&lt;label htmlFor={nameInputId}&gt;Name:&lt;/label&gt;</w:t>
      </w:r>
    </w:p>
    <w:p w14:paraId="2B39493F">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&lt;input type="text" id={nameInputId} /&gt;</w:t>
      </w:r>
    </w:p>
    <w:p w14:paraId="178FA1D6">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&lt;/div&gt;</w:t>
      </w:r>
    </w:p>
    <w:p w14:paraId="0F189A8A">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w:t>
      </w:r>
    </w:p>
    <w:p w14:paraId="5FC5D5C5">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w:t>
      </w:r>
    </w:p>
    <w:p w14:paraId="6A07F6D9">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53694EAA">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export default NameForm;</w:t>
      </w:r>
    </w:p>
    <w:p w14:paraId="48A2DE98">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446DC57C">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69D771A4">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361D0F6A">
      <w:pPr>
        <w:numPr>
          <w:ilvl w:val="0"/>
          <w:numId w:val="11"/>
        </w:numPr>
        <w:ind w:left="0" w:leftChars="0" w:firstLine="0" w:firstLineChars="0"/>
        <w:jc w:val="center"/>
        <w:rPr>
          <w:rFonts w:hint="default" w:ascii="Cambria" w:hAnsi="Cambria"/>
          <w:b/>
          <w:bCs/>
          <w:i w:val="0"/>
          <w:iCs w:val="0"/>
          <w:color w:val="0037FF"/>
          <w:sz w:val="32"/>
          <w:szCs w:val="32"/>
          <w:highlight w:val="yellow"/>
          <w:u w:val="none"/>
          <w:lang w:val="en-US"/>
        </w:rPr>
      </w:pPr>
      <w:r>
        <w:rPr>
          <w:rFonts w:hint="default" w:ascii="Cambria" w:hAnsi="Cambria"/>
          <w:b/>
          <w:bCs/>
          <w:i w:val="0"/>
          <w:iCs w:val="0"/>
          <w:color w:val="0037FF"/>
          <w:sz w:val="32"/>
          <w:szCs w:val="32"/>
          <w:highlight w:val="yellow"/>
          <w:u w:val="none"/>
          <w:lang w:val="en-US"/>
        </w:rPr>
        <w:t>Fragement in ReactJs</w:t>
      </w:r>
    </w:p>
    <w:p w14:paraId="5A7B809D">
      <w:pPr>
        <w:numPr>
          <w:ilvl w:val="0"/>
          <w:numId w:val="0"/>
        </w:numPr>
        <w:tabs>
          <w:tab w:val="left" w:pos="312"/>
        </w:tabs>
        <w:jc w:val="center"/>
        <w:rPr>
          <w:rFonts w:hint="default" w:ascii="Cambria" w:hAnsi="Cambria"/>
          <w:b/>
          <w:bCs/>
          <w:i w:val="0"/>
          <w:iCs w:val="0"/>
          <w:color w:val="0037FF"/>
          <w:sz w:val="32"/>
          <w:szCs w:val="32"/>
          <w:highlight w:val="yellow"/>
          <w:u w:val="none"/>
          <w:lang w:val="en-US"/>
        </w:rPr>
      </w:pPr>
    </w:p>
    <w:p w14:paraId="2369F30B">
      <w:pPr>
        <w:numPr>
          <w:ilvl w:val="0"/>
          <w:numId w:val="0"/>
        </w:numPr>
        <w:tabs>
          <w:tab w:val="left" w:pos="312"/>
        </w:tabs>
        <w:jc w:val="both"/>
        <w:rPr>
          <w:rFonts w:hint="default" w:ascii="Cambria" w:hAnsi="Cambria"/>
          <w:b w:val="0"/>
          <w:bCs w:val="0"/>
          <w:i w:val="0"/>
          <w:iCs w:val="0"/>
          <w:color w:val="0037FF"/>
          <w:sz w:val="28"/>
          <w:szCs w:val="28"/>
          <w:highlight w:val="none"/>
          <w:u w:val="single"/>
          <w:lang w:val="en-US"/>
        </w:rPr>
      </w:pPr>
      <w:r>
        <w:rPr>
          <w:rFonts w:hint="default" w:ascii="Cambria" w:hAnsi="Cambria"/>
          <w:b w:val="0"/>
          <w:bCs w:val="0"/>
          <w:i w:val="0"/>
          <w:iCs w:val="0"/>
          <w:color w:val="0037FF"/>
          <w:sz w:val="28"/>
          <w:szCs w:val="28"/>
          <w:highlight w:val="none"/>
          <w:u w:val="single"/>
          <w:lang w:val="en-US"/>
        </w:rPr>
        <w:t>1.What is a Fragment in React?</w:t>
      </w:r>
    </w:p>
    <w:p w14:paraId="779574DE">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A Fragment is a special type of component in React that lets you group multiple elements without adding extra nodes to the DOM.</w:t>
      </w:r>
    </w:p>
    <w:p w14:paraId="3466A324">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4B6797D7">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-&gt; In normal cases, if you want to return multiple elements from a component, you have to wrap them inside a parent element like &lt;div&gt; — but sometimes you don’t want that extra &lt;div&gt; in your final HTML.</w:t>
      </w:r>
    </w:p>
    <w:p w14:paraId="094E5F8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-&gt;That's where Fragments come in.</w:t>
      </w:r>
    </w:p>
    <w:p w14:paraId="514BCC5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74F3A17F">
      <w:pPr>
        <w:numPr>
          <w:ilvl w:val="0"/>
          <w:numId w:val="0"/>
        </w:numPr>
        <w:tabs>
          <w:tab w:val="left" w:pos="312"/>
        </w:tabs>
        <w:jc w:val="both"/>
        <w:rPr>
          <w:rFonts w:hint="default" w:ascii="Cambria" w:hAnsi="Cambria"/>
          <w:b w:val="0"/>
          <w:bCs w:val="0"/>
          <w:i w:val="0"/>
          <w:iCs w:val="0"/>
          <w:color w:val="0037FF"/>
          <w:sz w:val="28"/>
          <w:szCs w:val="28"/>
          <w:highlight w:val="none"/>
          <w:u w:val="single"/>
          <w:lang w:val="en-US"/>
        </w:rPr>
      </w:pPr>
      <w:r>
        <w:rPr>
          <w:rFonts w:hint="default" w:ascii="Cambria" w:hAnsi="Cambria"/>
          <w:b w:val="0"/>
          <w:bCs w:val="0"/>
          <w:i w:val="0"/>
          <w:iCs w:val="0"/>
          <w:color w:val="0037FF"/>
          <w:sz w:val="28"/>
          <w:szCs w:val="28"/>
          <w:highlight w:val="none"/>
          <w:u w:val="single"/>
          <w:lang w:val="en-US"/>
        </w:rPr>
        <w:t>2. Why use Fragments? (Without issues) :-</w:t>
      </w:r>
    </w:p>
    <w:p w14:paraId="4CAA509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Benefits / Avoid issues like:</w:t>
      </w:r>
    </w:p>
    <w:p w14:paraId="7CC731A8">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4E6F7BC5">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Avoid extra/empty &lt;div&gt; wrappers (called div soup).</w:t>
      </w:r>
    </w:p>
    <w:p w14:paraId="472673F9">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Keep the DOM clean and optimized.</w:t>
      </w:r>
    </w:p>
    <w:p w14:paraId="738DA9C5">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Maintain valid HTML structure.</w:t>
      </w:r>
    </w:p>
    <w:p w14:paraId="0D67AF89">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Helpful in cases like table rows (&lt;tr&gt;) where adding a parent &lt;div&gt; is invalid inside a table.</w:t>
      </w:r>
    </w:p>
    <w:p w14:paraId="148E963C">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0AC42AB1">
      <w:pPr>
        <w:numPr>
          <w:ilvl w:val="0"/>
          <w:numId w:val="18"/>
        </w:numPr>
        <w:jc w:val="both"/>
        <w:rPr>
          <w:rFonts w:hint="default" w:ascii="Cambria" w:hAnsi="Cambria"/>
          <w:b w:val="0"/>
          <w:bCs w:val="0"/>
          <w:i w:val="0"/>
          <w:iCs w:val="0"/>
          <w:color w:val="0037FF"/>
          <w:sz w:val="28"/>
          <w:szCs w:val="28"/>
          <w:highlight w:val="none"/>
          <w:u w:val="single"/>
          <w:lang w:val="en-US"/>
        </w:rPr>
      </w:pPr>
      <w:r>
        <w:rPr>
          <w:rFonts w:hint="default" w:ascii="Cambria" w:hAnsi="Cambria"/>
          <w:b w:val="0"/>
          <w:bCs w:val="0"/>
          <w:i w:val="0"/>
          <w:iCs w:val="0"/>
          <w:color w:val="0037FF"/>
          <w:sz w:val="28"/>
          <w:szCs w:val="28"/>
          <w:highlight w:val="none"/>
          <w:u w:val="single"/>
          <w:lang w:val="en-US"/>
        </w:rPr>
        <w:t>How to Use Fragments :-</w:t>
      </w:r>
    </w:p>
    <w:p w14:paraId="05044759">
      <w:pPr>
        <w:numPr>
          <w:ilvl w:val="0"/>
          <w:numId w:val="19"/>
        </w:numPr>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React.Fragement ii) &lt;&gt;… &lt;/&gt;</w:t>
      </w:r>
    </w:p>
    <w:p w14:paraId="640E3A22">
      <w:pPr>
        <w:numPr>
          <w:ilvl w:val="0"/>
          <w:numId w:val="0"/>
        </w:numPr>
        <w:jc w:val="both"/>
        <w:rPr>
          <w:rFonts w:hint="default" w:ascii="Cambria" w:hAnsi="Cambria"/>
          <w:b/>
          <w:bCs/>
          <w:i w:val="0"/>
          <w:iCs w:val="0"/>
          <w:color w:val="auto"/>
          <w:sz w:val="28"/>
          <w:szCs w:val="28"/>
          <w:highlight w:val="none"/>
          <w:u w:val="none"/>
          <w:lang w:val="en-US"/>
        </w:rPr>
      </w:pPr>
    </w:p>
    <w:p w14:paraId="40B58307">
      <w:pPr>
        <w:numPr>
          <w:ilvl w:val="0"/>
          <w:numId w:val="0"/>
        </w:numPr>
        <w:jc w:val="both"/>
        <w:rPr>
          <w:rFonts w:hint="default" w:ascii="Cambria" w:hAnsi="Cambria"/>
          <w:b/>
          <w:bCs/>
          <w:i w:val="0"/>
          <w:iCs w:val="0"/>
          <w:color w:val="auto"/>
          <w:sz w:val="28"/>
          <w:szCs w:val="28"/>
          <w:highlight w:val="none"/>
          <w:u w:val="single"/>
          <w:lang w:val="en-US"/>
        </w:rPr>
      </w:pPr>
      <w:r>
        <w:rPr>
          <w:rFonts w:hint="default" w:ascii="Cambria" w:hAnsi="Cambria"/>
          <w:b/>
          <w:bCs/>
          <w:i w:val="0"/>
          <w:iCs w:val="0"/>
          <w:color w:val="auto"/>
          <w:sz w:val="28"/>
          <w:szCs w:val="28"/>
          <w:highlight w:val="none"/>
          <w:u w:val="single"/>
          <w:lang w:val="en-US"/>
        </w:rPr>
        <w:t>Example :</w:t>
      </w:r>
    </w:p>
    <w:p w14:paraId="37202480">
      <w:pPr>
        <w:numPr>
          <w:ilvl w:val="0"/>
          <w:numId w:val="0"/>
        </w:numPr>
        <w:jc w:val="both"/>
        <w:rPr>
          <w:rFonts w:hint="default" w:ascii="Cambria" w:hAnsi="Cambria"/>
          <w:b/>
          <w:bCs/>
          <w:i w:val="0"/>
          <w:iCs w:val="0"/>
          <w:color w:val="auto"/>
          <w:sz w:val="28"/>
          <w:szCs w:val="28"/>
          <w:highlight w:val="none"/>
          <w:u w:val="single"/>
          <w:lang w:val="en-US"/>
        </w:rPr>
      </w:pPr>
    </w:p>
    <w:p w14:paraId="0A0DA0F5">
      <w:pPr>
        <w:numPr>
          <w:ilvl w:val="0"/>
          <w:numId w:val="0"/>
        </w:numPr>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function Demo() {</w:t>
      </w:r>
    </w:p>
    <w:p w14:paraId="6CE032D4">
      <w:pPr>
        <w:numPr>
          <w:ilvl w:val="0"/>
          <w:numId w:val="0"/>
        </w:numPr>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return (</w:t>
      </w:r>
    </w:p>
    <w:p w14:paraId="2A47F897">
      <w:pPr>
        <w:numPr>
          <w:ilvl w:val="0"/>
          <w:numId w:val="0"/>
        </w:numPr>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&lt;div&gt;</w:t>
      </w:r>
    </w:p>
    <w:p w14:paraId="721B28F3">
      <w:pPr>
        <w:numPr>
          <w:ilvl w:val="0"/>
          <w:numId w:val="0"/>
        </w:numPr>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&lt;h1&gt;Hello&lt;/h1&gt;</w:t>
      </w:r>
    </w:p>
    <w:p w14:paraId="53DF44D7">
      <w:pPr>
        <w:numPr>
          <w:ilvl w:val="0"/>
          <w:numId w:val="0"/>
        </w:numPr>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&lt;/div&gt;</w:t>
      </w:r>
    </w:p>
    <w:p w14:paraId="4E1C1428">
      <w:pPr>
        <w:numPr>
          <w:ilvl w:val="0"/>
          <w:numId w:val="0"/>
        </w:numPr>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&lt;div&gt;</w:t>
      </w:r>
    </w:p>
    <w:p w14:paraId="758ABFFE">
      <w:pPr>
        <w:numPr>
          <w:ilvl w:val="0"/>
          <w:numId w:val="0"/>
        </w:numPr>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&lt;p&gt;This will cause an error&lt;/p&gt;</w:t>
      </w:r>
    </w:p>
    <w:p w14:paraId="0650C57A">
      <w:pPr>
        <w:numPr>
          <w:ilvl w:val="0"/>
          <w:numId w:val="0"/>
        </w:numPr>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&lt;/div&gt;</w:t>
      </w:r>
    </w:p>
    <w:p w14:paraId="6CCD8EAA">
      <w:pPr>
        <w:numPr>
          <w:ilvl w:val="0"/>
          <w:numId w:val="0"/>
        </w:numPr>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w:t>
      </w:r>
    </w:p>
    <w:p w14:paraId="3ED570CA">
      <w:pPr>
        <w:numPr>
          <w:ilvl w:val="0"/>
          <w:numId w:val="0"/>
        </w:numPr>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w:t>
      </w:r>
    </w:p>
    <w:p w14:paraId="573C27F2">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7C355B65">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0FCA6A2E">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18D9662F">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3880F43A">
      <w:pPr>
        <w:numPr>
          <w:ilvl w:val="0"/>
          <w:numId w:val="11"/>
        </w:numPr>
        <w:ind w:left="0" w:leftChars="0" w:firstLine="0" w:firstLineChars="0"/>
        <w:jc w:val="center"/>
        <w:rPr>
          <w:rFonts w:hint="default" w:ascii="Cambria" w:hAnsi="Cambria"/>
          <w:b/>
          <w:bCs/>
          <w:i w:val="0"/>
          <w:iCs w:val="0"/>
          <w:color w:val="0000FF"/>
          <w:sz w:val="32"/>
          <w:szCs w:val="32"/>
          <w:highlight w:val="yellow"/>
          <w:u w:val="none"/>
          <w:lang w:val="en-US"/>
        </w:rPr>
      </w:pPr>
      <w:r>
        <w:rPr>
          <w:rFonts w:hint="default" w:ascii="Cambria" w:hAnsi="Cambria"/>
          <w:b/>
          <w:bCs/>
          <w:i w:val="0"/>
          <w:iCs w:val="0"/>
          <w:color w:val="0000FF"/>
          <w:sz w:val="32"/>
          <w:szCs w:val="32"/>
          <w:highlight w:val="yellow"/>
          <w:u w:val="none"/>
          <w:lang w:val="en-US"/>
        </w:rPr>
        <w:t>Context API in React</w:t>
      </w:r>
    </w:p>
    <w:p w14:paraId="2A9189E4">
      <w:pPr>
        <w:numPr>
          <w:ilvl w:val="0"/>
          <w:numId w:val="0"/>
        </w:numPr>
        <w:tabs>
          <w:tab w:val="left" w:pos="312"/>
        </w:tabs>
        <w:jc w:val="center"/>
        <w:rPr>
          <w:rFonts w:hint="default" w:ascii="Cambria" w:hAnsi="Cambria"/>
          <w:b/>
          <w:bCs/>
          <w:i w:val="0"/>
          <w:iCs w:val="0"/>
          <w:color w:val="0000FF"/>
          <w:sz w:val="28"/>
          <w:szCs w:val="28"/>
          <w:highlight w:val="none"/>
          <w:u w:val="single"/>
          <w:lang w:val="en-US"/>
        </w:rPr>
      </w:pPr>
    </w:p>
    <w:p w14:paraId="665C845D">
      <w:pPr>
        <w:numPr>
          <w:ilvl w:val="0"/>
          <w:numId w:val="20"/>
        </w:numPr>
        <w:tabs>
          <w:tab w:val="left" w:pos="312"/>
        </w:tabs>
        <w:jc w:val="both"/>
        <w:rPr>
          <w:rFonts w:hint="default" w:ascii="Cambria" w:hAnsi="Cambria"/>
          <w:b w:val="0"/>
          <w:bCs w:val="0"/>
          <w:i w:val="0"/>
          <w:iCs w:val="0"/>
          <w:color w:val="0000FF"/>
          <w:sz w:val="28"/>
          <w:szCs w:val="28"/>
          <w:highlight w:val="none"/>
          <w:u w:val="single"/>
          <w:lang w:val="en-US"/>
        </w:rPr>
      </w:pPr>
      <w:r>
        <w:rPr>
          <w:rFonts w:hint="default" w:ascii="Cambria" w:hAnsi="Cambria"/>
          <w:b w:val="0"/>
          <w:bCs w:val="0"/>
          <w:i w:val="0"/>
          <w:iCs w:val="0"/>
          <w:color w:val="0000FF"/>
          <w:sz w:val="28"/>
          <w:szCs w:val="28"/>
          <w:highlight w:val="none"/>
          <w:u w:val="single"/>
          <w:lang w:val="en-US"/>
        </w:rPr>
        <w:t>What is context API ?</w:t>
      </w:r>
    </w:p>
    <w:p w14:paraId="31D8D95F">
      <w:pPr>
        <w:numPr>
          <w:ilvl w:val="0"/>
          <w:numId w:val="0"/>
        </w:numPr>
        <w:tabs>
          <w:tab w:val="left" w:pos="312"/>
        </w:tabs>
        <w:jc w:val="both"/>
        <w:rPr>
          <w:rFonts w:hint="default" w:ascii="Cambria" w:hAnsi="Cambria"/>
          <w:b/>
          <w:bCs/>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The </w:t>
      </w:r>
      <w:r>
        <w:rPr>
          <w:rFonts w:hint="default" w:ascii="Cambria" w:hAnsi="Cambria"/>
          <w:b/>
          <w:bCs/>
          <w:i w:val="0"/>
          <w:iCs w:val="0"/>
          <w:color w:val="auto"/>
          <w:sz w:val="28"/>
          <w:szCs w:val="28"/>
          <w:highlight w:val="none"/>
          <w:u w:val="none"/>
          <w:lang w:val="en-US"/>
        </w:rPr>
        <w:t>Context API</w:t>
      </w:r>
      <w:r>
        <w:rPr>
          <w:rFonts w:hint="default" w:ascii="Cambria" w:hAnsi="Cambria"/>
          <w:b w:val="0"/>
          <w:bCs w:val="0"/>
          <w:i w:val="0"/>
          <w:iCs w:val="0"/>
          <w:color w:val="auto"/>
          <w:sz w:val="28"/>
          <w:szCs w:val="28"/>
          <w:highlight w:val="none"/>
          <w:u w:val="none"/>
          <w:lang w:val="en-US"/>
        </w:rPr>
        <w:t xml:space="preserve"> in React is a built-in way to </w:t>
      </w:r>
      <w:r>
        <w:rPr>
          <w:rFonts w:hint="default" w:ascii="Cambria" w:hAnsi="Cambria"/>
          <w:b/>
          <w:bCs/>
          <w:i w:val="0"/>
          <w:iCs w:val="0"/>
          <w:color w:val="auto"/>
          <w:sz w:val="28"/>
          <w:szCs w:val="28"/>
          <w:highlight w:val="none"/>
          <w:u w:val="none"/>
          <w:lang w:val="en-US"/>
        </w:rPr>
        <w:t>pass data through the component tree without having to pass props down manually at every level.</w:t>
      </w:r>
    </w:p>
    <w:p w14:paraId="22FEB61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4753F13E">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It is useful for managing </w:t>
      </w:r>
      <w:r>
        <w:rPr>
          <w:rFonts w:hint="default" w:ascii="Cambria" w:hAnsi="Cambria"/>
          <w:b/>
          <w:bCs/>
          <w:i w:val="0"/>
          <w:iCs w:val="0"/>
          <w:color w:val="auto"/>
          <w:sz w:val="28"/>
          <w:szCs w:val="28"/>
          <w:highlight w:val="none"/>
          <w:u w:val="none"/>
          <w:lang w:val="en-US"/>
        </w:rPr>
        <w:t>global state</w:t>
      </w:r>
      <w:r>
        <w:rPr>
          <w:rFonts w:hint="default" w:ascii="Cambria" w:hAnsi="Cambria"/>
          <w:b w:val="0"/>
          <w:bCs w:val="0"/>
          <w:i w:val="0"/>
          <w:iCs w:val="0"/>
          <w:color w:val="auto"/>
          <w:sz w:val="28"/>
          <w:szCs w:val="28"/>
          <w:highlight w:val="none"/>
          <w:u w:val="none"/>
          <w:lang w:val="en-US"/>
        </w:rPr>
        <w:t xml:space="preserve"> like user authentication status, themes, language settings, etc., that multiple components need to access.</w:t>
      </w:r>
    </w:p>
    <w:p w14:paraId="3CE09346">
      <w:pPr>
        <w:numPr>
          <w:ilvl w:val="0"/>
          <w:numId w:val="0"/>
        </w:numPr>
        <w:tabs>
          <w:tab w:val="left" w:pos="312"/>
        </w:tabs>
        <w:jc w:val="both"/>
        <w:rPr>
          <w:rFonts w:hint="default" w:ascii="Cambria" w:hAnsi="Cambria"/>
          <w:b w:val="0"/>
          <w:bCs w:val="0"/>
          <w:i w:val="0"/>
          <w:iCs w:val="0"/>
          <w:color w:val="0000FF"/>
          <w:sz w:val="28"/>
          <w:szCs w:val="28"/>
          <w:highlight w:val="none"/>
          <w:u w:val="single"/>
          <w:lang w:val="en-US"/>
        </w:rPr>
      </w:pPr>
    </w:p>
    <w:p w14:paraId="53487140">
      <w:pPr>
        <w:numPr>
          <w:ilvl w:val="0"/>
          <w:numId w:val="0"/>
        </w:numPr>
        <w:tabs>
          <w:tab w:val="left" w:pos="312"/>
        </w:tabs>
        <w:jc w:val="both"/>
        <w:rPr>
          <w:rFonts w:hint="default" w:ascii="Cambria" w:hAnsi="Cambria"/>
          <w:b w:val="0"/>
          <w:bCs w:val="0"/>
          <w:i w:val="0"/>
          <w:iCs w:val="0"/>
          <w:color w:val="0000FF"/>
          <w:sz w:val="28"/>
          <w:szCs w:val="28"/>
          <w:highlight w:val="none"/>
          <w:u w:val="single"/>
          <w:lang w:val="en-US"/>
        </w:rPr>
      </w:pPr>
      <w:r>
        <w:rPr>
          <w:rFonts w:hint="default" w:ascii="Cambria" w:hAnsi="Cambria"/>
          <w:b w:val="0"/>
          <w:bCs w:val="0"/>
          <w:i w:val="0"/>
          <w:iCs w:val="0"/>
          <w:color w:val="0000FF"/>
          <w:sz w:val="28"/>
          <w:szCs w:val="28"/>
          <w:highlight w:val="none"/>
          <w:u w:val="single"/>
          <w:lang w:val="en-US"/>
        </w:rPr>
        <w:t>2.How Does Context API Work?</w:t>
      </w:r>
    </w:p>
    <w:p w14:paraId="5D459E03">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It involves three main steps:</w:t>
      </w:r>
    </w:p>
    <w:p w14:paraId="50562DBF">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20DE547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bCs/>
          <w:i w:val="0"/>
          <w:iCs w:val="0"/>
          <w:color w:val="auto"/>
          <w:sz w:val="28"/>
          <w:szCs w:val="28"/>
          <w:highlight w:val="none"/>
          <w:u w:val="none"/>
          <w:lang w:val="en-US"/>
        </w:rPr>
        <w:t>Create Context</w:t>
      </w:r>
      <w:r>
        <w:rPr>
          <w:rFonts w:hint="default" w:ascii="Cambria" w:hAnsi="Cambria"/>
          <w:b w:val="0"/>
          <w:bCs w:val="0"/>
          <w:i w:val="0"/>
          <w:iCs w:val="0"/>
          <w:color w:val="auto"/>
          <w:sz w:val="28"/>
          <w:szCs w:val="28"/>
          <w:highlight w:val="none"/>
          <w:u w:val="none"/>
          <w:lang w:val="en-US"/>
        </w:rPr>
        <w:t xml:space="preserve">: Using </w:t>
      </w:r>
      <w:r>
        <w:rPr>
          <w:rFonts w:hint="default" w:ascii="Cambria" w:hAnsi="Cambria"/>
          <w:b/>
          <w:bCs/>
          <w:i w:val="0"/>
          <w:iCs w:val="0"/>
          <w:color w:val="auto"/>
          <w:sz w:val="28"/>
          <w:szCs w:val="28"/>
          <w:highlight w:val="none"/>
          <w:u w:val="none"/>
          <w:lang w:val="en-US"/>
        </w:rPr>
        <w:t>React.createContext()</w:t>
      </w:r>
    </w:p>
    <w:p w14:paraId="770FD001">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36988CFE">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bCs/>
          <w:i w:val="0"/>
          <w:iCs w:val="0"/>
          <w:color w:val="auto"/>
          <w:sz w:val="28"/>
          <w:szCs w:val="28"/>
          <w:highlight w:val="none"/>
          <w:u w:val="none"/>
          <w:lang w:val="en-US"/>
        </w:rPr>
        <w:t>Provide Context</w:t>
      </w:r>
      <w:r>
        <w:rPr>
          <w:rFonts w:hint="default" w:ascii="Cambria" w:hAnsi="Cambria"/>
          <w:b w:val="0"/>
          <w:bCs w:val="0"/>
          <w:i w:val="0"/>
          <w:iCs w:val="0"/>
          <w:color w:val="auto"/>
          <w:sz w:val="28"/>
          <w:szCs w:val="28"/>
          <w:highlight w:val="none"/>
          <w:u w:val="none"/>
          <w:lang w:val="en-US"/>
        </w:rPr>
        <w:t>:</w:t>
      </w:r>
      <w:r>
        <w:rPr>
          <w:rFonts w:hint="default" w:ascii="Cambria" w:hAnsi="Cambria"/>
          <w:b w:val="0"/>
          <w:bCs w:val="0"/>
          <w:i w:val="0"/>
          <w:iCs w:val="0"/>
          <w:color w:val="auto"/>
          <w:sz w:val="27"/>
          <w:szCs w:val="27"/>
          <w:highlight w:val="none"/>
          <w:u w:val="none"/>
          <w:lang w:val="en-US"/>
        </w:rPr>
        <w:t xml:space="preserve">Using a </w:t>
      </w:r>
      <w:r>
        <w:rPr>
          <w:rFonts w:hint="default" w:ascii="Cambria" w:hAnsi="Cambria"/>
          <w:b/>
          <w:bCs/>
          <w:i w:val="0"/>
          <w:iCs w:val="0"/>
          <w:color w:val="auto"/>
          <w:sz w:val="27"/>
          <w:szCs w:val="27"/>
          <w:highlight w:val="none"/>
          <w:u w:val="none"/>
          <w:lang w:val="en-US"/>
        </w:rPr>
        <w:t>&lt;Context.Provider&gt;</w:t>
      </w:r>
      <w:r>
        <w:rPr>
          <w:rFonts w:hint="default" w:ascii="Cambria" w:hAnsi="Cambria"/>
          <w:b w:val="0"/>
          <w:bCs w:val="0"/>
          <w:i w:val="0"/>
          <w:iCs w:val="0"/>
          <w:color w:val="auto"/>
          <w:sz w:val="27"/>
          <w:szCs w:val="27"/>
          <w:highlight w:val="none"/>
          <w:u w:val="none"/>
          <w:lang w:val="en-US"/>
        </w:rPr>
        <w:t xml:space="preserve"> to wrap the component tree and pass the data.</w:t>
      </w:r>
    </w:p>
    <w:p w14:paraId="505B80C4">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58E223D9">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bCs/>
          <w:i w:val="0"/>
          <w:iCs w:val="0"/>
          <w:color w:val="auto"/>
          <w:sz w:val="28"/>
          <w:szCs w:val="28"/>
          <w:highlight w:val="none"/>
          <w:u w:val="none"/>
          <w:lang w:val="en-US"/>
        </w:rPr>
        <w:t>Consume Context:</w:t>
      </w:r>
      <w:r>
        <w:rPr>
          <w:rFonts w:hint="default" w:ascii="Cambria" w:hAnsi="Cambria"/>
          <w:b w:val="0"/>
          <w:bCs w:val="0"/>
          <w:i w:val="0"/>
          <w:iCs w:val="0"/>
          <w:color w:val="auto"/>
          <w:sz w:val="28"/>
          <w:szCs w:val="28"/>
          <w:highlight w:val="none"/>
          <w:u w:val="none"/>
          <w:lang w:val="en-US"/>
        </w:rPr>
        <w:t xml:space="preserve"> Using </w:t>
      </w:r>
      <w:r>
        <w:rPr>
          <w:rFonts w:hint="default" w:ascii="Cambria" w:hAnsi="Cambria"/>
          <w:b/>
          <w:bCs/>
          <w:i w:val="0"/>
          <w:iCs w:val="0"/>
          <w:color w:val="auto"/>
          <w:sz w:val="28"/>
          <w:szCs w:val="28"/>
          <w:highlight w:val="none"/>
          <w:u w:val="none"/>
          <w:lang w:val="en-US"/>
        </w:rPr>
        <w:t>useContext()</w:t>
      </w:r>
      <w:r>
        <w:rPr>
          <w:rFonts w:hint="default" w:ascii="Cambria" w:hAnsi="Cambria"/>
          <w:b w:val="0"/>
          <w:bCs w:val="0"/>
          <w:i w:val="0"/>
          <w:iCs w:val="0"/>
          <w:color w:val="auto"/>
          <w:sz w:val="28"/>
          <w:szCs w:val="28"/>
          <w:highlight w:val="none"/>
          <w:u w:val="none"/>
          <w:lang w:val="en-US"/>
        </w:rPr>
        <w:t xml:space="preserve"> hook or Context.Consumer to access the data in child components.</w:t>
      </w:r>
    </w:p>
    <w:p w14:paraId="39C4F13D">
      <w:pPr>
        <w:numPr>
          <w:ilvl w:val="0"/>
          <w:numId w:val="0"/>
        </w:numPr>
        <w:tabs>
          <w:tab w:val="left" w:pos="312"/>
        </w:tabs>
        <w:jc w:val="both"/>
        <w:rPr>
          <w:rFonts w:hint="default" w:ascii="Cambria" w:hAnsi="Cambria"/>
          <w:b/>
          <w:bCs/>
          <w:i w:val="0"/>
          <w:iCs w:val="0"/>
          <w:color w:val="auto"/>
          <w:sz w:val="28"/>
          <w:szCs w:val="28"/>
          <w:highlight w:val="none"/>
          <w:u w:val="single"/>
          <w:lang w:val="en-US"/>
        </w:rPr>
      </w:pPr>
    </w:p>
    <w:p w14:paraId="0AA014A7">
      <w:pPr>
        <w:numPr>
          <w:ilvl w:val="0"/>
          <w:numId w:val="0"/>
        </w:numPr>
        <w:tabs>
          <w:tab w:val="left" w:pos="312"/>
        </w:tabs>
        <w:jc w:val="both"/>
        <w:rPr>
          <w:rFonts w:hint="default" w:ascii="Cambria" w:hAnsi="Cambria"/>
          <w:b/>
          <w:bCs/>
          <w:i w:val="0"/>
          <w:iCs w:val="0"/>
          <w:color w:val="auto"/>
          <w:sz w:val="28"/>
          <w:szCs w:val="28"/>
          <w:highlight w:val="none"/>
          <w:u w:val="single"/>
          <w:lang w:val="en-US"/>
        </w:rPr>
      </w:pPr>
      <w:r>
        <w:rPr>
          <w:rFonts w:hint="default" w:ascii="Cambria" w:hAnsi="Cambria"/>
          <w:b/>
          <w:bCs/>
          <w:i w:val="0"/>
          <w:iCs w:val="0"/>
          <w:color w:val="auto"/>
          <w:sz w:val="28"/>
          <w:szCs w:val="28"/>
          <w:highlight w:val="none"/>
          <w:u w:val="single"/>
          <w:lang w:val="en-US"/>
        </w:rPr>
        <w:t>Example :</w:t>
      </w:r>
    </w:p>
    <w:p w14:paraId="07C9B289">
      <w:pPr>
        <w:numPr>
          <w:ilvl w:val="0"/>
          <w:numId w:val="0"/>
        </w:numPr>
        <w:tabs>
          <w:tab w:val="left" w:pos="312"/>
        </w:tabs>
        <w:jc w:val="both"/>
        <w:rPr>
          <w:rFonts w:hint="default" w:ascii="Cambria" w:hAnsi="Cambria"/>
          <w:b/>
          <w:bCs/>
          <w:i w:val="0"/>
          <w:iCs w:val="0"/>
          <w:color w:val="auto"/>
          <w:sz w:val="28"/>
          <w:szCs w:val="28"/>
          <w:highlight w:val="none"/>
          <w:u w:val="single"/>
          <w:lang w:val="en-US"/>
        </w:rPr>
      </w:pPr>
    </w:p>
    <w:p w14:paraId="06AA655C">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import React, { createContext, useContext } from 'react';</w:t>
      </w:r>
    </w:p>
    <w:p w14:paraId="5D7DE728">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4BE91AA9">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Step 1: Create Context</w:t>
      </w:r>
    </w:p>
    <w:p w14:paraId="04D1AF3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const UserContext = createContext();</w:t>
      </w:r>
    </w:p>
    <w:p w14:paraId="59ED5614">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0CE815A3">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Step 2: Provide Context</w:t>
      </w:r>
    </w:p>
    <w:p w14:paraId="325A1B57">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const App = () =&gt; {</w:t>
      </w:r>
    </w:p>
    <w:p w14:paraId="37D9829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const user = { name: "John Doe", age: 25 };</w:t>
      </w:r>
    </w:p>
    <w:p w14:paraId="179C72F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42108EB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return (</w:t>
      </w:r>
    </w:p>
    <w:p w14:paraId="12AF43E7">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&lt;UserContext.Provider value={user}&gt;</w:t>
      </w:r>
    </w:p>
    <w:p w14:paraId="08522E85">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&lt;UserProfile /&gt;</w:t>
      </w:r>
    </w:p>
    <w:p w14:paraId="6D7FB19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&lt;/UserContext.Provider&gt;</w:t>
      </w:r>
    </w:p>
    <w:p w14:paraId="028F962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w:t>
      </w:r>
    </w:p>
    <w:p w14:paraId="00891841">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w:t>
      </w:r>
    </w:p>
    <w:p w14:paraId="67E0922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4ADBFED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const UserProfile = () =&gt; {</w:t>
      </w:r>
    </w:p>
    <w:p w14:paraId="3C95D78A">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 Step 3: Consume Context</w:t>
      </w:r>
    </w:p>
    <w:p w14:paraId="59A1A862">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const user = useContext(UserContext);</w:t>
      </w:r>
    </w:p>
    <w:p w14:paraId="02BF90D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w:t>
      </w:r>
    </w:p>
    <w:p w14:paraId="4EE1E03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return (</w:t>
      </w:r>
    </w:p>
    <w:p w14:paraId="2759D909">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&lt;div&gt;</w:t>
      </w:r>
    </w:p>
    <w:p w14:paraId="41445EB9">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&lt;h1&gt;Name: {user.name}&lt;/h1&gt;</w:t>
      </w:r>
    </w:p>
    <w:p w14:paraId="6EDE5D23">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&lt;h2&gt;Age: {user.age}&lt;/h2&gt;</w:t>
      </w:r>
    </w:p>
    <w:p w14:paraId="22356D79">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&lt;/div&gt;</w:t>
      </w:r>
    </w:p>
    <w:p w14:paraId="0127C41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w:t>
      </w:r>
    </w:p>
    <w:p w14:paraId="179AA13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w:t>
      </w:r>
    </w:p>
    <w:p w14:paraId="46C9164F">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6126F4C4">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export default App;</w:t>
      </w:r>
    </w:p>
    <w:p w14:paraId="06EACEC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368A03D1">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364F52F2">
      <w:pPr>
        <w:numPr>
          <w:ilvl w:val="0"/>
          <w:numId w:val="0"/>
        </w:numPr>
        <w:tabs>
          <w:tab w:val="left" w:pos="312"/>
        </w:tabs>
        <w:jc w:val="both"/>
        <w:rPr>
          <w:rFonts w:hint="default" w:ascii="Cambria" w:hAnsi="Cambria"/>
          <w:b/>
          <w:bCs/>
          <w:i w:val="0"/>
          <w:iCs w:val="0"/>
          <w:color w:val="0037FF"/>
          <w:sz w:val="32"/>
          <w:szCs w:val="32"/>
          <w:highlight w:val="yellow"/>
          <w:u w:val="none"/>
          <w:lang w:val="en-US"/>
        </w:rPr>
      </w:pPr>
    </w:p>
    <w:p w14:paraId="1979B378">
      <w:pPr>
        <w:numPr>
          <w:ilvl w:val="0"/>
          <w:numId w:val="11"/>
        </w:numPr>
        <w:ind w:left="0" w:leftChars="0" w:firstLine="0" w:firstLineChars="0"/>
        <w:jc w:val="center"/>
        <w:rPr>
          <w:rFonts w:hint="default" w:ascii="Cambria" w:hAnsi="Cambria"/>
          <w:b w:val="0"/>
          <w:bCs w:val="0"/>
          <w:i w:val="0"/>
          <w:iCs w:val="0"/>
          <w:color w:val="auto"/>
          <w:sz w:val="28"/>
          <w:szCs w:val="28"/>
          <w:highlight w:val="none"/>
          <w:u w:val="none"/>
          <w:lang w:val="en-US"/>
        </w:rPr>
      </w:pPr>
      <w:r>
        <w:rPr>
          <w:rFonts w:hint="default" w:ascii="Cambria" w:hAnsi="Cambria"/>
          <w:b/>
          <w:bCs/>
          <w:i w:val="0"/>
          <w:iCs w:val="0"/>
          <w:color w:val="0037FF"/>
          <w:sz w:val="32"/>
          <w:szCs w:val="32"/>
          <w:highlight w:val="yellow"/>
          <w:u w:val="none"/>
          <w:lang w:val="en-US"/>
        </w:rPr>
        <w:t>Custom Hook</w:t>
      </w:r>
    </w:p>
    <w:p w14:paraId="66135312">
      <w:pPr>
        <w:numPr>
          <w:ilvl w:val="0"/>
          <w:numId w:val="0"/>
        </w:numPr>
        <w:tabs>
          <w:tab w:val="left" w:pos="312"/>
        </w:tabs>
        <w:jc w:val="center"/>
        <w:rPr>
          <w:rFonts w:hint="default" w:ascii="Cambria" w:hAnsi="Cambria"/>
          <w:b/>
          <w:bCs/>
          <w:i w:val="0"/>
          <w:iCs w:val="0"/>
          <w:color w:val="0037FF"/>
          <w:sz w:val="32"/>
          <w:szCs w:val="32"/>
          <w:highlight w:val="yellow"/>
          <w:u w:val="none"/>
          <w:lang w:val="en-US"/>
        </w:rPr>
      </w:pPr>
    </w:p>
    <w:p w14:paraId="1C084FAB">
      <w:pPr>
        <w:numPr>
          <w:ilvl w:val="0"/>
          <w:numId w:val="0"/>
        </w:numPr>
        <w:tabs>
          <w:tab w:val="left" w:pos="312"/>
        </w:tabs>
        <w:jc w:val="both"/>
        <w:rPr>
          <w:rFonts w:hint="default" w:ascii="Cambria" w:hAnsi="Cambria"/>
          <w:b w:val="0"/>
          <w:bCs w:val="0"/>
          <w:i w:val="0"/>
          <w:iCs w:val="0"/>
          <w:color w:val="0037FF"/>
          <w:sz w:val="28"/>
          <w:szCs w:val="28"/>
          <w:highlight w:val="none"/>
          <w:u w:val="single"/>
          <w:lang w:val="en-US"/>
        </w:rPr>
      </w:pPr>
      <w:r>
        <w:rPr>
          <w:rFonts w:hint="default" w:ascii="Cambria" w:hAnsi="Cambria"/>
          <w:b w:val="0"/>
          <w:bCs w:val="0"/>
          <w:i w:val="0"/>
          <w:iCs w:val="0"/>
          <w:color w:val="0037FF"/>
          <w:sz w:val="28"/>
          <w:szCs w:val="28"/>
          <w:highlight w:val="none"/>
          <w:u w:val="single"/>
          <w:lang w:val="en-US"/>
        </w:rPr>
        <w:t>1.What is a Custom Hook in React?</w:t>
      </w:r>
    </w:p>
    <w:p w14:paraId="3120DCC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A custom hook is a JavaScript function whose name starts with use and that can call other hooks inside it.</w:t>
      </w:r>
    </w:p>
    <w:p w14:paraId="66A9541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31429C60">
      <w:pPr>
        <w:numPr>
          <w:ilvl w:val="0"/>
          <w:numId w:val="0"/>
        </w:numPr>
        <w:tabs>
          <w:tab w:val="left" w:pos="312"/>
        </w:tabs>
        <w:jc w:val="both"/>
        <w:rPr>
          <w:rFonts w:hint="default" w:ascii="Cambria" w:hAnsi="Cambria"/>
          <w:b w:val="0"/>
          <w:bCs w:val="0"/>
          <w:i w:val="0"/>
          <w:iCs w:val="0"/>
          <w:color w:val="0037FF"/>
          <w:sz w:val="28"/>
          <w:szCs w:val="28"/>
          <w:highlight w:val="none"/>
          <w:u w:val="none"/>
          <w:lang w:val="en-US"/>
        </w:rPr>
      </w:pPr>
      <w:r>
        <w:rPr>
          <w:rFonts w:hint="default" w:ascii="Cambria" w:hAnsi="Cambria"/>
          <w:b w:val="0"/>
          <w:bCs w:val="0"/>
          <w:i w:val="0"/>
          <w:iCs w:val="0"/>
          <w:color w:val="0037FF"/>
          <w:sz w:val="28"/>
          <w:szCs w:val="28"/>
          <w:highlight w:val="none"/>
          <w:u w:val="none"/>
          <w:lang w:val="en-US"/>
        </w:rPr>
        <w:t>Why Custom Hooks?</w:t>
      </w:r>
    </w:p>
    <w:p w14:paraId="1CDAC0A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To extract and reuse logic across multiple components.</w:t>
      </w:r>
    </w:p>
    <w:p w14:paraId="6216391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To keep components clean and separate logic concerns.</w:t>
      </w:r>
    </w:p>
    <w:p w14:paraId="60DD3EFC">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To follow the DRY principle (Don’t Repeat Yourself).</w:t>
      </w:r>
    </w:p>
    <w:p w14:paraId="2105F173">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7555C024">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They work just like built-in hooks (like useState, useEffect) but are made by you for your needs.</w:t>
      </w:r>
    </w:p>
    <w:p w14:paraId="6BCB02B9">
      <w:pPr>
        <w:numPr>
          <w:ilvl w:val="0"/>
          <w:numId w:val="0"/>
        </w:numPr>
        <w:tabs>
          <w:tab w:val="left" w:pos="312"/>
        </w:tabs>
        <w:jc w:val="both"/>
        <w:rPr>
          <w:rFonts w:hint="default" w:ascii="Cambria" w:hAnsi="Cambria"/>
          <w:b w:val="0"/>
          <w:bCs w:val="0"/>
          <w:i w:val="0"/>
          <w:iCs w:val="0"/>
          <w:color w:val="auto"/>
          <w:sz w:val="28"/>
          <w:szCs w:val="28"/>
          <w:highlight w:val="none"/>
          <w:u w:val="single"/>
          <w:lang w:val="en-US"/>
        </w:rPr>
      </w:pPr>
    </w:p>
    <w:p w14:paraId="7B1DEAD2">
      <w:pPr>
        <w:numPr>
          <w:ilvl w:val="0"/>
          <w:numId w:val="0"/>
        </w:numPr>
        <w:tabs>
          <w:tab w:val="left" w:pos="312"/>
        </w:tabs>
        <w:jc w:val="both"/>
        <w:rPr>
          <w:rFonts w:hint="default" w:ascii="Cambria" w:hAnsi="Cambria"/>
          <w:b/>
          <w:bCs/>
          <w:i w:val="0"/>
          <w:iCs w:val="0"/>
          <w:color w:val="0037FF"/>
          <w:sz w:val="28"/>
          <w:szCs w:val="28"/>
          <w:highlight w:val="none"/>
          <w:u w:val="none"/>
          <w:lang w:val="en-US"/>
        </w:rPr>
      </w:pPr>
      <w:r>
        <w:rPr>
          <w:rFonts w:hint="default" w:ascii="Cambria" w:hAnsi="Cambria"/>
          <w:b/>
          <w:bCs/>
          <w:i w:val="0"/>
          <w:iCs w:val="0"/>
          <w:color w:val="0037FF"/>
          <w:sz w:val="28"/>
          <w:szCs w:val="28"/>
          <w:highlight w:val="none"/>
          <w:u w:val="single"/>
          <w:lang w:val="en-US"/>
        </w:rPr>
        <w:t>useToggle.jsx :-</w:t>
      </w:r>
    </w:p>
    <w:p w14:paraId="05797A6F">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358F5C2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import { useState } from 'react';</w:t>
      </w:r>
    </w:p>
    <w:p w14:paraId="59AC1D57">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4C206AF3">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const useToggle = (initialValue = false) =&gt; {</w:t>
      </w:r>
    </w:p>
    <w:p w14:paraId="6284F971">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const [value, setValue] = useState(initialValue);</w:t>
      </w:r>
    </w:p>
    <w:p w14:paraId="5D32D8E8">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1DE5EF9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const toggle = () =&gt; {</w:t>
      </w:r>
    </w:p>
    <w:p w14:paraId="66B74F74">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setValue(prev =&gt; !prev);</w:t>
      </w:r>
    </w:p>
    <w:p w14:paraId="698758D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w:t>
      </w:r>
    </w:p>
    <w:p w14:paraId="20AA88E2">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210863FA">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return [value, toggle];</w:t>
      </w:r>
    </w:p>
    <w:p w14:paraId="0CE54A03">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w:t>
      </w:r>
    </w:p>
    <w:p w14:paraId="396EBB3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1868CF3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export default useToggle;</w:t>
      </w:r>
    </w:p>
    <w:p w14:paraId="36B1A1AD">
      <w:pPr>
        <w:numPr>
          <w:ilvl w:val="0"/>
          <w:numId w:val="0"/>
        </w:numPr>
        <w:tabs>
          <w:tab w:val="left" w:pos="312"/>
        </w:tabs>
        <w:jc w:val="both"/>
        <w:rPr>
          <w:rFonts w:hint="default" w:ascii="Cambria" w:hAnsi="Cambria"/>
          <w:b/>
          <w:bCs/>
          <w:i w:val="0"/>
          <w:iCs w:val="0"/>
          <w:color w:val="0037FF"/>
          <w:sz w:val="28"/>
          <w:szCs w:val="28"/>
          <w:highlight w:val="none"/>
          <w:u w:val="single"/>
          <w:lang w:val="en-US"/>
        </w:rPr>
      </w:pPr>
    </w:p>
    <w:p w14:paraId="49A4C873">
      <w:pPr>
        <w:numPr>
          <w:ilvl w:val="0"/>
          <w:numId w:val="0"/>
        </w:numPr>
        <w:tabs>
          <w:tab w:val="left" w:pos="312"/>
        </w:tabs>
        <w:jc w:val="both"/>
        <w:rPr>
          <w:rFonts w:hint="default" w:ascii="Cambria" w:hAnsi="Cambria"/>
          <w:b/>
          <w:bCs/>
          <w:i w:val="0"/>
          <w:iCs w:val="0"/>
          <w:color w:val="0037FF"/>
          <w:sz w:val="28"/>
          <w:szCs w:val="28"/>
          <w:highlight w:val="none"/>
          <w:u w:val="single"/>
          <w:lang w:val="en-US"/>
        </w:rPr>
      </w:pPr>
      <w:r>
        <w:rPr>
          <w:rFonts w:hint="default" w:ascii="Cambria" w:hAnsi="Cambria"/>
          <w:b/>
          <w:bCs/>
          <w:i w:val="0"/>
          <w:iCs w:val="0"/>
          <w:color w:val="0037FF"/>
          <w:sz w:val="28"/>
          <w:szCs w:val="28"/>
          <w:highlight w:val="none"/>
          <w:u w:val="single"/>
          <w:lang w:val="en-US"/>
        </w:rPr>
        <w:t>App.jsx :</w:t>
      </w:r>
    </w:p>
    <w:p w14:paraId="041036B4">
      <w:pPr>
        <w:numPr>
          <w:ilvl w:val="0"/>
          <w:numId w:val="0"/>
        </w:numPr>
        <w:tabs>
          <w:tab w:val="left" w:pos="312"/>
        </w:tabs>
        <w:jc w:val="both"/>
        <w:rPr>
          <w:rFonts w:hint="default" w:ascii="Cambria" w:hAnsi="Cambria"/>
          <w:b/>
          <w:bCs/>
          <w:i w:val="0"/>
          <w:iCs w:val="0"/>
          <w:color w:val="0037FF"/>
          <w:sz w:val="28"/>
          <w:szCs w:val="28"/>
          <w:highlight w:val="none"/>
          <w:u w:val="single"/>
          <w:lang w:val="en-US"/>
        </w:rPr>
      </w:pPr>
    </w:p>
    <w:p w14:paraId="79F314BA">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import React from 'react';</w:t>
      </w:r>
    </w:p>
    <w:p w14:paraId="7354F308">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import useToggle from './useToggle';</w:t>
      </w:r>
    </w:p>
    <w:p w14:paraId="5103AD48">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5024D147">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const ToggleComponent = () =&gt; {</w:t>
      </w:r>
    </w:p>
    <w:p w14:paraId="7E33FAF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const [isVisible, toggleVisibility] = useToggle();</w:t>
      </w:r>
    </w:p>
    <w:p w14:paraId="01450985">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672F0C5A">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return (</w:t>
      </w:r>
    </w:p>
    <w:p w14:paraId="7C76790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&lt;div style={{ padding: '20px' }}&gt;</w:t>
      </w:r>
    </w:p>
    <w:p w14:paraId="22B13203">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&lt;button onClick={toggleVisibility}&gt;</w:t>
      </w:r>
    </w:p>
    <w:p w14:paraId="1524045A">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{isVisible ? 'Hide' : 'Show'} Text</w:t>
      </w:r>
    </w:p>
    <w:p w14:paraId="4217E077">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&lt;/button&gt;</w:t>
      </w:r>
    </w:p>
    <w:p w14:paraId="3AB5D34E">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57815392">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{isVisible &amp;&amp; &lt;p&gt;This text is toggled!&lt;/p&gt;}</w:t>
      </w:r>
    </w:p>
    <w:p w14:paraId="2593B805">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&lt;/div&gt;</w:t>
      </w:r>
    </w:p>
    <w:p w14:paraId="664791F4">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w:t>
      </w:r>
    </w:p>
    <w:p w14:paraId="1F9773F5">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w:t>
      </w:r>
    </w:p>
    <w:p w14:paraId="0D6F00E2">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2711AAEA">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export default ToggleComponent;</w:t>
      </w:r>
    </w:p>
    <w:p w14:paraId="7A944A3C">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048482C2">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1823B22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34A7A91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038B31C6">
      <w:pPr>
        <w:numPr>
          <w:ilvl w:val="0"/>
          <w:numId w:val="11"/>
        </w:numPr>
        <w:ind w:left="0" w:leftChars="0" w:firstLine="0" w:firstLineChars="0"/>
        <w:jc w:val="center"/>
        <w:rPr>
          <w:rFonts w:hint="default" w:ascii="Cambria" w:hAnsi="Cambria"/>
          <w:b/>
          <w:bCs/>
          <w:i w:val="0"/>
          <w:iCs w:val="0"/>
          <w:color w:val="0000FF"/>
          <w:sz w:val="28"/>
          <w:szCs w:val="28"/>
          <w:highlight w:val="yellow"/>
          <w:u w:val="none"/>
          <w:lang w:val="en-US"/>
        </w:rPr>
      </w:pPr>
      <w:r>
        <w:rPr>
          <w:rFonts w:hint="default" w:ascii="Cambria" w:hAnsi="Cambria"/>
          <w:b/>
          <w:bCs/>
          <w:i w:val="0"/>
          <w:iCs w:val="0"/>
          <w:color w:val="0000FF"/>
          <w:sz w:val="32"/>
          <w:szCs w:val="32"/>
          <w:highlight w:val="yellow"/>
          <w:u w:val="none"/>
          <w:lang w:val="en-US"/>
        </w:rPr>
        <w:t>React Router</w:t>
      </w:r>
    </w:p>
    <w:p w14:paraId="5BE55EE2">
      <w:pPr>
        <w:numPr>
          <w:ilvl w:val="0"/>
          <w:numId w:val="0"/>
        </w:numPr>
        <w:tabs>
          <w:tab w:val="left" w:pos="312"/>
        </w:tabs>
        <w:jc w:val="center"/>
        <w:rPr>
          <w:rFonts w:hint="default" w:ascii="Cambria" w:hAnsi="Cambria"/>
          <w:b/>
          <w:bCs/>
          <w:i w:val="0"/>
          <w:iCs w:val="0"/>
          <w:color w:val="0000FF"/>
          <w:sz w:val="32"/>
          <w:szCs w:val="32"/>
          <w:highlight w:val="yellow"/>
          <w:u w:val="none"/>
          <w:lang w:val="en-US"/>
        </w:rPr>
      </w:pPr>
    </w:p>
    <w:p w14:paraId="6574DB9E">
      <w:pPr>
        <w:numPr>
          <w:ilvl w:val="0"/>
          <w:numId w:val="0"/>
        </w:numPr>
        <w:tabs>
          <w:tab w:val="left" w:pos="312"/>
        </w:tabs>
        <w:jc w:val="both"/>
        <w:rPr>
          <w:rFonts w:hint="default" w:ascii="Cambria" w:hAnsi="Cambria"/>
          <w:b w:val="0"/>
          <w:bCs w:val="0"/>
          <w:i w:val="0"/>
          <w:iCs w:val="0"/>
          <w:color w:val="0037FF"/>
          <w:sz w:val="28"/>
          <w:szCs w:val="28"/>
          <w:highlight w:val="none"/>
          <w:u w:val="single"/>
          <w:lang w:val="en-US"/>
        </w:rPr>
      </w:pPr>
      <w:r>
        <w:rPr>
          <w:rFonts w:hint="default" w:ascii="Cambria" w:hAnsi="Cambria"/>
          <w:b w:val="0"/>
          <w:bCs w:val="0"/>
          <w:i w:val="0"/>
          <w:iCs w:val="0"/>
          <w:color w:val="0037FF"/>
          <w:sz w:val="28"/>
          <w:szCs w:val="28"/>
          <w:highlight w:val="none"/>
          <w:u w:val="single"/>
          <w:lang w:val="en-US"/>
        </w:rPr>
        <w:t>1.What is React Router?</w:t>
      </w:r>
    </w:p>
    <w:p w14:paraId="72C758CE">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React Router is a popular routing library for React applications. It allows your app to have multiple pages (routes) with navigation between them — all without a full page reload. It controls what should be displayed on the screen based on the current URL.</w:t>
      </w:r>
    </w:p>
    <w:p w14:paraId="2AB1E75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1DB088DF">
      <w:pPr>
        <w:numPr>
          <w:ilvl w:val="0"/>
          <w:numId w:val="0"/>
        </w:numPr>
        <w:tabs>
          <w:tab w:val="left" w:pos="312"/>
        </w:tabs>
        <w:jc w:val="both"/>
        <w:rPr>
          <w:rFonts w:hint="default" w:ascii="Cambria" w:hAnsi="Cambria"/>
          <w:b/>
          <w:bCs/>
          <w:i w:val="0"/>
          <w:iCs w:val="0"/>
          <w:color w:val="auto"/>
          <w:sz w:val="28"/>
          <w:szCs w:val="28"/>
          <w:highlight w:val="none"/>
          <w:u w:val="none"/>
          <w:lang w:val="en-US"/>
        </w:rPr>
      </w:pPr>
      <w:r>
        <w:rPr>
          <w:rFonts w:hint="default" w:ascii="Cambria" w:hAnsi="Cambria"/>
          <w:b/>
          <w:bCs/>
          <w:i w:val="0"/>
          <w:iCs w:val="0"/>
          <w:color w:val="auto"/>
          <w:sz w:val="28"/>
          <w:szCs w:val="28"/>
          <w:highlight w:val="none"/>
          <w:u w:val="none"/>
          <w:lang w:val="en-US"/>
        </w:rPr>
        <w:t>Example:</w:t>
      </w:r>
    </w:p>
    <w:p w14:paraId="2900DD08">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If your app has:</w:t>
      </w:r>
    </w:p>
    <w:p w14:paraId="20EA941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5AF59899">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/home → shows the Home component</w:t>
      </w:r>
    </w:p>
    <w:p w14:paraId="3A3D24B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4043717C">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/about → shows the About component</w:t>
      </w:r>
    </w:p>
    <w:p w14:paraId="2E990F99">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2278C99E">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React Router helps manage this smoothly using a component-based approach.</w:t>
      </w:r>
    </w:p>
    <w:p w14:paraId="24DA124F">
      <w:pPr>
        <w:numPr>
          <w:ilvl w:val="0"/>
          <w:numId w:val="0"/>
        </w:numPr>
        <w:tabs>
          <w:tab w:val="left" w:pos="312"/>
        </w:tabs>
        <w:jc w:val="both"/>
        <w:rPr>
          <w:rFonts w:hint="default" w:ascii="Cambria" w:hAnsi="Cambria"/>
          <w:b w:val="0"/>
          <w:bCs w:val="0"/>
          <w:i w:val="0"/>
          <w:iCs w:val="0"/>
          <w:color w:val="0037FF"/>
          <w:sz w:val="28"/>
          <w:szCs w:val="28"/>
          <w:highlight w:val="none"/>
          <w:u w:val="none"/>
          <w:lang w:val="en-US"/>
        </w:rPr>
      </w:pPr>
    </w:p>
    <w:p w14:paraId="07DFA76C">
      <w:pPr>
        <w:numPr>
          <w:ilvl w:val="0"/>
          <w:numId w:val="0"/>
        </w:numPr>
        <w:tabs>
          <w:tab w:val="left" w:pos="312"/>
        </w:tabs>
        <w:jc w:val="both"/>
        <w:rPr>
          <w:rFonts w:hint="default" w:ascii="Cambria" w:hAnsi="Cambria"/>
          <w:b w:val="0"/>
          <w:bCs w:val="0"/>
          <w:i w:val="0"/>
          <w:iCs w:val="0"/>
          <w:color w:val="0037FF"/>
          <w:sz w:val="28"/>
          <w:szCs w:val="28"/>
          <w:highlight w:val="none"/>
          <w:u w:val="single"/>
          <w:lang w:val="en-US"/>
        </w:rPr>
      </w:pPr>
      <w:r>
        <w:rPr>
          <w:rFonts w:hint="default" w:ascii="Cambria" w:hAnsi="Cambria"/>
          <w:b w:val="0"/>
          <w:bCs w:val="0"/>
          <w:i w:val="0"/>
          <w:iCs w:val="0"/>
          <w:color w:val="0037FF"/>
          <w:sz w:val="28"/>
          <w:szCs w:val="28"/>
          <w:highlight w:val="none"/>
          <w:u w:val="single"/>
          <w:lang w:val="en-US"/>
        </w:rPr>
        <w:t>2. How to Install React Router (React 19 compatible)</w:t>
      </w:r>
    </w:p>
    <w:p w14:paraId="7692C847">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React 19 uses the same router package as React 18 — the latest version is React Router DOM v6.</w:t>
      </w:r>
    </w:p>
    <w:p w14:paraId="3443BA33">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1DF591F1">
      <w:pPr>
        <w:numPr>
          <w:ilvl w:val="0"/>
          <w:numId w:val="0"/>
        </w:numPr>
        <w:tabs>
          <w:tab w:val="left" w:pos="312"/>
        </w:tabs>
        <w:jc w:val="both"/>
        <w:rPr>
          <w:rFonts w:hint="default" w:ascii="Cambria" w:hAnsi="Cambria"/>
          <w:b w:val="0"/>
          <w:bCs w:val="0"/>
          <w:i w:val="0"/>
          <w:iCs w:val="0"/>
          <w:color w:val="0037FF"/>
          <w:sz w:val="28"/>
          <w:szCs w:val="28"/>
          <w:highlight w:val="none"/>
          <w:u w:val="none"/>
          <w:lang w:val="en-US"/>
        </w:rPr>
      </w:pPr>
      <w:r>
        <w:rPr>
          <w:rFonts w:hint="default" w:ascii="Cambria" w:hAnsi="Cambria"/>
          <w:b w:val="0"/>
          <w:bCs w:val="0"/>
          <w:i w:val="0"/>
          <w:iCs w:val="0"/>
          <w:color w:val="0037FF"/>
          <w:sz w:val="28"/>
          <w:szCs w:val="28"/>
          <w:highlight w:val="none"/>
          <w:u w:val="none"/>
          <w:lang w:val="en-US"/>
        </w:rPr>
        <w:t>Install with npm:</w:t>
      </w:r>
    </w:p>
    <w:p w14:paraId="6D9FD110">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npm i react-router</w:t>
      </w:r>
    </w:p>
    <w:p w14:paraId="4D73EBE8">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1976F327">
      <w:pPr>
        <w:numPr>
          <w:ilvl w:val="0"/>
          <w:numId w:val="0"/>
        </w:numPr>
        <w:tabs>
          <w:tab w:val="left" w:pos="312"/>
        </w:tabs>
        <w:jc w:val="both"/>
        <w:rPr>
          <w:rFonts w:hint="default" w:ascii="Cambria" w:hAnsi="Cambria"/>
          <w:b w:val="0"/>
          <w:bCs w:val="0"/>
          <w:i w:val="0"/>
          <w:iCs w:val="0"/>
          <w:color w:val="0037FF"/>
          <w:sz w:val="28"/>
          <w:szCs w:val="28"/>
          <w:highlight w:val="none"/>
          <w:u w:val="none"/>
          <w:lang w:val="en-US"/>
        </w:rPr>
      </w:pPr>
      <w:r>
        <w:rPr>
          <w:rFonts w:hint="default" w:ascii="Cambria" w:hAnsi="Cambria"/>
          <w:b w:val="0"/>
          <w:bCs w:val="0"/>
          <w:i w:val="0"/>
          <w:iCs w:val="0"/>
          <w:color w:val="0037FF"/>
          <w:sz w:val="28"/>
          <w:szCs w:val="28"/>
          <w:highlight w:val="none"/>
          <w:u w:val="none"/>
          <w:lang w:val="en-US"/>
        </w:rPr>
        <w:t>Install react-router :-</w:t>
      </w:r>
    </w:p>
    <w:p w14:paraId="0C11BDB5">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npm install react-router-dom</w:t>
      </w:r>
    </w:p>
    <w:p w14:paraId="583D3BEF">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45A7BB3B">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078EE719">
      <w:pPr>
        <w:numPr>
          <w:ilvl w:val="0"/>
          <w:numId w:val="0"/>
        </w:numPr>
        <w:tabs>
          <w:tab w:val="left" w:pos="312"/>
        </w:tabs>
        <w:jc w:val="both"/>
        <w:rPr>
          <w:rFonts w:hint="default" w:ascii="Cambria" w:hAnsi="Cambria"/>
          <w:b/>
          <w:bCs/>
          <w:i/>
          <w:iCs/>
          <w:color w:val="auto"/>
          <w:sz w:val="28"/>
          <w:szCs w:val="28"/>
          <w:highlight w:val="none"/>
          <w:u w:val="single"/>
          <w:lang w:val="en-US"/>
        </w:rPr>
      </w:pPr>
    </w:p>
    <w:p w14:paraId="7085B2BE">
      <w:pPr>
        <w:numPr>
          <w:ilvl w:val="0"/>
          <w:numId w:val="0"/>
        </w:numPr>
        <w:tabs>
          <w:tab w:val="left" w:pos="312"/>
        </w:tabs>
        <w:jc w:val="both"/>
        <w:rPr>
          <w:rFonts w:hint="default" w:ascii="Cambria" w:hAnsi="Cambria"/>
          <w:b/>
          <w:bCs/>
          <w:i w:val="0"/>
          <w:iCs w:val="0"/>
          <w:color w:val="auto"/>
          <w:sz w:val="28"/>
          <w:szCs w:val="28"/>
          <w:highlight w:val="none"/>
          <w:u w:val="single"/>
          <w:lang w:val="en-US"/>
        </w:rPr>
      </w:pPr>
      <w:r>
        <w:rPr>
          <w:rFonts w:hint="default" w:ascii="Cambria" w:hAnsi="Cambria"/>
          <w:b/>
          <w:bCs/>
          <w:i w:val="0"/>
          <w:iCs w:val="0"/>
          <w:color w:val="auto"/>
          <w:sz w:val="28"/>
          <w:szCs w:val="28"/>
          <w:highlight w:val="none"/>
          <w:u w:val="single"/>
          <w:lang w:val="en-US"/>
        </w:rPr>
        <w:t>Example :</w:t>
      </w:r>
    </w:p>
    <w:p w14:paraId="1DD9B849">
      <w:pPr>
        <w:numPr>
          <w:ilvl w:val="0"/>
          <w:numId w:val="0"/>
        </w:numPr>
        <w:tabs>
          <w:tab w:val="left" w:pos="312"/>
        </w:tabs>
        <w:jc w:val="both"/>
        <w:rPr>
          <w:rFonts w:hint="default" w:ascii="Cambria" w:hAnsi="Cambria"/>
          <w:b/>
          <w:bCs/>
          <w:i w:val="0"/>
          <w:iCs w:val="0"/>
          <w:color w:val="auto"/>
          <w:sz w:val="28"/>
          <w:szCs w:val="28"/>
          <w:highlight w:val="none"/>
          <w:u w:val="single"/>
          <w:lang w:val="en-US"/>
        </w:rPr>
      </w:pPr>
    </w:p>
    <w:p w14:paraId="11C9147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import { BrowserRouter, Link, Route, Routes } from 'react-router-dom';</w:t>
      </w:r>
    </w:p>
    <w:p w14:paraId="551E08FF">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1D0E2662">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function Home() {</w:t>
      </w:r>
    </w:p>
    <w:p w14:paraId="63A35491">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return &lt;h2&gt; Home Page&lt;/h2&gt;;</w:t>
      </w:r>
    </w:p>
    <w:p w14:paraId="3DFD1657">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w:t>
      </w:r>
    </w:p>
    <w:p w14:paraId="0DB9E2B8">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61C179C8">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function About() {</w:t>
      </w:r>
    </w:p>
    <w:p w14:paraId="68FA44A4">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return &lt;h2&gt;About Page&lt;/h2&gt;;</w:t>
      </w:r>
    </w:p>
    <w:p w14:paraId="73A6004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w:t>
      </w:r>
    </w:p>
    <w:p w14:paraId="60F12ACF">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144DF4F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function App() {</w:t>
      </w:r>
    </w:p>
    <w:p w14:paraId="08A9CA98">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return (</w:t>
      </w:r>
    </w:p>
    <w:p w14:paraId="24AB17C1">
      <w:pPr>
        <w:numPr>
          <w:ilvl w:val="0"/>
          <w:numId w:val="0"/>
        </w:numPr>
        <w:tabs>
          <w:tab w:val="left" w:pos="312"/>
        </w:tabs>
        <w:jc w:val="both"/>
        <w:rPr>
          <w:rFonts w:hint="default" w:ascii="Cambria" w:hAnsi="Cambria"/>
          <w:b/>
          <w:bCs/>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w:t>
      </w:r>
      <w:r>
        <w:rPr>
          <w:rFonts w:hint="default" w:ascii="Cambria" w:hAnsi="Cambria"/>
          <w:b/>
          <w:bCs/>
          <w:i w:val="0"/>
          <w:iCs w:val="0"/>
          <w:color w:val="auto"/>
          <w:sz w:val="28"/>
          <w:szCs w:val="28"/>
          <w:highlight w:val="none"/>
          <w:u w:val="none"/>
          <w:lang w:val="en-US"/>
        </w:rPr>
        <w:t xml:space="preserve"> &lt;BrowserRouter&gt;</w:t>
      </w:r>
    </w:p>
    <w:p w14:paraId="62BFFC0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&lt;nav&gt;</w:t>
      </w:r>
    </w:p>
    <w:p w14:paraId="10176605">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&lt;Link to="/"&gt;Home&lt;/Link&gt; | &lt;Link to="/about"&gt;About&lt;/Link&gt;</w:t>
      </w:r>
    </w:p>
    <w:p w14:paraId="6F51971E">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&lt;/nav&gt;</w:t>
      </w:r>
    </w:p>
    <w:p w14:paraId="45455EF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4A199453">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w:t>
      </w:r>
      <w:r>
        <w:rPr>
          <w:rFonts w:hint="default" w:ascii="Cambria" w:hAnsi="Cambria"/>
          <w:b/>
          <w:bCs/>
          <w:i w:val="0"/>
          <w:iCs w:val="0"/>
          <w:color w:val="auto"/>
          <w:sz w:val="28"/>
          <w:szCs w:val="28"/>
          <w:highlight w:val="none"/>
          <w:u w:val="none"/>
          <w:lang w:val="en-US"/>
        </w:rPr>
        <w:t>&lt;Routes&gt;</w:t>
      </w:r>
    </w:p>
    <w:p w14:paraId="720304BA">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w:t>
      </w:r>
      <w:r>
        <w:rPr>
          <w:rFonts w:hint="default" w:ascii="Cambria" w:hAnsi="Cambria"/>
          <w:b/>
          <w:bCs/>
          <w:i w:val="0"/>
          <w:iCs w:val="0"/>
          <w:color w:val="auto"/>
          <w:sz w:val="28"/>
          <w:szCs w:val="28"/>
          <w:highlight w:val="none"/>
          <w:u w:val="none"/>
          <w:lang w:val="en-US"/>
        </w:rPr>
        <w:t>Route</w:t>
      </w:r>
      <w:r>
        <w:rPr>
          <w:rFonts w:hint="default" w:ascii="Cambria" w:hAnsi="Cambria"/>
          <w:b w:val="0"/>
          <w:bCs w:val="0"/>
          <w:i w:val="0"/>
          <w:iCs w:val="0"/>
          <w:color w:val="auto"/>
          <w:sz w:val="28"/>
          <w:szCs w:val="28"/>
          <w:highlight w:val="none"/>
          <w:u w:val="none"/>
          <w:lang w:val="en-US"/>
        </w:rPr>
        <w:t xml:space="preserve"> path="/" element={&lt;Home /&gt;} /&gt;</w:t>
      </w:r>
    </w:p>
    <w:p w14:paraId="61BA0E3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w:t>
      </w:r>
      <w:r>
        <w:rPr>
          <w:rFonts w:hint="default" w:ascii="Cambria" w:hAnsi="Cambria"/>
          <w:b/>
          <w:bCs/>
          <w:i w:val="0"/>
          <w:iCs w:val="0"/>
          <w:color w:val="auto"/>
          <w:sz w:val="28"/>
          <w:szCs w:val="28"/>
          <w:highlight w:val="none"/>
          <w:u w:val="none"/>
          <w:lang w:val="en-US"/>
        </w:rPr>
        <w:t>Route</w:t>
      </w:r>
      <w:r>
        <w:rPr>
          <w:rFonts w:hint="default" w:ascii="Cambria" w:hAnsi="Cambria"/>
          <w:b w:val="0"/>
          <w:bCs w:val="0"/>
          <w:i w:val="0"/>
          <w:iCs w:val="0"/>
          <w:color w:val="auto"/>
          <w:sz w:val="28"/>
          <w:szCs w:val="28"/>
          <w:highlight w:val="none"/>
          <w:u w:val="none"/>
          <w:lang w:val="en-US"/>
        </w:rPr>
        <w:t xml:space="preserve"> path="/about" element={&lt;About /&gt;} /&gt;</w:t>
      </w:r>
    </w:p>
    <w:p w14:paraId="127CBA1A">
      <w:pPr>
        <w:numPr>
          <w:ilvl w:val="0"/>
          <w:numId w:val="0"/>
        </w:numPr>
        <w:tabs>
          <w:tab w:val="left" w:pos="312"/>
        </w:tabs>
        <w:jc w:val="both"/>
        <w:rPr>
          <w:rFonts w:hint="default" w:ascii="Cambria" w:hAnsi="Cambria"/>
          <w:b/>
          <w:bCs/>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w:t>
      </w:r>
      <w:r>
        <w:rPr>
          <w:rFonts w:hint="default" w:ascii="Cambria" w:hAnsi="Cambria"/>
          <w:b/>
          <w:bCs/>
          <w:i w:val="0"/>
          <w:iCs w:val="0"/>
          <w:color w:val="auto"/>
          <w:sz w:val="28"/>
          <w:szCs w:val="28"/>
          <w:highlight w:val="none"/>
          <w:u w:val="none"/>
          <w:lang w:val="en-US"/>
        </w:rPr>
        <w:t>&lt;/Routes&gt;</w:t>
      </w:r>
    </w:p>
    <w:p w14:paraId="6012CB88">
      <w:pPr>
        <w:numPr>
          <w:ilvl w:val="0"/>
          <w:numId w:val="0"/>
        </w:numPr>
        <w:tabs>
          <w:tab w:val="left" w:pos="312"/>
        </w:tabs>
        <w:jc w:val="both"/>
        <w:rPr>
          <w:rFonts w:hint="default" w:ascii="Cambria" w:hAnsi="Cambria"/>
          <w:b/>
          <w:bCs/>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w:t>
      </w:r>
      <w:r>
        <w:rPr>
          <w:rFonts w:hint="default" w:ascii="Cambria" w:hAnsi="Cambria"/>
          <w:b/>
          <w:bCs/>
          <w:i w:val="0"/>
          <w:iCs w:val="0"/>
          <w:color w:val="auto"/>
          <w:sz w:val="28"/>
          <w:szCs w:val="28"/>
          <w:highlight w:val="none"/>
          <w:u w:val="none"/>
          <w:lang w:val="en-US"/>
        </w:rPr>
        <w:t xml:space="preserve"> &lt;/BrowserRouter&gt;</w:t>
      </w:r>
    </w:p>
    <w:p w14:paraId="69AABD4A">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w:t>
      </w:r>
    </w:p>
    <w:p w14:paraId="6E891B71">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w:t>
      </w:r>
    </w:p>
    <w:p w14:paraId="121EB207">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69CA87B4">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export default App;</w:t>
      </w:r>
    </w:p>
    <w:p w14:paraId="36D479EE">
      <w:pPr>
        <w:numPr>
          <w:ilvl w:val="0"/>
          <w:numId w:val="0"/>
        </w:numPr>
        <w:tabs>
          <w:tab w:val="left" w:pos="312"/>
        </w:tabs>
        <w:jc w:val="both"/>
        <w:rPr>
          <w:rFonts w:hint="default" w:ascii="Cambria" w:hAnsi="Cambria"/>
          <w:b/>
          <w:bCs/>
          <w:i w:val="0"/>
          <w:iCs w:val="0"/>
          <w:color w:val="auto"/>
          <w:sz w:val="28"/>
          <w:szCs w:val="28"/>
          <w:highlight w:val="none"/>
          <w:u w:val="single"/>
          <w:lang w:val="en-US"/>
        </w:rPr>
      </w:pPr>
    </w:p>
    <w:p w14:paraId="352BC6DF">
      <w:pPr>
        <w:numPr>
          <w:ilvl w:val="0"/>
          <w:numId w:val="0"/>
        </w:numPr>
        <w:tabs>
          <w:tab w:val="left" w:pos="312"/>
        </w:tabs>
        <w:jc w:val="both"/>
        <w:rPr>
          <w:rFonts w:hint="default" w:ascii="Cambria" w:hAnsi="Cambria"/>
          <w:b/>
          <w:bCs/>
          <w:i w:val="0"/>
          <w:iCs w:val="0"/>
          <w:color w:val="auto"/>
          <w:sz w:val="28"/>
          <w:szCs w:val="28"/>
          <w:highlight w:val="none"/>
          <w:u w:val="single"/>
          <w:lang w:val="en-US"/>
        </w:rPr>
      </w:pPr>
      <w:r>
        <w:rPr>
          <w:rFonts w:hint="default" w:ascii="Cambria" w:hAnsi="Cambria"/>
          <w:b/>
          <w:bCs/>
          <w:i w:val="0"/>
          <w:iCs w:val="0"/>
          <w:color w:val="auto"/>
          <w:sz w:val="28"/>
          <w:szCs w:val="28"/>
          <w:highlight w:val="none"/>
          <w:u w:val="single"/>
          <w:lang w:val="en-US"/>
        </w:rPr>
        <w:t>Summary :</w:t>
      </w:r>
    </w:p>
    <w:p w14:paraId="7774C24F">
      <w:pPr>
        <w:numPr>
          <w:ilvl w:val="0"/>
          <w:numId w:val="0"/>
        </w:numPr>
        <w:tabs>
          <w:tab w:val="left" w:pos="312"/>
        </w:tabs>
        <w:jc w:val="both"/>
        <w:rPr>
          <w:rFonts w:hint="default" w:ascii="Cambria" w:hAnsi="Cambria"/>
          <w:b/>
          <w:bCs/>
          <w:i w:val="0"/>
          <w:iCs w:val="0"/>
          <w:color w:val="auto"/>
          <w:sz w:val="28"/>
          <w:szCs w:val="28"/>
          <w:highlight w:val="none"/>
          <w:u w:val="none"/>
          <w:lang w:val="en-US"/>
        </w:rPr>
      </w:pPr>
    </w:p>
    <w:p w14:paraId="63538DC5">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bCs/>
          <w:i w:val="0"/>
          <w:iCs w:val="0"/>
          <w:color w:val="auto"/>
          <w:sz w:val="28"/>
          <w:szCs w:val="28"/>
          <w:highlight w:val="none"/>
          <w:u w:val="none"/>
          <w:lang w:val="en-US"/>
        </w:rPr>
        <w:t xml:space="preserve">- </w:t>
      </w:r>
      <w:r>
        <w:rPr>
          <w:rFonts w:hint="default" w:ascii="Cambria" w:hAnsi="Cambria"/>
          <w:b/>
          <w:bCs/>
          <w:i w:val="0"/>
          <w:iCs w:val="0"/>
          <w:color w:val="0000FF"/>
          <w:sz w:val="28"/>
          <w:szCs w:val="28"/>
          <w:highlight w:val="none"/>
          <w:u w:val="none"/>
          <w:lang w:val="en-US"/>
        </w:rPr>
        <w:t xml:space="preserve">&lt;BrowserRouter /&gt; :- </w:t>
      </w:r>
      <w:r>
        <w:rPr>
          <w:rFonts w:hint="default" w:ascii="Cambria" w:hAnsi="Cambria"/>
          <w:b w:val="0"/>
          <w:bCs w:val="0"/>
          <w:i w:val="0"/>
          <w:iCs w:val="0"/>
          <w:color w:val="auto"/>
          <w:sz w:val="28"/>
          <w:szCs w:val="28"/>
          <w:highlight w:val="none"/>
          <w:u w:val="none"/>
          <w:lang w:val="en-US"/>
        </w:rPr>
        <w:t>This component enables client-side routing using browser’s history.</w:t>
      </w:r>
    </w:p>
    <w:p w14:paraId="3CDEFC3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bCs/>
          <w:i w:val="0"/>
          <w:iCs w:val="0"/>
          <w:color w:val="auto"/>
          <w:sz w:val="28"/>
          <w:szCs w:val="28"/>
          <w:highlight w:val="none"/>
          <w:u w:val="none"/>
          <w:lang w:val="en-US"/>
        </w:rPr>
        <w:t xml:space="preserve">- </w:t>
      </w:r>
      <w:r>
        <w:rPr>
          <w:rFonts w:hint="default" w:ascii="Cambria" w:hAnsi="Cambria"/>
          <w:b/>
          <w:bCs/>
          <w:i w:val="0"/>
          <w:iCs w:val="0"/>
          <w:color w:val="0000FF"/>
          <w:sz w:val="28"/>
          <w:szCs w:val="28"/>
          <w:highlight w:val="none"/>
          <w:u w:val="none"/>
          <w:lang w:val="en-US"/>
        </w:rPr>
        <w:t>&lt;Routes /&gt;</w:t>
      </w:r>
      <w:r>
        <w:rPr>
          <w:rFonts w:hint="default" w:ascii="Cambria" w:hAnsi="Cambria"/>
          <w:b/>
          <w:bCs/>
          <w:i w:val="0"/>
          <w:iCs w:val="0"/>
          <w:color w:val="0037FF"/>
          <w:sz w:val="28"/>
          <w:szCs w:val="28"/>
          <w:highlight w:val="none"/>
          <w:u w:val="none"/>
          <w:lang w:val="en-US"/>
        </w:rPr>
        <w:t xml:space="preserve"> :- </w:t>
      </w:r>
      <w:r>
        <w:rPr>
          <w:rFonts w:hint="default" w:ascii="Cambria" w:hAnsi="Cambria"/>
          <w:b w:val="0"/>
          <w:bCs w:val="0"/>
          <w:i w:val="0"/>
          <w:iCs w:val="0"/>
          <w:color w:val="auto"/>
          <w:sz w:val="28"/>
          <w:szCs w:val="28"/>
          <w:highlight w:val="none"/>
          <w:u w:val="none"/>
          <w:lang w:val="en-US"/>
        </w:rPr>
        <w:t>It’s responsible for rendering the appropriate component based on the current URL.</w:t>
      </w:r>
    </w:p>
    <w:p w14:paraId="4FB4337E">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w:t>
      </w:r>
      <w:r>
        <w:rPr>
          <w:rFonts w:hint="default" w:ascii="Cambria" w:hAnsi="Cambria"/>
          <w:b w:val="0"/>
          <w:bCs w:val="0"/>
          <w:i w:val="0"/>
          <w:iCs w:val="0"/>
          <w:color w:val="0000FF"/>
          <w:sz w:val="28"/>
          <w:szCs w:val="28"/>
          <w:highlight w:val="none"/>
          <w:u w:val="none"/>
          <w:lang w:val="en-US"/>
        </w:rPr>
        <w:t xml:space="preserve"> </w:t>
      </w:r>
      <w:r>
        <w:rPr>
          <w:rFonts w:hint="default" w:ascii="Cambria" w:hAnsi="Cambria"/>
          <w:b/>
          <w:bCs/>
          <w:i w:val="0"/>
          <w:iCs w:val="0"/>
          <w:color w:val="0000FF"/>
          <w:sz w:val="28"/>
          <w:szCs w:val="28"/>
          <w:highlight w:val="none"/>
          <w:u w:val="none"/>
          <w:lang w:val="en-US"/>
        </w:rPr>
        <w:t xml:space="preserve">&lt; Route /&gt; :-  </w:t>
      </w:r>
      <w:r>
        <w:rPr>
          <w:rFonts w:hint="default" w:ascii="Cambria" w:hAnsi="Cambria"/>
          <w:b w:val="0"/>
          <w:bCs w:val="0"/>
          <w:i w:val="0"/>
          <w:iCs w:val="0"/>
          <w:color w:val="auto"/>
          <w:sz w:val="28"/>
          <w:szCs w:val="28"/>
          <w:highlight w:val="none"/>
          <w:u w:val="none"/>
          <w:lang w:val="en-US"/>
        </w:rPr>
        <w:t>Each route component defines a path and the corresponding component to render when that path is matched.</w:t>
      </w:r>
    </w:p>
    <w:p w14:paraId="6481E56A">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w:t>
      </w:r>
      <w:r>
        <w:rPr>
          <w:rFonts w:hint="default" w:ascii="Cambria" w:hAnsi="Cambria"/>
          <w:b/>
          <w:bCs/>
          <w:i w:val="0"/>
          <w:iCs w:val="0"/>
          <w:color w:val="0000FF"/>
          <w:sz w:val="28"/>
          <w:szCs w:val="28"/>
          <w:highlight w:val="none"/>
          <w:u w:val="none"/>
          <w:lang w:val="en-US"/>
        </w:rPr>
        <w:t>&lt; Link /&gt; :-</w:t>
      </w:r>
      <w:r>
        <w:rPr>
          <w:rFonts w:hint="default" w:ascii="Cambria" w:hAnsi="Cambria"/>
          <w:b/>
          <w:bCs/>
          <w:i w:val="0"/>
          <w:iCs w:val="0"/>
          <w:color w:val="auto"/>
          <w:sz w:val="28"/>
          <w:szCs w:val="28"/>
          <w:highlight w:val="none"/>
          <w:u w:val="none"/>
          <w:lang w:val="en-US"/>
        </w:rPr>
        <w:t xml:space="preserve"> </w:t>
      </w:r>
      <w:r>
        <w:rPr>
          <w:rFonts w:hint="default" w:ascii="Cambria" w:hAnsi="Cambria"/>
          <w:b w:val="0"/>
          <w:bCs w:val="0"/>
          <w:i w:val="0"/>
          <w:iCs w:val="0"/>
          <w:color w:val="auto"/>
          <w:sz w:val="28"/>
          <w:szCs w:val="28"/>
          <w:highlight w:val="none"/>
          <w:u w:val="none"/>
          <w:lang w:val="en-US"/>
        </w:rPr>
        <w:t xml:space="preserve"> A Link for navigate from 1 page to other page</w:t>
      </w:r>
    </w:p>
    <w:p w14:paraId="6F8EDC47">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0587E7A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53FFE6A9">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5746BA5E">
      <w:pPr>
        <w:numPr>
          <w:ilvl w:val="0"/>
          <w:numId w:val="11"/>
        </w:numPr>
        <w:ind w:left="0" w:leftChars="0" w:firstLine="0" w:firstLineChars="0"/>
        <w:jc w:val="center"/>
        <w:rPr>
          <w:rFonts w:hint="default" w:ascii="Cambria" w:hAnsi="Cambria"/>
          <w:b/>
          <w:bCs/>
          <w:i w:val="0"/>
          <w:iCs w:val="0"/>
          <w:color w:val="0000FF"/>
          <w:sz w:val="28"/>
          <w:szCs w:val="28"/>
          <w:highlight w:val="yellow"/>
          <w:u w:val="none"/>
          <w:lang w:val="en-US"/>
        </w:rPr>
      </w:pPr>
      <w:r>
        <w:rPr>
          <w:rFonts w:hint="default" w:ascii="Cambria" w:hAnsi="Cambria"/>
          <w:b/>
          <w:bCs/>
          <w:i w:val="0"/>
          <w:iCs w:val="0"/>
          <w:color w:val="0000FF"/>
          <w:sz w:val="32"/>
          <w:szCs w:val="32"/>
          <w:highlight w:val="yellow"/>
          <w:u w:val="none"/>
          <w:lang w:val="en-US"/>
        </w:rPr>
        <w:t>Page not found and 404 Page and Redirection</w:t>
      </w:r>
    </w:p>
    <w:p w14:paraId="7F627301">
      <w:pPr>
        <w:numPr>
          <w:ilvl w:val="0"/>
          <w:numId w:val="0"/>
        </w:numPr>
        <w:tabs>
          <w:tab w:val="left" w:pos="312"/>
        </w:tabs>
        <w:jc w:val="center"/>
        <w:rPr>
          <w:rFonts w:hint="default" w:ascii="Cambria" w:hAnsi="Cambria"/>
          <w:b/>
          <w:bCs/>
          <w:i w:val="0"/>
          <w:iCs w:val="0"/>
          <w:color w:val="0000FF"/>
          <w:sz w:val="32"/>
          <w:szCs w:val="32"/>
          <w:highlight w:val="yellow"/>
          <w:u w:val="none"/>
          <w:lang w:val="en-US"/>
        </w:rPr>
      </w:pPr>
    </w:p>
    <w:p w14:paraId="71443E4D">
      <w:pPr>
        <w:numPr>
          <w:ilvl w:val="0"/>
          <w:numId w:val="0"/>
        </w:numPr>
        <w:tabs>
          <w:tab w:val="left" w:pos="312"/>
        </w:tabs>
        <w:jc w:val="both"/>
        <w:rPr>
          <w:rFonts w:hint="default" w:ascii="Cambria" w:hAnsi="Cambria"/>
          <w:b w:val="0"/>
          <w:bCs w:val="0"/>
          <w:i w:val="0"/>
          <w:iCs w:val="0"/>
          <w:color w:val="0000FF"/>
          <w:sz w:val="28"/>
          <w:szCs w:val="28"/>
          <w:highlight w:val="none"/>
          <w:u w:val="single"/>
          <w:lang w:val="en-US"/>
        </w:rPr>
      </w:pPr>
      <w:r>
        <w:rPr>
          <w:rFonts w:hint="default" w:ascii="Cambria" w:hAnsi="Cambria"/>
          <w:b w:val="0"/>
          <w:bCs w:val="0"/>
          <w:i w:val="0"/>
          <w:iCs w:val="0"/>
          <w:color w:val="0000FF"/>
          <w:sz w:val="28"/>
          <w:szCs w:val="28"/>
          <w:highlight w:val="none"/>
          <w:u w:val="single"/>
          <w:lang w:val="en-US"/>
        </w:rPr>
        <w:t>1.What is a 404 Page?</w:t>
      </w:r>
    </w:p>
    <w:p w14:paraId="75959E29">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A 404 page is a special page shown to users when they visit a URL route in your app that doesn’t exist.</w:t>
      </w:r>
    </w:p>
    <w:p w14:paraId="7F5312CE">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In React Router, you typically handle this with a Route using a wildcard path * to catch any undefined routes.</w:t>
      </w:r>
    </w:p>
    <w:p w14:paraId="20FDDDC9">
      <w:pPr>
        <w:numPr>
          <w:ilvl w:val="0"/>
          <w:numId w:val="0"/>
        </w:numPr>
        <w:tabs>
          <w:tab w:val="left" w:pos="312"/>
        </w:tabs>
        <w:jc w:val="both"/>
        <w:rPr>
          <w:rFonts w:hint="default" w:ascii="Cambria" w:hAnsi="Cambria"/>
          <w:b w:val="0"/>
          <w:bCs w:val="0"/>
          <w:i w:val="0"/>
          <w:iCs w:val="0"/>
          <w:color w:val="0000FF"/>
          <w:sz w:val="28"/>
          <w:szCs w:val="28"/>
          <w:highlight w:val="none"/>
          <w:u w:val="none"/>
          <w:lang w:val="en-US"/>
        </w:rPr>
      </w:pPr>
    </w:p>
    <w:p w14:paraId="59AEC2BF">
      <w:pPr>
        <w:numPr>
          <w:ilvl w:val="0"/>
          <w:numId w:val="0"/>
        </w:numPr>
        <w:tabs>
          <w:tab w:val="left" w:pos="312"/>
        </w:tabs>
        <w:jc w:val="both"/>
        <w:rPr>
          <w:rFonts w:hint="default" w:ascii="Cambria" w:hAnsi="Cambria"/>
          <w:b w:val="0"/>
          <w:bCs w:val="0"/>
          <w:i w:val="0"/>
          <w:iCs w:val="0"/>
          <w:color w:val="0000FF"/>
          <w:sz w:val="28"/>
          <w:szCs w:val="28"/>
          <w:highlight w:val="none"/>
          <w:u w:val="single"/>
          <w:lang w:val="en-US"/>
        </w:rPr>
      </w:pPr>
      <w:r>
        <w:rPr>
          <w:rFonts w:hint="default" w:ascii="Cambria" w:hAnsi="Cambria"/>
          <w:b w:val="0"/>
          <w:bCs w:val="0"/>
          <w:i w:val="0"/>
          <w:iCs w:val="0"/>
          <w:color w:val="0000FF"/>
          <w:sz w:val="28"/>
          <w:szCs w:val="28"/>
          <w:highlight w:val="none"/>
          <w:u w:val="single"/>
          <w:lang w:val="en-US"/>
        </w:rPr>
        <w:t>2.Make a Route for 404 Page :-</w:t>
      </w:r>
    </w:p>
    <w:p w14:paraId="4CE5718E">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In your &lt;Routes&gt; list, the wildcard path="*" will catch all unmatched URLs and render your 404 page component.</w:t>
      </w:r>
    </w:p>
    <w:p w14:paraId="298A43D2">
      <w:pPr>
        <w:numPr>
          <w:ilvl w:val="0"/>
          <w:numId w:val="0"/>
        </w:numPr>
        <w:tabs>
          <w:tab w:val="left" w:pos="312"/>
        </w:tabs>
        <w:jc w:val="both"/>
        <w:rPr>
          <w:rFonts w:hint="default" w:ascii="Cambria" w:hAnsi="Cambria"/>
          <w:b w:val="0"/>
          <w:bCs w:val="0"/>
          <w:i w:val="0"/>
          <w:iCs w:val="0"/>
          <w:color w:val="auto"/>
          <w:sz w:val="28"/>
          <w:szCs w:val="28"/>
          <w:highlight w:val="none"/>
          <w:u w:val="single"/>
          <w:lang w:val="en-US"/>
        </w:rPr>
      </w:pPr>
    </w:p>
    <w:p w14:paraId="289A3C32">
      <w:pPr>
        <w:numPr>
          <w:ilvl w:val="0"/>
          <w:numId w:val="0"/>
        </w:numPr>
        <w:tabs>
          <w:tab w:val="left" w:pos="312"/>
        </w:tabs>
        <w:ind w:leftChars="0"/>
        <w:jc w:val="both"/>
        <w:rPr>
          <w:rFonts w:hint="default" w:ascii="Cambria" w:hAnsi="Cambria"/>
          <w:b w:val="0"/>
          <w:bCs w:val="0"/>
          <w:i w:val="0"/>
          <w:iCs w:val="0"/>
          <w:color w:val="0000FF"/>
          <w:sz w:val="28"/>
          <w:szCs w:val="28"/>
          <w:highlight w:val="none"/>
          <w:u w:val="single"/>
          <w:lang w:val="en-US"/>
        </w:rPr>
      </w:pPr>
      <w:r>
        <w:rPr>
          <w:rFonts w:hint="default" w:ascii="Cambria" w:hAnsi="Cambria"/>
          <w:b w:val="0"/>
          <w:bCs w:val="0"/>
          <w:i w:val="0"/>
          <w:iCs w:val="0"/>
          <w:color w:val="0000FF"/>
          <w:sz w:val="28"/>
          <w:szCs w:val="28"/>
          <w:highlight w:val="none"/>
          <w:u w:val="single"/>
          <w:lang w:val="en-US"/>
        </w:rPr>
        <w:t>3.Example:</w:t>
      </w:r>
    </w:p>
    <w:p w14:paraId="7921DF77">
      <w:pPr>
        <w:numPr>
          <w:ilvl w:val="0"/>
          <w:numId w:val="0"/>
        </w:numPr>
        <w:tabs>
          <w:tab w:val="left" w:pos="312"/>
        </w:tabs>
        <w:jc w:val="both"/>
        <w:rPr>
          <w:rFonts w:hint="default" w:ascii="Cambria" w:hAnsi="Cambria"/>
          <w:b w:val="0"/>
          <w:bCs w:val="0"/>
          <w:i w:val="0"/>
          <w:iCs w:val="0"/>
          <w:color w:val="0000FF"/>
          <w:sz w:val="28"/>
          <w:szCs w:val="28"/>
          <w:highlight w:val="none"/>
          <w:u w:val="none"/>
          <w:lang w:val="en-US"/>
        </w:rPr>
      </w:pPr>
    </w:p>
    <w:p w14:paraId="583DE487">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import { Route, Routes } from "react-router";</w:t>
      </w:r>
    </w:p>
    <w:p w14:paraId="30048B5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import About from "./about";</w:t>
      </w:r>
    </w:p>
    <w:p w14:paraId="07CA3737">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import Home from "./Home";</w:t>
      </w:r>
    </w:p>
    <w:p w14:paraId="35076D8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import Login from "./Login";</w:t>
      </w:r>
    </w:p>
    <w:p w14:paraId="04F1790E">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import Nav from "./Nav";</w:t>
      </w:r>
    </w:p>
    <w:p w14:paraId="344DAB61">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import NotFound from "./NotFound";</w:t>
      </w:r>
    </w:p>
    <w:p w14:paraId="04D165E1">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5BC65487">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function App() {</w:t>
      </w:r>
    </w:p>
    <w:p w14:paraId="6B81276E">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return (</w:t>
      </w:r>
    </w:p>
    <w:p w14:paraId="39F3C052">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&lt;&gt;</w:t>
      </w:r>
    </w:p>
    <w:p w14:paraId="6DCA9329">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&lt;Nav /&gt;</w:t>
      </w:r>
    </w:p>
    <w:p w14:paraId="546AED85">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&lt;Routes&gt;</w:t>
      </w:r>
    </w:p>
    <w:p w14:paraId="517D86E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&lt;Route path="/" element={&lt;Home /&gt;}/&gt;</w:t>
      </w:r>
    </w:p>
    <w:p w14:paraId="76EA302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&lt;Route path="/about" element={&lt;About /&gt;} /&gt;</w:t>
      </w:r>
    </w:p>
    <w:p w14:paraId="380DE1E5">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&lt;Route path="/login" element={&lt;Login /&gt;} /&gt;</w:t>
      </w:r>
    </w:p>
    <w:p w14:paraId="56F473CF">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&lt;Route path="*" element={&lt;NotFound /&gt;} /&gt;</w:t>
      </w:r>
    </w:p>
    <w:p w14:paraId="07028D82">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&lt;/Routes&gt;</w:t>
      </w:r>
    </w:p>
    <w:p w14:paraId="64903391">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&lt;/&gt;</w:t>
      </w:r>
    </w:p>
    <w:p w14:paraId="50E84D3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w:t>
      </w:r>
    </w:p>
    <w:p w14:paraId="1B8B3797">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w:t>
      </w:r>
    </w:p>
    <w:p w14:paraId="118EA17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71BFE843">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export default App;</w:t>
      </w:r>
    </w:p>
    <w:p w14:paraId="4DED1639">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1B30FC44">
      <w:pPr>
        <w:numPr>
          <w:ilvl w:val="0"/>
          <w:numId w:val="0"/>
        </w:numPr>
        <w:tabs>
          <w:tab w:val="left" w:pos="312"/>
        </w:tabs>
        <w:jc w:val="both"/>
        <w:rPr>
          <w:rFonts w:hint="default" w:ascii="Cambria" w:hAnsi="Cambria"/>
          <w:b w:val="0"/>
          <w:bCs w:val="0"/>
          <w:i w:val="0"/>
          <w:iCs w:val="0"/>
          <w:color w:val="0000FF"/>
          <w:sz w:val="28"/>
          <w:szCs w:val="28"/>
          <w:highlight w:val="none"/>
          <w:u w:val="single"/>
          <w:lang w:val="en-US"/>
        </w:rPr>
      </w:pPr>
      <w:r>
        <w:rPr>
          <w:rFonts w:hint="default" w:ascii="Cambria" w:hAnsi="Cambria"/>
          <w:b w:val="0"/>
          <w:bCs w:val="0"/>
          <w:i w:val="0"/>
          <w:iCs w:val="0"/>
          <w:color w:val="0000FF"/>
          <w:sz w:val="28"/>
          <w:szCs w:val="28"/>
          <w:highlight w:val="none"/>
          <w:u w:val="single"/>
          <w:lang w:val="en-US"/>
        </w:rPr>
        <w:t>4.Redirect From 404 (Optional) :-</w:t>
      </w:r>
    </w:p>
    <w:p w14:paraId="2F76190A">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If instead of showing a custom page, you want to automatically redirect to Home or another page when a wrong URL is hit — you can use Navigate.</w:t>
      </w:r>
    </w:p>
    <w:p w14:paraId="00BF5001">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1DE3FB63">
      <w:pPr>
        <w:numPr>
          <w:ilvl w:val="0"/>
          <w:numId w:val="0"/>
        </w:numPr>
        <w:tabs>
          <w:tab w:val="left" w:pos="312"/>
        </w:tabs>
        <w:jc w:val="both"/>
        <w:rPr>
          <w:rFonts w:hint="default" w:ascii="Cambria" w:hAnsi="Cambria"/>
          <w:b/>
          <w:bCs/>
          <w:i w:val="0"/>
          <w:iCs w:val="0"/>
          <w:color w:val="auto"/>
          <w:sz w:val="28"/>
          <w:szCs w:val="28"/>
          <w:highlight w:val="none"/>
          <w:u w:val="single"/>
          <w:lang w:val="en-US"/>
        </w:rPr>
      </w:pPr>
      <w:r>
        <w:rPr>
          <w:rFonts w:hint="default" w:ascii="Cambria" w:hAnsi="Cambria"/>
          <w:b/>
          <w:bCs/>
          <w:i w:val="0"/>
          <w:iCs w:val="0"/>
          <w:color w:val="auto"/>
          <w:sz w:val="28"/>
          <w:szCs w:val="28"/>
          <w:highlight w:val="none"/>
          <w:u w:val="single"/>
          <w:lang w:val="en-US"/>
        </w:rPr>
        <w:t>Example: Redirect to / when route is not found :-</w:t>
      </w:r>
    </w:p>
    <w:p w14:paraId="60C0E535">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4BE10C7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import { Navigate } from 'react-router-dom'</w:t>
      </w:r>
    </w:p>
    <w:p w14:paraId="724389C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1655DA64">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&lt;Route path="*" element={&lt;Navigate to="/" /&gt;} /&gt;</w:t>
      </w:r>
    </w:p>
    <w:p w14:paraId="34841351">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3E0BE932">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3770A67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2186E068">
      <w:pPr>
        <w:numPr>
          <w:ilvl w:val="0"/>
          <w:numId w:val="11"/>
        </w:numPr>
        <w:ind w:left="0" w:leftChars="0" w:firstLine="0" w:firstLineChars="0"/>
        <w:jc w:val="center"/>
        <w:rPr>
          <w:rFonts w:hint="default" w:ascii="Cambria" w:hAnsi="Cambria"/>
          <w:b/>
          <w:bCs/>
          <w:i w:val="0"/>
          <w:iCs w:val="0"/>
          <w:color w:val="0000FF"/>
          <w:sz w:val="32"/>
          <w:szCs w:val="32"/>
          <w:highlight w:val="yellow"/>
          <w:u w:val="none"/>
          <w:lang w:val="en-US"/>
        </w:rPr>
      </w:pPr>
      <w:r>
        <w:rPr>
          <w:rFonts w:hint="default" w:ascii="Cambria" w:hAnsi="Cambria"/>
          <w:b/>
          <w:bCs/>
          <w:i w:val="0"/>
          <w:iCs w:val="0"/>
          <w:color w:val="0000FF"/>
          <w:sz w:val="32"/>
          <w:szCs w:val="32"/>
          <w:highlight w:val="yellow"/>
          <w:u w:val="none"/>
          <w:lang w:val="en-US"/>
        </w:rPr>
        <w:t>Nested Navigation with React router Example</w:t>
      </w:r>
    </w:p>
    <w:p w14:paraId="798592B8">
      <w:pPr>
        <w:numPr>
          <w:ilvl w:val="0"/>
          <w:numId w:val="0"/>
        </w:numPr>
        <w:tabs>
          <w:tab w:val="left" w:pos="312"/>
        </w:tabs>
        <w:jc w:val="center"/>
        <w:rPr>
          <w:rFonts w:hint="default" w:ascii="Cambria" w:hAnsi="Cambria"/>
          <w:b/>
          <w:bCs/>
          <w:i w:val="0"/>
          <w:iCs w:val="0"/>
          <w:color w:val="0000FF"/>
          <w:sz w:val="32"/>
          <w:szCs w:val="32"/>
          <w:highlight w:val="yellow"/>
          <w:u w:val="none"/>
          <w:lang w:val="en-US"/>
        </w:rPr>
      </w:pPr>
    </w:p>
    <w:p w14:paraId="267E0B0D">
      <w:pPr>
        <w:numPr>
          <w:ilvl w:val="0"/>
          <w:numId w:val="0"/>
        </w:numPr>
        <w:tabs>
          <w:tab w:val="left" w:pos="312"/>
        </w:tabs>
        <w:jc w:val="both"/>
        <w:rPr>
          <w:rFonts w:hint="default" w:ascii="Cambria" w:hAnsi="Cambria"/>
          <w:b w:val="0"/>
          <w:bCs w:val="0"/>
          <w:i w:val="0"/>
          <w:iCs w:val="0"/>
          <w:color w:val="0000FF"/>
          <w:sz w:val="28"/>
          <w:szCs w:val="28"/>
          <w:highlight w:val="none"/>
          <w:u w:val="single"/>
          <w:lang w:val="en-US"/>
        </w:rPr>
      </w:pPr>
      <w:r>
        <w:rPr>
          <w:rFonts w:hint="default" w:ascii="Cambria" w:hAnsi="Cambria"/>
          <w:b w:val="0"/>
          <w:bCs w:val="0"/>
          <w:i w:val="0"/>
          <w:iCs w:val="0"/>
          <w:color w:val="0000FF"/>
          <w:sz w:val="28"/>
          <w:szCs w:val="28"/>
          <w:highlight w:val="none"/>
          <w:u w:val="single"/>
          <w:lang w:val="en-US"/>
        </w:rPr>
        <w:t>1.What is Nested Navigation?</w:t>
      </w:r>
    </w:p>
    <w:p w14:paraId="4CE4BE6F">
      <w:pPr>
        <w:numPr>
          <w:ilvl w:val="0"/>
          <w:numId w:val="0"/>
        </w:numPr>
        <w:tabs>
          <w:tab w:val="left" w:pos="312"/>
        </w:tabs>
        <w:jc w:val="both"/>
        <w:rPr>
          <w:rFonts w:hint="default" w:ascii="Cambria" w:hAnsi="Cambria"/>
          <w:b w:val="0"/>
          <w:bCs w:val="0"/>
          <w:i w:val="0"/>
          <w:iCs w:val="0"/>
          <w:color w:val="0000FF"/>
          <w:sz w:val="28"/>
          <w:szCs w:val="28"/>
          <w:highlight w:val="none"/>
          <w:u w:val="none"/>
          <w:lang w:val="en-US"/>
        </w:rPr>
      </w:pPr>
      <w:r>
        <w:rPr>
          <w:rFonts w:hint="default" w:ascii="Cambria" w:hAnsi="Cambria"/>
          <w:b w:val="0"/>
          <w:bCs w:val="0"/>
          <w:i w:val="0"/>
          <w:iCs w:val="0"/>
          <w:color w:val="auto"/>
          <w:sz w:val="28"/>
          <w:szCs w:val="28"/>
          <w:highlight w:val="none"/>
          <w:u w:val="none"/>
          <w:lang w:val="en-US"/>
        </w:rPr>
        <w:t>- Nested Navigation means having sub-routes (child routes) inside a main route.</w:t>
      </w:r>
    </w:p>
    <w:p w14:paraId="48DC2AB8">
      <w:pPr>
        <w:numPr>
          <w:ilvl w:val="0"/>
          <w:numId w:val="0"/>
        </w:numPr>
        <w:tabs>
          <w:tab w:val="left" w:pos="312"/>
        </w:tabs>
        <w:jc w:val="both"/>
        <w:rPr>
          <w:rFonts w:hint="default" w:ascii="Cambria" w:hAnsi="Cambria"/>
          <w:b w:val="0"/>
          <w:bCs w:val="0"/>
          <w:i w:val="0"/>
          <w:iCs w:val="0"/>
          <w:color w:val="0000FF"/>
          <w:sz w:val="28"/>
          <w:szCs w:val="28"/>
          <w:highlight w:val="none"/>
          <w:u w:val="single"/>
          <w:lang w:val="en-US"/>
        </w:rPr>
      </w:pPr>
      <w:r>
        <w:rPr>
          <w:rFonts w:hint="default" w:ascii="Cambria" w:hAnsi="Cambria"/>
          <w:b w:val="0"/>
          <w:bCs w:val="0"/>
          <w:i w:val="0"/>
          <w:iCs w:val="0"/>
          <w:color w:val="0000FF"/>
          <w:sz w:val="28"/>
          <w:szCs w:val="28"/>
          <w:highlight w:val="none"/>
          <w:u w:val="single"/>
          <w:lang w:val="en-US"/>
        </w:rPr>
        <w:t>For example:</w:t>
      </w:r>
    </w:p>
    <w:p w14:paraId="4130C4B5">
      <w:pPr>
        <w:numPr>
          <w:ilvl w:val="0"/>
          <w:numId w:val="0"/>
        </w:numPr>
        <w:tabs>
          <w:tab w:val="left" w:pos="312"/>
        </w:tabs>
        <w:jc w:val="both"/>
        <w:rPr>
          <w:rFonts w:hint="default" w:ascii="Cambria" w:hAnsi="Cambria"/>
          <w:b w:val="0"/>
          <w:bCs w:val="0"/>
          <w:i w:val="0"/>
          <w:iCs w:val="0"/>
          <w:color w:val="0000FF"/>
          <w:sz w:val="28"/>
          <w:szCs w:val="28"/>
          <w:highlight w:val="none"/>
          <w:u w:val="none"/>
          <w:lang w:val="en-US"/>
        </w:rPr>
      </w:pPr>
    </w:p>
    <w:p w14:paraId="1268B20C">
      <w:pPr>
        <w:numPr>
          <w:ilvl w:val="0"/>
          <w:numId w:val="0"/>
        </w:numPr>
        <w:tabs>
          <w:tab w:val="left" w:pos="312"/>
        </w:tabs>
        <w:jc w:val="both"/>
        <w:rPr>
          <w:rFonts w:hint="default" w:ascii="Cambria" w:hAnsi="Cambria"/>
          <w:b/>
          <w:bCs/>
          <w:i/>
          <w:iCs/>
          <w:color w:val="auto"/>
          <w:sz w:val="28"/>
          <w:szCs w:val="28"/>
          <w:highlight w:val="none"/>
          <w:u w:val="none"/>
          <w:lang w:val="en-US"/>
        </w:rPr>
      </w:pPr>
      <w:r>
        <w:rPr>
          <w:rFonts w:hint="default" w:ascii="Cambria" w:hAnsi="Cambria"/>
          <w:b/>
          <w:bCs/>
          <w:i/>
          <w:iCs/>
          <w:color w:val="auto"/>
          <w:sz w:val="28"/>
          <w:szCs w:val="28"/>
          <w:highlight w:val="none"/>
          <w:u w:val="none"/>
          <w:lang w:val="en-US"/>
        </w:rPr>
        <w:t>/about/team</w:t>
      </w:r>
    </w:p>
    <w:p w14:paraId="78EFFA67">
      <w:pPr>
        <w:numPr>
          <w:ilvl w:val="0"/>
          <w:numId w:val="0"/>
        </w:numPr>
        <w:tabs>
          <w:tab w:val="left" w:pos="312"/>
        </w:tabs>
        <w:jc w:val="both"/>
        <w:rPr>
          <w:rFonts w:hint="default" w:ascii="Cambria" w:hAnsi="Cambria"/>
          <w:b/>
          <w:bCs/>
          <w:i/>
          <w:iCs/>
          <w:color w:val="auto"/>
          <w:sz w:val="28"/>
          <w:szCs w:val="28"/>
          <w:highlight w:val="none"/>
          <w:u w:val="none"/>
          <w:lang w:val="en-US"/>
        </w:rPr>
      </w:pPr>
      <w:r>
        <w:rPr>
          <w:rFonts w:hint="default" w:ascii="Cambria" w:hAnsi="Cambria"/>
          <w:b/>
          <w:bCs/>
          <w:i/>
          <w:iCs/>
          <w:color w:val="auto"/>
          <w:sz w:val="28"/>
          <w:szCs w:val="28"/>
          <w:highlight w:val="none"/>
          <w:u w:val="none"/>
          <w:lang w:val="en-US"/>
        </w:rPr>
        <w:t>/about/contact</w:t>
      </w:r>
    </w:p>
    <w:p w14:paraId="705411CB">
      <w:pPr>
        <w:numPr>
          <w:ilvl w:val="0"/>
          <w:numId w:val="0"/>
        </w:numPr>
        <w:tabs>
          <w:tab w:val="left" w:pos="312"/>
        </w:tabs>
        <w:jc w:val="both"/>
        <w:rPr>
          <w:rFonts w:hint="default" w:ascii="Cambria" w:hAnsi="Cambria"/>
          <w:b/>
          <w:bCs/>
          <w:i w:val="0"/>
          <w:iCs w:val="0"/>
          <w:color w:val="auto"/>
          <w:sz w:val="28"/>
          <w:szCs w:val="28"/>
          <w:highlight w:val="none"/>
          <w:u w:val="none"/>
          <w:lang w:val="en-US"/>
        </w:rPr>
      </w:pPr>
    </w:p>
    <w:p w14:paraId="190BF68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Both are pages under the /about section.</w:t>
      </w:r>
    </w:p>
    <w:p w14:paraId="75CEFA5E">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In React Router v6+, this is done by nesting &lt;Route&gt; inside a parent route’s element which includes an &lt;Outlet /&gt; — a placeholder where the child pages will render.</w:t>
      </w:r>
    </w:p>
    <w:p w14:paraId="54A76C6C">
      <w:pPr>
        <w:numPr>
          <w:ilvl w:val="0"/>
          <w:numId w:val="0"/>
        </w:numPr>
        <w:tabs>
          <w:tab w:val="left" w:pos="312"/>
        </w:tabs>
        <w:jc w:val="both"/>
        <w:rPr>
          <w:rFonts w:hint="default" w:ascii="Cambria" w:hAnsi="Cambria"/>
          <w:b w:val="0"/>
          <w:bCs w:val="0"/>
          <w:i w:val="0"/>
          <w:iCs w:val="0"/>
          <w:color w:val="0000FF"/>
          <w:sz w:val="28"/>
          <w:szCs w:val="28"/>
          <w:highlight w:val="none"/>
          <w:u w:val="single"/>
          <w:lang w:val="en-US"/>
        </w:rPr>
      </w:pPr>
    </w:p>
    <w:p w14:paraId="573FAF8F">
      <w:pPr>
        <w:numPr>
          <w:ilvl w:val="0"/>
          <w:numId w:val="0"/>
        </w:numPr>
        <w:tabs>
          <w:tab w:val="left" w:pos="312"/>
        </w:tabs>
        <w:jc w:val="both"/>
        <w:rPr>
          <w:rFonts w:hint="default" w:ascii="Cambria" w:hAnsi="Cambria"/>
          <w:b w:val="0"/>
          <w:bCs w:val="0"/>
          <w:i w:val="0"/>
          <w:iCs w:val="0"/>
          <w:color w:val="0000FF"/>
          <w:sz w:val="28"/>
          <w:szCs w:val="28"/>
          <w:highlight w:val="none"/>
          <w:u w:val="single"/>
          <w:lang w:val="en-US"/>
        </w:rPr>
      </w:pPr>
      <w:r>
        <w:rPr>
          <w:rFonts w:hint="default" w:ascii="Cambria" w:hAnsi="Cambria"/>
          <w:b w:val="0"/>
          <w:bCs w:val="0"/>
          <w:i w:val="0"/>
          <w:iCs w:val="0"/>
          <w:color w:val="0000FF"/>
          <w:sz w:val="28"/>
          <w:szCs w:val="28"/>
          <w:highlight w:val="none"/>
          <w:u w:val="single"/>
          <w:lang w:val="en-US"/>
        </w:rPr>
        <w:t>Example :</w:t>
      </w:r>
    </w:p>
    <w:p w14:paraId="67B5040E">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import { Link, Outlet } from 'react-router-dom'</w:t>
      </w:r>
    </w:p>
    <w:p w14:paraId="75EAB18C">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3E4BAA27">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function About() {</w:t>
      </w:r>
    </w:p>
    <w:p w14:paraId="645A9FCE">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return (</w:t>
      </w:r>
    </w:p>
    <w:p w14:paraId="49E2319A">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&lt;div className="p-5"&gt;</w:t>
      </w:r>
    </w:p>
    <w:p w14:paraId="1496BFFE">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&lt;h1 className="text-3xl font-bold mb-4"&gt;About Page&lt;/h1&gt;</w:t>
      </w:r>
    </w:p>
    <w:p w14:paraId="54E7D5BC">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&lt;nav className="flex space-x-4 mb-4"&gt;</w:t>
      </w:r>
    </w:p>
    <w:p w14:paraId="11F79A6C">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&lt;Link to="team" className="text-blue-500 underline"&gt;Team&lt;/Link&gt;</w:t>
      </w:r>
    </w:p>
    <w:p w14:paraId="33414947">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&lt;Link to="contact" className="text-blue-500 underline"&gt;Contact&lt;/Link&gt;</w:t>
      </w:r>
    </w:p>
    <w:p w14:paraId="17A2082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&lt;/nav&gt;</w:t>
      </w:r>
    </w:p>
    <w:p w14:paraId="664DC3D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&lt;Outlet /&gt; {/* Renders nested route content here */}</w:t>
      </w:r>
    </w:p>
    <w:p w14:paraId="15BA8BF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&lt;/div&gt;</w:t>
      </w:r>
    </w:p>
    <w:p w14:paraId="0D758F94">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w:t>
      </w:r>
    </w:p>
    <w:p w14:paraId="2B55091A">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w:t>
      </w:r>
    </w:p>
    <w:p w14:paraId="3EAEB01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export default About</w:t>
      </w:r>
    </w:p>
    <w:p w14:paraId="235EACC7">
      <w:pPr>
        <w:numPr>
          <w:ilvl w:val="0"/>
          <w:numId w:val="0"/>
        </w:numPr>
        <w:tabs>
          <w:tab w:val="left" w:pos="312"/>
        </w:tabs>
        <w:jc w:val="both"/>
        <w:rPr>
          <w:rFonts w:hint="default" w:ascii="Cambria" w:hAnsi="Cambria"/>
          <w:b w:val="0"/>
          <w:bCs w:val="0"/>
          <w:i w:val="0"/>
          <w:iCs w:val="0"/>
          <w:color w:val="0000FF"/>
          <w:sz w:val="28"/>
          <w:szCs w:val="28"/>
          <w:highlight w:val="none"/>
          <w:u w:val="none"/>
          <w:lang w:val="en-US"/>
        </w:rPr>
      </w:pPr>
    </w:p>
    <w:p w14:paraId="0CAA458A">
      <w:pPr>
        <w:numPr>
          <w:ilvl w:val="0"/>
          <w:numId w:val="0"/>
        </w:numPr>
        <w:tabs>
          <w:tab w:val="left" w:pos="312"/>
        </w:tabs>
        <w:jc w:val="both"/>
        <w:rPr>
          <w:rFonts w:hint="default" w:ascii="Cambria" w:hAnsi="Cambria"/>
          <w:b w:val="0"/>
          <w:bCs w:val="0"/>
          <w:i w:val="0"/>
          <w:iCs w:val="0"/>
          <w:color w:val="0000FF"/>
          <w:sz w:val="28"/>
          <w:szCs w:val="28"/>
          <w:highlight w:val="none"/>
          <w:u w:val="single"/>
          <w:lang w:val="en-US"/>
        </w:rPr>
      </w:pPr>
      <w:r>
        <w:rPr>
          <w:rFonts w:hint="default" w:ascii="Cambria" w:hAnsi="Cambria"/>
          <w:b w:val="0"/>
          <w:bCs w:val="0"/>
          <w:i w:val="0"/>
          <w:iCs w:val="0"/>
          <w:color w:val="0000FF"/>
          <w:sz w:val="28"/>
          <w:szCs w:val="28"/>
          <w:highlight w:val="none"/>
          <w:u w:val="single"/>
          <w:lang w:val="en-US"/>
        </w:rPr>
        <w:t>App.jsx :</w:t>
      </w:r>
    </w:p>
    <w:p w14:paraId="77D27959">
      <w:pPr>
        <w:numPr>
          <w:ilvl w:val="0"/>
          <w:numId w:val="0"/>
        </w:numPr>
        <w:tabs>
          <w:tab w:val="left" w:pos="312"/>
        </w:tabs>
        <w:jc w:val="both"/>
        <w:rPr>
          <w:rFonts w:hint="default" w:ascii="Cambria" w:hAnsi="Cambria"/>
          <w:b w:val="0"/>
          <w:bCs w:val="0"/>
          <w:i w:val="0"/>
          <w:iCs w:val="0"/>
          <w:color w:val="0000FF"/>
          <w:sz w:val="28"/>
          <w:szCs w:val="28"/>
          <w:highlight w:val="none"/>
          <w:u w:val="none"/>
          <w:lang w:val="en-US"/>
        </w:rPr>
      </w:pPr>
    </w:p>
    <w:p w14:paraId="7B03FD72">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&lt;Route path="/about" element={&lt;About /&gt;}&gt;</w:t>
      </w:r>
    </w:p>
    <w:p w14:paraId="267BECD7">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&lt;Route path="team" element={&lt;Team /&gt;} /&gt;</w:t>
      </w:r>
    </w:p>
    <w:p w14:paraId="0B158AA8">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&lt;Route path="contact" element={&lt;Contact /&gt;} /&gt;</w:t>
      </w:r>
    </w:p>
    <w:p w14:paraId="76DC4ECF">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&lt;/Route&gt;</w:t>
      </w:r>
    </w:p>
    <w:p w14:paraId="63109CA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5ED33EB9">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35DCDA0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6A978A71">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3F35C661">
      <w:pPr>
        <w:numPr>
          <w:ilvl w:val="0"/>
          <w:numId w:val="11"/>
        </w:numPr>
        <w:ind w:left="0" w:leftChars="0" w:firstLine="0" w:firstLineChars="0"/>
        <w:jc w:val="center"/>
        <w:rPr>
          <w:rFonts w:hint="default" w:ascii="Cambria" w:hAnsi="Cambria"/>
          <w:b/>
          <w:bCs/>
          <w:i w:val="0"/>
          <w:iCs w:val="0"/>
          <w:color w:val="0000FF"/>
          <w:sz w:val="32"/>
          <w:szCs w:val="32"/>
          <w:highlight w:val="yellow"/>
          <w:u w:val="none"/>
          <w:lang w:val="en-US"/>
        </w:rPr>
      </w:pPr>
      <w:r>
        <w:rPr>
          <w:rFonts w:hint="default" w:ascii="Cambria" w:hAnsi="Cambria"/>
          <w:b/>
          <w:bCs/>
          <w:i w:val="0"/>
          <w:iCs w:val="0"/>
          <w:color w:val="0000FF"/>
          <w:sz w:val="32"/>
          <w:szCs w:val="32"/>
          <w:highlight w:val="yellow"/>
          <w:u w:val="none"/>
          <w:lang w:val="en-US"/>
        </w:rPr>
        <w:t>Layout and Index Routes</w:t>
      </w:r>
    </w:p>
    <w:p w14:paraId="7215F15D">
      <w:pPr>
        <w:numPr>
          <w:ilvl w:val="0"/>
          <w:numId w:val="0"/>
        </w:numPr>
        <w:tabs>
          <w:tab w:val="left" w:pos="312"/>
        </w:tabs>
        <w:jc w:val="center"/>
        <w:rPr>
          <w:rFonts w:hint="default" w:ascii="Cambria" w:hAnsi="Cambria"/>
          <w:b/>
          <w:bCs/>
          <w:i w:val="0"/>
          <w:iCs w:val="0"/>
          <w:color w:val="0000FF"/>
          <w:sz w:val="32"/>
          <w:szCs w:val="32"/>
          <w:highlight w:val="yellow"/>
          <w:u w:val="none"/>
          <w:lang w:val="en-US"/>
        </w:rPr>
      </w:pPr>
    </w:p>
    <w:p w14:paraId="16424DB8">
      <w:pPr>
        <w:numPr>
          <w:ilvl w:val="0"/>
          <w:numId w:val="0"/>
        </w:numPr>
        <w:tabs>
          <w:tab w:val="left" w:pos="312"/>
        </w:tabs>
        <w:jc w:val="both"/>
        <w:rPr>
          <w:rFonts w:hint="default" w:ascii="Cambria" w:hAnsi="Cambria"/>
          <w:b w:val="0"/>
          <w:bCs w:val="0"/>
          <w:i w:val="0"/>
          <w:iCs w:val="0"/>
          <w:color w:val="0000FF"/>
          <w:sz w:val="28"/>
          <w:szCs w:val="28"/>
          <w:highlight w:val="none"/>
          <w:u w:val="single"/>
          <w:lang w:val="en-US"/>
        </w:rPr>
      </w:pPr>
      <w:r>
        <w:rPr>
          <w:rFonts w:hint="default" w:ascii="Cambria" w:hAnsi="Cambria"/>
          <w:b w:val="0"/>
          <w:bCs w:val="0"/>
          <w:i w:val="0"/>
          <w:iCs w:val="0"/>
          <w:color w:val="0000FF"/>
          <w:sz w:val="28"/>
          <w:szCs w:val="28"/>
          <w:highlight w:val="none"/>
          <w:u w:val="single"/>
          <w:lang w:val="en-US"/>
        </w:rPr>
        <w:t>1.What is a Layout Route?</w:t>
      </w:r>
    </w:p>
    <w:p w14:paraId="15EC199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A Layout Route is a React Router route that renders common layout content for a group of child routes — like a shared navbar, footer, sidebar, etc.</w:t>
      </w:r>
    </w:p>
    <w:p w14:paraId="36F325DE">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065C1642">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It uses an &lt;Outlet /&gt; component as a placeholder where the child routes render their specific content.</w:t>
      </w:r>
    </w:p>
    <w:p w14:paraId="63AA84F7">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68E1A1E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Example:</w:t>
      </w:r>
    </w:p>
    <w:p w14:paraId="7EC8CD0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function Layout() {</w:t>
      </w:r>
    </w:p>
    <w:p w14:paraId="2A46AFA9">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return (</w:t>
      </w:r>
    </w:p>
    <w:p w14:paraId="48E3C9C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&lt;div&gt;</w:t>
      </w:r>
    </w:p>
    <w:p w14:paraId="69FC610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&lt;Navbar /&gt;</w:t>
      </w:r>
    </w:p>
    <w:p w14:paraId="52D70E67">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&lt;Outlet /&gt;</w:t>
      </w:r>
    </w:p>
    <w:p w14:paraId="515C267A">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&lt;Footer /&gt;</w:t>
      </w:r>
    </w:p>
    <w:p w14:paraId="36F62673">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&lt;/div&gt;</w:t>
      </w:r>
    </w:p>
    <w:p w14:paraId="00DE8F8C">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w:t>
      </w:r>
    </w:p>
    <w:p w14:paraId="285D77C0">
      <w:pPr>
        <w:numPr>
          <w:ilvl w:val="0"/>
          <w:numId w:val="0"/>
        </w:numPr>
        <w:tabs>
          <w:tab w:val="left" w:pos="312"/>
        </w:tabs>
        <w:jc w:val="both"/>
        <w:rPr>
          <w:rFonts w:hint="default" w:ascii="Cambria" w:hAnsi="Cambria"/>
          <w:b w:val="0"/>
          <w:bCs w:val="0"/>
          <w:i w:val="0"/>
          <w:iCs w:val="0"/>
          <w:color w:val="auto"/>
          <w:sz w:val="28"/>
          <w:szCs w:val="28"/>
          <w:highlight w:val="yellow"/>
          <w:u w:val="none"/>
          <w:lang w:val="en-US"/>
        </w:rPr>
      </w:pPr>
      <w:r>
        <w:rPr>
          <w:rFonts w:hint="default" w:ascii="Cambria" w:hAnsi="Cambria"/>
          <w:b w:val="0"/>
          <w:bCs w:val="0"/>
          <w:i w:val="0"/>
          <w:iCs w:val="0"/>
          <w:color w:val="auto"/>
          <w:sz w:val="28"/>
          <w:szCs w:val="28"/>
          <w:highlight w:val="none"/>
          <w:u w:val="none"/>
          <w:lang w:val="en-US"/>
        </w:rPr>
        <w:t>}</w:t>
      </w:r>
    </w:p>
    <w:p w14:paraId="38730E0F">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5DC237A9">
      <w:pPr>
        <w:numPr>
          <w:ilvl w:val="0"/>
          <w:numId w:val="0"/>
        </w:numPr>
        <w:tabs>
          <w:tab w:val="left" w:pos="312"/>
        </w:tabs>
        <w:jc w:val="both"/>
        <w:rPr>
          <w:rFonts w:hint="default" w:ascii="Cambria" w:hAnsi="Cambria"/>
          <w:b w:val="0"/>
          <w:bCs w:val="0"/>
          <w:i w:val="0"/>
          <w:iCs w:val="0"/>
          <w:color w:val="0000FF"/>
          <w:sz w:val="28"/>
          <w:szCs w:val="28"/>
          <w:highlight w:val="none"/>
          <w:u w:val="single"/>
          <w:lang w:val="en-US"/>
        </w:rPr>
      </w:pPr>
      <w:r>
        <w:rPr>
          <w:rFonts w:hint="default" w:ascii="Cambria" w:hAnsi="Cambria"/>
          <w:b w:val="0"/>
          <w:bCs w:val="0"/>
          <w:i w:val="0"/>
          <w:iCs w:val="0"/>
          <w:color w:val="0000FF"/>
          <w:sz w:val="28"/>
          <w:szCs w:val="28"/>
          <w:highlight w:val="none"/>
          <w:u w:val="single"/>
          <w:lang w:val="en-US"/>
        </w:rPr>
        <w:t>2.What is an Index Route?</w:t>
      </w:r>
    </w:p>
    <w:p w14:paraId="32C05D09">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An Index Route is like the "default child route" inside a parent route.</w:t>
      </w:r>
    </w:p>
    <w:p w14:paraId="6DB2F6B3">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When you visit a parent path (like /about), the index route’s element renders inside the parent’s &lt;Outlet /&gt;.</w:t>
      </w:r>
    </w:p>
    <w:p w14:paraId="7FD2BAA2">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55F9DD25">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It’s defined by adding index to the &lt;Route&gt;.</w:t>
      </w:r>
    </w:p>
    <w:p w14:paraId="12DF09C8">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5CA2C33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bCs/>
          <w:i w:val="0"/>
          <w:iCs w:val="0"/>
          <w:color w:val="auto"/>
          <w:sz w:val="28"/>
          <w:szCs w:val="28"/>
          <w:highlight w:val="none"/>
          <w:u w:val="none"/>
          <w:lang w:val="en-US"/>
        </w:rPr>
        <w:t>Example:</w:t>
      </w:r>
    </w:p>
    <w:p w14:paraId="43C0E6A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4BB17B6F">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&lt;Route path="/about" element={&lt;About /&gt;}&gt;</w:t>
      </w:r>
    </w:p>
    <w:p w14:paraId="5B240550">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&lt;Route index element={&lt;AboutWelcome /&gt;} /&gt;</w:t>
      </w:r>
    </w:p>
    <w:p w14:paraId="56578597">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&lt;Route path="team" element={&lt;Team /&gt;} /&gt;</w:t>
      </w:r>
    </w:p>
    <w:p w14:paraId="6CAC4753">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&lt;/Route&gt;</w:t>
      </w:r>
    </w:p>
    <w:p w14:paraId="40DA6F25">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44C74E83">
      <w:pPr>
        <w:numPr>
          <w:ilvl w:val="0"/>
          <w:numId w:val="0"/>
        </w:numPr>
        <w:tabs>
          <w:tab w:val="left" w:pos="312"/>
        </w:tabs>
        <w:jc w:val="both"/>
        <w:rPr>
          <w:rFonts w:hint="default" w:ascii="Cambria" w:hAnsi="Cambria"/>
          <w:b/>
          <w:bCs/>
          <w:i w:val="0"/>
          <w:iCs w:val="0"/>
          <w:color w:val="auto"/>
          <w:sz w:val="28"/>
          <w:szCs w:val="28"/>
          <w:highlight w:val="none"/>
          <w:u w:val="none"/>
          <w:lang w:val="en-US"/>
        </w:rPr>
      </w:pPr>
      <w:r>
        <w:rPr>
          <w:rFonts w:hint="default" w:ascii="Cambria" w:hAnsi="Cambria"/>
          <w:b/>
          <w:bCs/>
          <w:i w:val="0"/>
          <w:iCs w:val="0"/>
          <w:color w:val="auto"/>
          <w:sz w:val="28"/>
          <w:szCs w:val="28"/>
          <w:highlight w:val="none"/>
          <w:u w:val="none"/>
          <w:lang w:val="en-US"/>
        </w:rPr>
        <w:t>Visiting /about shows &lt;AboutWelcome /&gt;</w:t>
      </w:r>
    </w:p>
    <w:p w14:paraId="5DAB2E45">
      <w:pPr>
        <w:numPr>
          <w:ilvl w:val="0"/>
          <w:numId w:val="0"/>
        </w:numPr>
        <w:tabs>
          <w:tab w:val="left" w:pos="312"/>
        </w:tabs>
        <w:jc w:val="both"/>
        <w:rPr>
          <w:rFonts w:hint="default" w:ascii="Cambria" w:hAnsi="Cambria"/>
          <w:b/>
          <w:bCs/>
          <w:i w:val="0"/>
          <w:iCs w:val="0"/>
          <w:color w:val="auto"/>
          <w:sz w:val="28"/>
          <w:szCs w:val="28"/>
          <w:highlight w:val="none"/>
          <w:u w:val="none"/>
          <w:lang w:val="en-US"/>
        </w:rPr>
      </w:pPr>
    </w:p>
    <w:p w14:paraId="6DB5C7BA">
      <w:pPr>
        <w:numPr>
          <w:ilvl w:val="0"/>
          <w:numId w:val="0"/>
        </w:numPr>
        <w:tabs>
          <w:tab w:val="left" w:pos="312"/>
        </w:tabs>
        <w:jc w:val="both"/>
        <w:rPr>
          <w:rFonts w:hint="default" w:ascii="Cambria" w:hAnsi="Cambria"/>
          <w:b/>
          <w:bCs/>
          <w:i w:val="0"/>
          <w:iCs w:val="0"/>
          <w:color w:val="auto"/>
          <w:sz w:val="28"/>
          <w:szCs w:val="28"/>
          <w:highlight w:val="none"/>
          <w:u w:val="none"/>
          <w:lang w:val="en-US"/>
        </w:rPr>
      </w:pPr>
      <w:r>
        <w:rPr>
          <w:rFonts w:hint="default" w:ascii="Cambria" w:hAnsi="Cambria"/>
          <w:b/>
          <w:bCs/>
          <w:i w:val="0"/>
          <w:iCs w:val="0"/>
          <w:color w:val="auto"/>
          <w:sz w:val="28"/>
          <w:szCs w:val="28"/>
          <w:highlight w:val="none"/>
          <w:u w:val="none"/>
          <w:lang w:val="en-US"/>
        </w:rPr>
        <w:t>Visiting /about/team shows &lt;Team /&gt;</w:t>
      </w:r>
    </w:p>
    <w:p w14:paraId="308F3843">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2944BDD0">
      <w:pPr>
        <w:numPr>
          <w:ilvl w:val="0"/>
          <w:numId w:val="0"/>
        </w:numPr>
        <w:tabs>
          <w:tab w:val="left" w:pos="312"/>
        </w:tabs>
        <w:jc w:val="both"/>
        <w:rPr>
          <w:rFonts w:hint="default" w:ascii="Cambria" w:hAnsi="Cambria"/>
          <w:b w:val="0"/>
          <w:bCs w:val="0"/>
          <w:i w:val="0"/>
          <w:iCs w:val="0"/>
          <w:color w:val="0000FF"/>
          <w:sz w:val="28"/>
          <w:szCs w:val="28"/>
          <w:highlight w:val="none"/>
          <w:u w:val="single"/>
          <w:lang w:val="en-US"/>
        </w:rPr>
      </w:pPr>
      <w:r>
        <w:rPr>
          <w:rFonts w:hint="default" w:ascii="Cambria" w:hAnsi="Cambria"/>
          <w:b w:val="0"/>
          <w:bCs w:val="0"/>
          <w:i w:val="0"/>
          <w:iCs w:val="0"/>
          <w:color w:val="0000FF"/>
          <w:sz w:val="28"/>
          <w:szCs w:val="28"/>
          <w:highlight w:val="none"/>
          <w:u w:val="single"/>
          <w:lang w:val="en-US"/>
        </w:rPr>
        <w:t>3. Why do we use these?</w:t>
      </w:r>
    </w:p>
    <w:p w14:paraId="4BBC084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bCs/>
          <w:i w:val="0"/>
          <w:iCs w:val="0"/>
          <w:color w:val="auto"/>
          <w:sz w:val="28"/>
          <w:szCs w:val="28"/>
          <w:highlight w:val="none"/>
          <w:u w:val="none"/>
          <w:lang w:val="en-US"/>
        </w:rPr>
        <w:t>i )Layout Route:</w:t>
      </w:r>
    </w:p>
    <w:p w14:paraId="0973B5CF">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5BB4C1A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To avoid repeating navbar/footer/sidebar code in every page.</w:t>
      </w:r>
    </w:p>
    <w:p w14:paraId="2A5C653F">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To provide a common structure for nested routes.</w:t>
      </w:r>
    </w:p>
    <w:p w14:paraId="1C4F92D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01748E42">
      <w:pPr>
        <w:numPr>
          <w:ilvl w:val="0"/>
          <w:numId w:val="0"/>
        </w:numPr>
        <w:tabs>
          <w:tab w:val="left" w:pos="312"/>
        </w:tabs>
        <w:jc w:val="both"/>
        <w:rPr>
          <w:rFonts w:hint="default" w:ascii="Cambria" w:hAnsi="Cambria"/>
          <w:b/>
          <w:bCs/>
          <w:i w:val="0"/>
          <w:iCs w:val="0"/>
          <w:color w:val="auto"/>
          <w:sz w:val="28"/>
          <w:szCs w:val="28"/>
          <w:highlight w:val="none"/>
          <w:u w:val="none"/>
          <w:lang w:val="en-US"/>
        </w:rPr>
      </w:pPr>
      <w:r>
        <w:rPr>
          <w:rFonts w:hint="default" w:ascii="Cambria" w:hAnsi="Cambria"/>
          <w:b/>
          <w:bCs/>
          <w:i w:val="0"/>
          <w:iCs w:val="0"/>
          <w:color w:val="auto"/>
          <w:sz w:val="28"/>
          <w:szCs w:val="28"/>
          <w:highlight w:val="none"/>
          <w:u w:val="none"/>
          <w:lang w:val="en-US"/>
        </w:rPr>
        <w:t>ii) Index Route:</w:t>
      </w:r>
    </w:p>
    <w:p w14:paraId="6D31CE54">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6E661801">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To display a default page when visiting a parent path (like /about), before clicking to a nested page.</w:t>
      </w:r>
    </w:p>
    <w:p w14:paraId="1ED05C7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3D5D53CD">
      <w:pPr>
        <w:numPr>
          <w:ilvl w:val="0"/>
          <w:numId w:val="0"/>
        </w:numPr>
        <w:tabs>
          <w:tab w:val="left" w:pos="312"/>
        </w:tabs>
        <w:jc w:val="both"/>
        <w:rPr>
          <w:rFonts w:hint="default" w:ascii="Cambria" w:hAnsi="Cambria"/>
          <w:b/>
          <w:bCs/>
          <w:i w:val="0"/>
          <w:iCs w:val="0"/>
          <w:color w:val="0000FF"/>
          <w:sz w:val="28"/>
          <w:szCs w:val="28"/>
          <w:highlight w:val="none"/>
          <w:u w:val="none"/>
          <w:lang w:val="en-US"/>
        </w:rPr>
      </w:pPr>
      <w:r>
        <w:rPr>
          <w:rFonts w:hint="default" w:ascii="Cambria" w:hAnsi="Cambria"/>
          <w:b/>
          <w:bCs/>
          <w:i w:val="0"/>
          <w:iCs w:val="0"/>
          <w:color w:val="0000FF"/>
          <w:sz w:val="28"/>
          <w:szCs w:val="28"/>
          <w:highlight w:val="none"/>
          <w:u w:val="none"/>
          <w:lang w:val="en-US"/>
        </w:rPr>
        <w:t>4.What is a Route Prefix?</w:t>
      </w:r>
    </w:p>
    <w:p w14:paraId="2618B162">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A route prefix is basically when a route path includes a parent path, and its child routes inherit that prefix in their URLs.</w:t>
      </w:r>
    </w:p>
    <w:p w14:paraId="243B5DB3">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13D9C23B">
      <w:pPr>
        <w:numPr>
          <w:ilvl w:val="0"/>
          <w:numId w:val="0"/>
        </w:numPr>
        <w:tabs>
          <w:tab w:val="left" w:pos="312"/>
        </w:tabs>
        <w:jc w:val="both"/>
        <w:rPr>
          <w:rFonts w:hint="default" w:ascii="Cambria" w:hAnsi="Cambria"/>
          <w:b w:val="0"/>
          <w:bCs w:val="0"/>
          <w:i w:val="0"/>
          <w:iCs w:val="0"/>
          <w:color w:val="auto"/>
          <w:sz w:val="28"/>
          <w:szCs w:val="28"/>
          <w:highlight w:val="none"/>
          <w:u w:val="single"/>
          <w:lang w:val="en-US"/>
        </w:rPr>
      </w:pPr>
      <w:r>
        <w:rPr>
          <w:rFonts w:hint="default" w:ascii="Cambria" w:hAnsi="Cambria"/>
          <w:b w:val="0"/>
          <w:bCs w:val="0"/>
          <w:i w:val="0"/>
          <w:iCs w:val="0"/>
          <w:color w:val="auto"/>
          <w:sz w:val="28"/>
          <w:szCs w:val="28"/>
          <w:highlight w:val="none"/>
          <w:u w:val="single"/>
          <w:lang w:val="en-US"/>
        </w:rPr>
        <w:t>For example:</w:t>
      </w:r>
    </w:p>
    <w:p w14:paraId="40A96AC4">
      <w:pPr>
        <w:numPr>
          <w:ilvl w:val="0"/>
          <w:numId w:val="0"/>
        </w:numPr>
        <w:tabs>
          <w:tab w:val="left" w:pos="312"/>
        </w:tabs>
        <w:jc w:val="both"/>
        <w:rPr>
          <w:rFonts w:hint="default" w:ascii="Cambria" w:hAnsi="Cambria"/>
          <w:b w:val="0"/>
          <w:bCs w:val="0"/>
          <w:i/>
          <w:iCs/>
          <w:color w:val="auto"/>
          <w:sz w:val="28"/>
          <w:szCs w:val="28"/>
          <w:highlight w:val="none"/>
          <w:u w:val="single"/>
          <w:lang w:val="en-US"/>
        </w:rPr>
      </w:pPr>
    </w:p>
    <w:p w14:paraId="740D3D17">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&lt;Route path="about" element={&lt;About /&gt;}&gt;</w:t>
      </w:r>
    </w:p>
    <w:p w14:paraId="7CB40F55">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&lt;Route path="team" element={&lt;Team /&gt;} /&gt;</w:t>
      </w:r>
    </w:p>
    <w:p w14:paraId="5D7C7CF4">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&lt;/Route&gt;</w:t>
      </w:r>
    </w:p>
    <w:p w14:paraId="7B4ACEB8">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77FC36D5">
      <w:pPr>
        <w:numPr>
          <w:ilvl w:val="0"/>
          <w:numId w:val="0"/>
        </w:numPr>
        <w:tabs>
          <w:tab w:val="left" w:pos="312"/>
        </w:tabs>
        <w:jc w:val="both"/>
        <w:rPr>
          <w:rFonts w:hint="default" w:ascii="Cambria" w:hAnsi="Cambria"/>
          <w:b/>
          <w:bCs/>
          <w:i w:val="0"/>
          <w:iCs w:val="0"/>
          <w:color w:val="auto"/>
          <w:sz w:val="28"/>
          <w:szCs w:val="28"/>
          <w:highlight w:val="none"/>
          <w:u w:val="none"/>
          <w:lang w:val="en-US"/>
        </w:rPr>
      </w:pPr>
      <w:r>
        <w:rPr>
          <w:rFonts w:hint="default" w:ascii="Cambria" w:hAnsi="Cambria"/>
          <w:b/>
          <w:bCs/>
          <w:i w:val="0"/>
          <w:iCs w:val="0"/>
          <w:color w:val="auto"/>
          <w:sz w:val="28"/>
          <w:szCs w:val="28"/>
          <w:highlight w:val="none"/>
          <w:u w:val="none"/>
          <w:lang w:val="en-US"/>
        </w:rPr>
        <w:t>Here:</w:t>
      </w:r>
    </w:p>
    <w:p w14:paraId="45401F7F">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/about is the parent route</w:t>
      </w:r>
    </w:p>
    <w:p w14:paraId="66FDEA84">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0A0BB3B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/about/team is the prefixed child route</w:t>
      </w:r>
    </w:p>
    <w:p w14:paraId="2691E78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3EA321AA">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4BFCB41F">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2BD2FEBE">
      <w:pPr>
        <w:numPr>
          <w:ilvl w:val="0"/>
          <w:numId w:val="11"/>
        </w:numPr>
        <w:ind w:left="0" w:leftChars="0" w:firstLine="0" w:firstLineChars="0"/>
        <w:jc w:val="center"/>
        <w:rPr>
          <w:rFonts w:hint="default" w:ascii="Cambria" w:hAnsi="Cambria"/>
          <w:b w:val="0"/>
          <w:bCs w:val="0"/>
          <w:i w:val="0"/>
          <w:iCs w:val="0"/>
          <w:color w:val="auto"/>
          <w:sz w:val="32"/>
          <w:szCs w:val="32"/>
          <w:highlight w:val="yellow"/>
          <w:u w:val="none"/>
          <w:lang w:val="en-US"/>
        </w:rPr>
      </w:pPr>
      <w:r>
        <w:rPr>
          <w:rFonts w:hint="default" w:ascii="Cambria" w:hAnsi="Cambria"/>
          <w:b/>
          <w:bCs/>
          <w:i w:val="0"/>
          <w:iCs w:val="0"/>
          <w:color w:val="0000FF"/>
          <w:sz w:val="32"/>
          <w:szCs w:val="32"/>
          <w:highlight w:val="yellow"/>
          <w:u w:val="none"/>
          <w:lang w:val="en-US"/>
        </w:rPr>
        <w:t>Dynamic Routes</w:t>
      </w:r>
    </w:p>
    <w:p w14:paraId="04BA1D17">
      <w:pPr>
        <w:numPr>
          <w:ilvl w:val="0"/>
          <w:numId w:val="0"/>
        </w:numPr>
        <w:tabs>
          <w:tab w:val="left" w:pos="312"/>
        </w:tabs>
        <w:jc w:val="center"/>
        <w:rPr>
          <w:rFonts w:hint="default" w:ascii="Cambria" w:hAnsi="Cambria"/>
          <w:b/>
          <w:bCs/>
          <w:i w:val="0"/>
          <w:iCs w:val="0"/>
          <w:color w:val="0000FF"/>
          <w:sz w:val="32"/>
          <w:szCs w:val="32"/>
          <w:highlight w:val="yellow"/>
          <w:u w:val="none"/>
          <w:lang w:val="en-US"/>
        </w:rPr>
      </w:pPr>
    </w:p>
    <w:p w14:paraId="287B182C">
      <w:pPr>
        <w:numPr>
          <w:ilvl w:val="0"/>
          <w:numId w:val="0"/>
        </w:numPr>
        <w:tabs>
          <w:tab w:val="left" w:pos="312"/>
        </w:tabs>
        <w:jc w:val="both"/>
        <w:rPr>
          <w:rFonts w:hint="default" w:ascii="Cambria" w:hAnsi="Cambria"/>
          <w:b w:val="0"/>
          <w:bCs w:val="0"/>
          <w:i w:val="0"/>
          <w:iCs w:val="0"/>
          <w:color w:val="0000FF"/>
          <w:sz w:val="28"/>
          <w:szCs w:val="28"/>
          <w:highlight w:val="none"/>
          <w:u w:val="single"/>
          <w:lang w:val="en-US"/>
        </w:rPr>
      </w:pPr>
      <w:r>
        <w:rPr>
          <w:rFonts w:hint="default" w:ascii="Cambria" w:hAnsi="Cambria"/>
          <w:b w:val="0"/>
          <w:bCs w:val="0"/>
          <w:i w:val="0"/>
          <w:iCs w:val="0"/>
          <w:color w:val="0000FF"/>
          <w:sz w:val="28"/>
          <w:szCs w:val="28"/>
          <w:highlight w:val="none"/>
          <w:u w:val="single"/>
          <w:lang w:val="en-US"/>
        </w:rPr>
        <w:t>1.What is a Dynamic Route?</w:t>
      </w:r>
    </w:p>
    <w:p w14:paraId="194925FC">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A dynamic route is a route where part of the URL is a variable or parameter, often represented by a colon : in the path.</w:t>
      </w:r>
    </w:p>
    <w:p w14:paraId="0F8B3AD4">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7594DA1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19A77EC5">
      <w:pPr>
        <w:numPr>
          <w:ilvl w:val="0"/>
          <w:numId w:val="0"/>
        </w:numPr>
        <w:tabs>
          <w:tab w:val="left" w:pos="312"/>
        </w:tabs>
        <w:jc w:val="both"/>
        <w:rPr>
          <w:rFonts w:hint="default" w:ascii="Cambria" w:hAnsi="Cambria"/>
          <w:b/>
          <w:bCs/>
          <w:i w:val="0"/>
          <w:iCs w:val="0"/>
          <w:color w:val="auto"/>
          <w:sz w:val="28"/>
          <w:szCs w:val="28"/>
          <w:highlight w:val="none"/>
          <w:u w:val="single"/>
          <w:lang w:val="en-US"/>
        </w:rPr>
      </w:pPr>
      <w:r>
        <w:rPr>
          <w:rFonts w:hint="default" w:ascii="Cambria" w:hAnsi="Cambria"/>
          <w:b/>
          <w:bCs/>
          <w:i w:val="0"/>
          <w:iCs w:val="0"/>
          <w:color w:val="auto"/>
          <w:sz w:val="28"/>
          <w:szCs w:val="28"/>
          <w:highlight w:val="none"/>
          <w:u w:val="single"/>
          <w:lang w:val="en-US"/>
        </w:rPr>
        <w:t>Example:</w:t>
      </w:r>
    </w:p>
    <w:p w14:paraId="01EC197C">
      <w:pPr>
        <w:numPr>
          <w:ilvl w:val="0"/>
          <w:numId w:val="0"/>
        </w:numPr>
        <w:tabs>
          <w:tab w:val="left" w:pos="312"/>
        </w:tabs>
        <w:jc w:val="both"/>
        <w:rPr>
          <w:rFonts w:hint="default" w:ascii="Cambria" w:hAnsi="Cambria"/>
          <w:b/>
          <w:bCs/>
          <w:i/>
          <w:iCs/>
          <w:color w:val="auto"/>
          <w:sz w:val="28"/>
          <w:szCs w:val="28"/>
          <w:highlight w:val="none"/>
          <w:u w:val="single"/>
          <w:lang w:val="en-US"/>
        </w:rPr>
      </w:pPr>
    </w:p>
    <w:p w14:paraId="6530E63C">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&lt;Route path="user/:id" element={&lt;UserDetail /&gt;} /&gt;</w:t>
      </w:r>
    </w:p>
    <w:p w14:paraId="5B6F1F00">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572B6EAD">
      <w:pPr>
        <w:numPr>
          <w:ilvl w:val="0"/>
          <w:numId w:val="0"/>
        </w:numPr>
        <w:tabs>
          <w:tab w:val="left" w:pos="312"/>
        </w:tabs>
        <w:jc w:val="both"/>
        <w:rPr>
          <w:rFonts w:hint="default" w:ascii="Cambria" w:hAnsi="Cambria"/>
          <w:b w:val="0"/>
          <w:bCs w:val="0"/>
          <w:i w:val="0"/>
          <w:iCs w:val="0"/>
          <w:color w:val="auto"/>
          <w:sz w:val="28"/>
          <w:szCs w:val="28"/>
          <w:highlight w:val="yellow"/>
          <w:u w:val="none"/>
          <w:lang w:val="en-US"/>
        </w:rPr>
      </w:pPr>
      <w:r>
        <w:rPr>
          <w:rFonts w:hint="default" w:ascii="Cambria" w:hAnsi="Cambria"/>
          <w:b w:val="0"/>
          <w:bCs w:val="0"/>
          <w:i w:val="0"/>
          <w:iCs w:val="0"/>
          <w:color w:val="auto"/>
          <w:sz w:val="28"/>
          <w:szCs w:val="28"/>
          <w:highlight w:val="none"/>
          <w:u w:val="none"/>
          <w:lang w:val="en-US"/>
        </w:rPr>
        <w:t>Here :id is a placeholder for a dynamic value (like a user’s id).</w:t>
      </w:r>
    </w:p>
    <w:p w14:paraId="77EB2ACA">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7AF308FE">
      <w:pPr>
        <w:numPr>
          <w:ilvl w:val="0"/>
          <w:numId w:val="0"/>
        </w:numPr>
        <w:tabs>
          <w:tab w:val="left" w:pos="312"/>
        </w:tabs>
        <w:jc w:val="both"/>
        <w:rPr>
          <w:rFonts w:hint="default" w:ascii="Cambria" w:hAnsi="Cambria"/>
          <w:b w:val="0"/>
          <w:bCs w:val="0"/>
          <w:i w:val="0"/>
          <w:iCs w:val="0"/>
          <w:color w:val="0000FF"/>
          <w:sz w:val="28"/>
          <w:szCs w:val="28"/>
          <w:highlight w:val="none"/>
          <w:u w:val="single"/>
          <w:lang w:val="en-US"/>
        </w:rPr>
      </w:pPr>
      <w:r>
        <w:rPr>
          <w:rFonts w:hint="default" w:ascii="Cambria" w:hAnsi="Cambria"/>
          <w:b w:val="0"/>
          <w:bCs w:val="0"/>
          <w:i w:val="0"/>
          <w:iCs w:val="0"/>
          <w:color w:val="0000FF"/>
          <w:sz w:val="28"/>
          <w:szCs w:val="28"/>
          <w:highlight w:val="none"/>
          <w:u w:val="single"/>
          <w:lang w:val="en-US"/>
        </w:rPr>
        <w:t>2.Make a User List Page :-</w:t>
      </w:r>
    </w:p>
    <w:p w14:paraId="71790729">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2CB2C6D5">
      <w:pPr>
        <w:numPr>
          <w:ilvl w:val="0"/>
          <w:numId w:val="0"/>
        </w:numPr>
        <w:tabs>
          <w:tab w:val="left" w:pos="312"/>
        </w:tabs>
        <w:jc w:val="both"/>
        <w:rPr>
          <w:rFonts w:hint="default" w:ascii="Cambria" w:hAnsi="Cambria"/>
          <w:b/>
          <w:bCs/>
          <w:i w:val="0"/>
          <w:iCs w:val="0"/>
          <w:color w:val="auto"/>
          <w:sz w:val="28"/>
          <w:szCs w:val="28"/>
          <w:highlight w:val="none"/>
          <w:u w:val="single"/>
          <w:lang w:val="en-US"/>
        </w:rPr>
      </w:pPr>
      <w:r>
        <w:rPr>
          <w:rFonts w:hint="default" w:ascii="Cambria" w:hAnsi="Cambria"/>
          <w:b/>
          <w:bCs/>
          <w:i w:val="0"/>
          <w:iCs w:val="0"/>
          <w:color w:val="auto"/>
          <w:sz w:val="28"/>
          <w:szCs w:val="28"/>
          <w:highlight w:val="none"/>
          <w:u w:val="single"/>
          <w:lang w:val="en-US"/>
        </w:rPr>
        <w:t>UserList.jsx</w:t>
      </w:r>
    </w:p>
    <w:p w14:paraId="67D2A76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27F79FD2">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import { Link } from "react-router-dom";</w:t>
      </w:r>
    </w:p>
    <w:p w14:paraId="33D322A6">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0D3CCBBE">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function UserList() {</w:t>
      </w:r>
    </w:p>
    <w:p w14:paraId="18E34034">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const users = [</w:t>
      </w:r>
    </w:p>
    <w:p w14:paraId="6AFB6869">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 id: 1, name: "John Doe" },</w:t>
      </w:r>
    </w:p>
    <w:p w14:paraId="21E5295F">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 id: 2, name: "Alice Smith" },</w:t>
      </w:r>
    </w:p>
    <w:p w14:paraId="0C1DA5FD">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 id: 3, name: "Bob Johnson" }</w:t>
      </w:r>
    </w:p>
    <w:p w14:paraId="2714EA1A">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w:t>
      </w:r>
    </w:p>
    <w:p w14:paraId="7ADBA458">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1A8FE2DC">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return (</w:t>
      </w:r>
    </w:p>
    <w:p w14:paraId="3999403A">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&lt;div&gt;</w:t>
      </w:r>
    </w:p>
    <w:p w14:paraId="21BBAE31">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&lt;h2 className="text-2xl"&gt;User List&lt;/h2&gt;</w:t>
      </w:r>
    </w:p>
    <w:p w14:paraId="39206684">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&lt;ul className="space-y-2 mt-4"&gt;</w:t>
      </w:r>
    </w:p>
    <w:p w14:paraId="1ED4E8F9">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{users.map((user) =&gt; (</w:t>
      </w:r>
    </w:p>
    <w:p w14:paraId="023027DA">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&lt;li key={user.id}&gt;</w:t>
      </w:r>
    </w:p>
    <w:p w14:paraId="5D600636">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&lt;Link to={`/user/${user.id}`} className="text-blue-500 underline"&gt;</w:t>
      </w:r>
    </w:p>
    <w:p w14:paraId="40394D28">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{user.name}</w:t>
      </w:r>
    </w:p>
    <w:p w14:paraId="1F1446FF">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&lt;/Link&gt;</w:t>
      </w:r>
    </w:p>
    <w:p w14:paraId="0C0E3101">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&lt;/li&gt;</w:t>
      </w:r>
    </w:p>
    <w:p w14:paraId="010968EC">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w:t>
      </w:r>
    </w:p>
    <w:p w14:paraId="32378BB2">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&lt;/ul&gt;</w:t>
      </w:r>
    </w:p>
    <w:p w14:paraId="5D861AF9">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&lt;/div&gt;</w:t>
      </w:r>
    </w:p>
    <w:p w14:paraId="49E19D31">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w:t>
      </w:r>
    </w:p>
    <w:p w14:paraId="15B185AC">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w:t>
      </w:r>
    </w:p>
    <w:p w14:paraId="4F120109">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468707DB">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export default UserList;</w:t>
      </w:r>
    </w:p>
    <w:p w14:paraId="2154F024">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7EAE316A">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49D15792">
      <w:pPr>
        <w:numPr>
          <w:ilvl w:val="0"/>
          <w:numId w:val="0"/>
        </w:numPr>
        <w:tabs>
          <w:tab w:val="left" w:pos="312"/>
        </w:tabs>
        <w:jc w:val="both"/>
        <w:rPr>
          <w:rFonts w:hint="default" w:ascii="Cambria" w:hAnsi="Cambria"/>
          <w:b/>
          <w:bCs/>
          <w:i w:val="0"/>
          <w:iCs w:val="0"/>
          <w:color w:val="auto"/>
          <w:sz w:val="28"/>
          <w:szCs w:val="28"/>
          <w:highlight w:val="none"/>
          <w:u w:val="single"/>
          <w:lang w:val="en-US"/>
        </w:rPr>
      </w:pPr>
      <w:r>
        <w:rPr>
          <w:rFonts w:hint="default" w:ascii="Cambria" w:hAnsi="Cambria"/>
          <w:b/>
          <w:bCs/>
          <w:i w:val="0"/>
          <w:iCs w:val="0"/>
          <w:color w:val="auto"/>
          <w:sz w:val="28"/>
          <w:szCs w:val="28"/>
          <w:highlight w:val="none"/>
          <w:u w:val="single"/>
          <w:lang w:val="en-US"/>
        </w:rPr>
        <w:t>3. UserDetail.jsx</w:t>
      </w:r>
    </w:p>
    <w:p w14:paraId="14CD8F6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0DB70B2D">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import { useParams } from "react-router-dom";</w:t>
      </w:r>
    </w:p>
    <w:p w14:paraId="2D6BE15F">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3388767A">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function UserDetail() {</w:t>
      </w:r>
    </w:p>
    <w:p w14:paraId="33EF7F66">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const { id } = useParams();</w:t>
      </w:r>
    </w:p>
    <w:p w14:paraId="055B781F">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126532EE">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return (</w:t>
      </w:r>
    </w:p>
    <w:p w14:paraId="0564A2AE">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&lt;div&gt;</w:t>
      </w:r>
    </w:p>
    <w:p w14:paraId="29813F4C">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&lt;h2 className="text-2xl"&gt;User Detail&lt;/h2&gt;</w:t>
      </w:r>
    </w:p>
    <w:p w14:paraId="1D8439BA">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&lt;p className="mt-2"&gt;Showing details for user ID: {id}&lt;/p&gt;</w:t>
      </w:r>
    </w:p>
    <w:p w14:paraId="3B0FB270">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&lt;/div&gt;</w:t>
      </w:r>
    </w:p>
    <w:p w14:paraId="30C87522">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w:t>
      </w:r>
    </w:p>
    <w:p w14:paraId="4165946A">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w:t>
      </w:r>
    </w:p>
    <w:p w14:paraId="62ED82BB">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12F5EB67">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export default UserDetail;</w:t>
      </w:r>
    </w:p>
    <w:p w14:paraId="6684F786">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605668A6">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663BD63E">
      <w:pPr>
        <w:numPr>
          <w:ilvl w:val="0"/>
          <w:numId w:val="0"/>
        </w:numPr>
        <w:tabs>
          <w:tab w:val="left" w:pos="312"/>
        </w:tabs>
        <w:jc w:val="both"/>
        <w:rPr>
          <w:rFonts w:hint="default" w:ascii="Cambria" w:hAnsi="Cambria"/>
          <w:b/>
          <w:bCs/>
          <w:i w:val="0"/>
          <w:iCs w:val="0"/>
          <w:color w:val="0000FF"/>
          <w:sz w:val="28"/>
          <w:szCs w:val="28"/>
          <w:highlight w:val="none"/>
          <w:u w:val="single"/>
          <w:lang w:val="en-US"/>
        </w:rPr>
      </w:pPr>
      <w:r>
        <w:rPr>
          <w:rFonts w:hint="default" w:ascii="Cambria" w:hAnsi="Cambria"/>
          <w:b/>
          <w:bCs/>
          <w:i w:val="0"/>
          <w:iCs w:val="0"/>
          <w:color w:val="0000FF"/>
          <w:sz w:val="28"/>
          <w:szCs w:val="28"/>
          <w:highlight w:val="none"/>
          <w:u w:val="single"/>
          <w:lang w:val="en-US"/>
        </w:rPr>
        <w:t>Set Up Dynamic Routing :-</w:t>
      </w:r>
    </w:p>
    <w:p w14:paraId="149A07E8">
      <w:pPr>
        <w:numPr>
          <w:ilvl w:val="0"/>
          <w:numId w:val="0"/>
        </w:numPr>
        <w:tabs>
          <w:tab w:val="left" w:pos="312"/>
        </w:tabs>
        <w:jc w:val="both"/>
        <w:rPr>
          <w:rFonts w:hint="default" w:ascii="Cambria" w:hAnsi="Cambria"/>
          <w:b/>
          <w:bCs/>
          <w:i w:val="0"/>
          <w:iCs w:val="0"/>
          <w:color w:val="0000FF"/>
          <w:sz w:val="28"/>
          <w:szCs w:val="28"/>
          <w:highlight w:val="none"/>
          <w:u w:val="single"/>
          <w:lang w:val="en-US"/>
        </w:rPr>
      </w:pPr>
    </w:p>
    <w:p w14:paraId="38F45575">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import { Routes, Route } from "react-router-dom";</w:t>
      </w:r>
    </w:p>
    <w:p w14:paraId="679F6B17">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import Nav from "./Nav";</w:t>
      </w:r>
    </w:p>
    <w:p w14:paraId="1BCDE05A">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import Home from "./Home";</w:t>
      </w:r>
    </w:p>
    <w:p w14:paraId="4DED8DB1">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import UserList from "./UserList";</w:t>
      </w:r>
    </w:p>
    <w:p w14:paraId="6BAD35C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import UserDetail from "./UserDetail";</w:t>
      </w:r>
    </w:p>
    <w:p w14:paraId="59D02EE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import NotFound from "./NotFound";</w:t>
      </w:r>
    </w:p>
    <w:p w14:paraId="7B7798A1">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66C19D2A">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function App() {</w:t>
      </w:r>
    </w:p>
    <w:p w14:paraId="349DE64F">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return (</w:t>
      </w:r>
    </w:p>
    <w:p w14:paraId="5F666F4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&lt;Routes&gt;</w:t>
      </w:r>
    </w:p>
    <w:p w14:paraId="71F39B8A">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&lt;Route path="/" element={&lt;Nav /&gt;}&gt;</w:t>
      </w:r>
    </w:p>
    <w:p w14:paraId="07B61A2F">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&lt;Route index element={&lt;Home /&gt;} /&gt;</w:t>
      </w:r>
    </w:p>
    <w:p w14:paraId="25CEF35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&lt;Route path="users" element={&lt;UserList /&gt;} /&gt;</w:t>
      </w:r>
    </w:p>
    <w:p w14:paraId="1CF3C9B5">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&lt;Route path="user/:id" element={&lt;UserDetail /&gt;} /&gt;</w:t>
      </w:r>
    </w:p>
    <w:p w14:paraId="44227AF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&lt;Route path="*" element={&lt;NotFound /&gt;} /&gt;</w:t>
      </w:r>
    </w:p>
    <w:p w14:paraId="7E2BDFEA">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&lt;/Route&gt;</w:t>
      </w:r>
    </w:p>
    <w:p w14:paraId="33D3D3BE">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&lt;/Routes&gt;</w:t>
      </w:r>
    </w:p>
    <w:p w14:paraId="513859F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w:t>
      </w:r>
    </w:p>
    <w:p w14:paraId="6442EED1">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w:t>
      </w:r>
    </w:p>
    <w:p w14:paraId="0967E68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1D77DB84">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export default App;</w:t>
      </w:r>
    </w:p>
    <w:p w14:paraId="4A58F1A7">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0A7E6785">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12CCC404">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07263D54">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307AF97D">
      <w:pPr>
        <w:numPr>
          <w:ilvl w:val="0"/>
          <w:numId w:val="11"/>
        </w:numPr>
        <w:ind w:left="0" w:leftChars="0" w:firstLine="0" w:firstLineChars="0"/>
        <w:jc w:val="center"/>
        <w:rPr>
          <w:rFonts w:hint="default" w:ascii="Cambria" w:hAnsi="Cambria"/>
          <w:b w:val="0"/>
          <w:bCs w:val="0"/>
          <w:i w:val="0"/>
          <w:iCs w:val="0"/>
          <w:color w:val="auto"/>
          <w:sz w:val="28"/>
          <w:szCs w:val="28"/>
          <w:highlight w:val="none"/>
          <w:u w:val="none"/>
          <w:lang w:val="en-US"/>
        </w:rPr>
      </w:pPr>
      <w:r>
        <w:rPr>
          <w:rFonts w:hint="default" w:ascii="Cambria" w:hAnsi="Cambria"/>
          <w:b/>
          <w:bCs/>
          <w:i w:val="0"/>
          <w:iCs w:val="0"/>
          <w:color w:val="0000FF"/>
          <w:sz w:val="32"/>
          <w:szCs w:val="32"/>
          <w:highlight w:val="yellow"/>
          <w:u w:val="none"/>
          <w:lang w:val="en-US"/>
        </w:rPr>
        <w:t>Optional Segment</w:t>
      </w:r>
    </w:p>
    <w:p w14:paraId="77FB2535">
      <w:pPr>
        <w:numPr>
          <w:ilvl w:val="0"/>
          <w:numId w:val="0"/>
        </w:numPr>
        <w:tabs>
          <w:tab w:val="left" w:pos="312"/>
        </w:tabs>
        <w:jc w:val="center"/>
        <w:rPr>
          <w:rFonts w:hint="default" w:ascii="Cambria" w:hAnsi="Cambria"/>
          <w:b/>
          <w:bCs/>
          <w:i w:val="0"/>
          <w:iCs w:val="0"/>
          <w:color w:val="0000FF"/>
          <w:sz w:val="32"/>
          <w:szCs w:val="32"/>
          <w:highlight w:val="yellow"/>
          <w:u w:val="none"/>
          <w:lang w:val="en-US"/>
        </w:rPr>
      </w:pPr>
    </w:p>
    <w:p w14:paraId="41DABEF6">
      <w:pPr>
        <w:numPr>
          <w:ilvl w:val="0"/>
          <w:numId w:val="0"/>
        </w:numPr>
        <w:tabs>
          <w:tab w:val="left" w:pos="312"/>
        </w:tabs>
        <w:jc w:val="both"/>
        <w:rPr>
          <w:rFonts w:hint="default" w:ascii="Cambria" w:hAnsi="Cambria"/>
          <w:b w:val="0"/>
          <w:bCs w:val="0"/>
          <w:i w:val="0"/>
          <w:iCs w:val="0"/>
          <w:color w:val="0000FF"/>
          <w:sz w:val="28"/>
          <w:szCs w:val="28"/>
          <w:highlight w:val="none"/>
          <w:u w:val="single"/>
          <w:lang w:val="en-US"/>
        </w:rPr>
      </w:pPr>
      <w:r>
        <w:rPr>
          <w:rFonts w:hint="default" w:ascii="Cambria" w:hAnsi="Cambria"/>
          <w:b w:val="0"/>
          <w:bCs w:val="0"/>
          <w:i w:val="0"/>
          <w:iCs w:val="0"/>
          <w:color w:val="0000FF"/>
          <w:sz w:val="28"/>
          <w:szCs w:val="28"/>
          <w:highlight w:val="none"/>
          <w:u w:val="single"/>
          <w:lang w:val="en-US"/>
        </w:rPr>
        <w:t>1.What is an Optional Segment?</w:t>
      </w:r>
    </w:p>
    <w:p w14:paraId="607435B4">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An optional segment is a part of a URL path that might or might not be present.</w:t>
      </w:r>
    </w:p>
    <w:p w14:paraId="31DFA519">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In React Router, optional segments are handled with multiple routes because it doesn’t directly support optional segments with a ? like some routers — but you can easily achieve it using nested or multiple route definitions.</w:t>
      </w:r>
    </w:p>
    <w:p w14:paraId="0F084CEA">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61406E32">
      <w:pPr>
        <w:numPr>
          <w:ilvl w:val="0"/>
          <w:numId w:val="0"/>
        </w:numPr>
        <w:tabs>
          <w:tab w:val="left" w:pos="312"/>
        </w:tabs>
        <w:jc w:val="both"/>
        <w:rPr>
          <w:rFonts w:hint="default" w:ascii="Cambria" w:hAnsi="Cambria"/>
          <w:b w:val="0"/>
          <w:bCs w:val="0"/>
          <w:i w:val="0"/>
          <w:iCs w:val="0"/>
          <w:color w:val="0000FF"/>
          <w:sz w:val="28"/>
          <w:szCs w:val="28"/>
          <w:highlight w:val="none"/>
          <w:u w:val="single"/>
          <w:lang w:val="en-US"/>
        </w:rPr>
      </w:pPr>
      <w:r>
        <w:rPr>
          <w:rFonts w:hint="default" w:ascii="Cambria" w:hAnsi="Cambria"/>
          <w:b w:val="0"/>
          <w:bCs w:val="0"/>
          <w:i w:val="0"/>
          <w:iCs w:val="0"/>
          <w:color w:val="0000FF"/>
          <w:sz w:val="28"/>
          <w:szCs w:val="28"/>
          <w:highlight w:val="none"/>
          <w:u w:val="single"/>
          <w:lang w:val="en-US"/>
        </w:rPr>
        <w:t>2. Static Optional Segment</w:t>
      </w:r>
    </w:p>
    <w:p w14:paraId="271B3885">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A static optional segment means you might optionally include a static part of the URL.</w:t>
      </w:r>
    </w:p>
    <w:p w14:paraId="22AACBFC">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29630D79">
      <w:pPr>
        <w:numPr>
          <w:ilvl w:val="0"/>
          <w:numId w:val="0"/>
        </w:numPr>
        <w:tabs>
          <w:tab w:val="left" w:pos="312"/>
        </w:tabs>
        <w:jc w:val="both"/>
        <w:rPr>
          <w:rFonts w:hint="default" w:ascii="Cambria" w:hAnsi="Cambria"/>
          <w:b/>
          <w:bCs/>
          <w:i w:val="0"/>
          <w:iCs w:val="0"/>
          <w:color w:val="auto"/>
          <w:sz w:val="28"/>
          <w:szCs w:val="28"/>
          <w:highlight w:val="none"/>
          <w:u w:val="none"/>
          <w:lang w:val="en-US"/>
        </w:rPr>
      </w:pPr>
      <w:r>
        <w:rPr>
          <w:rFonts w:hint="default" w:ascii="Cambria" w:hAnsi="Cambria"/>
          <w:b/>
          <w:bCs/>
          <w:i w:val="0"/>
          <w:iCs w:val="0"/>
          <w:color w:val="auto"/>
          <w:sz w:val="28"/>
          <w:szCs w:val="28"/>
          <w:highlight w:val="none"/>
          <w:u w:val="none"/>
          <w:lang w:val="en-US"/>
        </w:rPr>
        <w:t>Example:</w:t>
      </w:r>
    </w:p>
    <w:p w14:paraId="4959839A">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&lt;Route path="profile" element={&lt;Profile /&gt;} /&gt;</w:t>
      </w:r>
    </w:p>
    <w:p w14:paraId="5CA85D5A">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&lt;Route path="profile/settings" element={&lt;Settings /&gt;} /&gt;</w:t>
      </w:r>
    </w:p>
    <w:p w14:paraId="01769F6E">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1C8C3E6C">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/profile → shows Profile</w:t>
      </w:r>
    </w:p>
    <w:p w14:paraId="179A415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/profile/settings → shows Settings</w:t>
      </w:r>
    </w:p>
    <w:p w14:paraId="38ACEC3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693C352C">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Both work because settings is an optional extension to the static profile path.</w:t>
      </w:r>
    </w:p>
    <w:p w14:paraId="4992839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5C5F87DA">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2A6BAB4B">
      <w:pPr>
        <w:numPr>
          <w:ilvl w:val="0"/>
          <w:numId w:val="0"/>
        </w:numPr>
        <w:tabs>
          <w:tab w:val="left" w:pos="312"/>
        </w:tabs>
        <w:jc w:val="both"/>
        <w:rPr>
          <w:rFonts w:hint="default" w:ascii="Cambria" w:hAnsi="Cambria"/>
          <w:b w:val="0"/>
          <w:bCs w:val="0"/>
          <w:i w:val="0"/>
          <w:iCs w:val="0"/>
          <w:color w:val="0000FF"/>
          <w:sz w:val="28"/>
          <w:szCs w:val="28"/>
          <w:highlight w:val="none"/>
          <w:u w:val="single"/>
          <w:lang w:val="en-US"/>
        </w:rPr>
      </w:pPr>
      <w:r>
        <w:rPr>
          <w:rFonts w:hint="default" w:ascii="Cambria" w:hAnsi="Cambria"/>
          <w:b w:val="0"/>
          <w:bCs w:val="0"/>
          <w:i w:val="0"/>
          <w:iCs w:val="0"/>
          <w:color w:val="0000FF"/>
          <w:sz w:val="28"/>
          <w:szCs w:val="28"/>
          <w:highlight w:val="none"/>
          <w:u w:val="single"/>
          <w:lang w:val="en-US"/>
        </w:rPr>
        <w:t>3.Dynamic Optional Segment :-</w:t>
      </w:r>
    </w:p>
    <w:p w14:paraId="6D8D9E65">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A dynamic optional segment would be a parameter like an id or slug that might or might not be present.</w:t>
      </w:r>
    </w:p>
    <w:p w14:paraId="4A619C4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Since React Router v6 doesn’t allow syntax like :id? directly in the path, the best practice is to create two separate routes:</w:t>
      </w:r>
    </w:p>
    <w:p w14:paraId="2F3C2F82">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652D014B">
      <w:pPr>
        <w:numPr>
          <w:ilvl w:val="0"/>
          <w:numId w:val="0"/>
        </w:numPr>
        <w:tabs>
          <w:tab w:val="left" w:pos="312"/>
        </w:tabs>
        <w:jc w:val="both"/>
        <w:rPr>
          <w:rFonts w:hint="default" w:ascii="Cambria" w:hAnsi="Cambria"/>
          <w:b/>
          <w:bCs/>
          <w:i/>
          <w:iCs/>
          <w:color w:val="auto"/>
          <w:sz w:val="28"/>
          <w:szCs w:val="28"/>
          <w:highlight w:val="none"/>
          <w:u w:val="none"/>
          <w:lang w:val="en-US"/>
        </w:rPr>
      </w:pPr>
      <w:r>
        <w:rPr>
          <w:rFonts w:hint="default" w:ascii="Cambria" w:hAnsi="Cambria"/>
          <w:b/>
          <w:bCs/>
          <w:i/>
          <w:iCs/>
          <w:color w:val="auto"/>
          <w:sz w:val="28"/>
          <w:szCs w:val="28"/>
          <w:highlight w:val="none"/>
          <w:u w:val="none"/>
          <w:lang w:val="en-US"/>
        </w:rPr>
        <w:t>Example:</w:t>
      </w:r>
    </w:p>
    <w:p w14:paraId="62C78333">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04351FAB">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&lt;Route path="product" element={&lt;ProductList /&gt;} /&gt;</w:t>
      </w:r>
    </w:p>
    <w:p w14:paraId="76B9A01E">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&lt;Route path="product/:id" element={&lt;ProductDetail /&gt;} /&gt;</w:t>
      </w:r>
    </w:p>
    <w:p w14:paraId="44D7D08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6FCAFDA9">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/product → shows ProductList</w:t>
      </w:r>
    </w:p>
    <w:p w14:paraId="28575E62">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/product/123 → shows ProductDetail with id = 123</w:t>
      </w:r>
    </w:p>
    <w:p w14:paraId="6EA7074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2695ECE3">
      <w:pPr>
        <w:numPr>
          <w:ilvl w:val="0"/>
          <w:numId w:val="0"/>
        </w:numPr>
        <w:tabs>
          <w:tab w:val="left" w:pos="312"/>
        </w:tabs>
        <w:jc w:val="both"/>
        <w:rPr>
          <w:rFonts w:hint="default" w:ascii="Cambria" w:hAnsi="Cambria"/>
          <w:b/>
          <w:bCs/>
          <w:i w:val="0"/>
          <w:iCs w:val="0"/>
          <w:color w:val="auto"/>
          <w:sz w:val="28"/>
          <w:szCs w:val="28"/>
          <w:highlight w:val="none"/>
          <w:u w:val="none"/>
          <w:lang w:val="en-US"/>
        </w:rPr>
      </w:pPr>
      <w:r>
        <w:rPr>
          <w:rFonts w:hint="default" w:ascii="Cambria" w:hAnsi="Cambria"/>
          <w:b/>
          <w:bCs/>
          <w:i w:val="0"/>
          <w:iCs w:val="0"/>
          <w:color w:val="auto"/>
          <w:sz w:val="28"/>
          <w:szCs w:val="28"/>
          <w:highlight w:val="none"/>
          <w:u w:val="none"/>
          <w:lang w:val="en-US"/>
        </w:rPr>
        <w:t>Then in your navigation:</w:t>
      </w:r>
    </w:p>
    <w:p w14:paraId="29CF715F">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251CE1EC">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781582B3">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&lt;Link to="/product"&gt;All Products&lt;/Link&gt;</w:t>
      </w:r>
    </w:p>
    <w:p w14:paraId="6C50B9D7">
      <w:pPr>
        <w:numPr>
          <w:ilvl w:val="0"/>
          <w:numId w:val="0"/>
        </w:numPr>
        <w:tabs>
          <w:tab w:val="left" w:pos="312"/>
        </w:tabs>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&lt;Link to="/product/101"&gt;Product 101&lt;/Link&gt;</w:t>
      </w:r>
    </w:p>
    <w:p w14:paraId="7D259CA6">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655973A6">
      <w:pPr>
        <w:numPr>
          <w:ilvl w:val="0"/>
          <w:numId w:val="0"/>
        </w:numPr>
        <w:tabs>
          <w:tab w:val="left" w:pos="312"/>
        </w:tabs>
        <w:jc w:val="both"/>
        <w:rPr>
          <w:rFonts w:hint="default" w:ascii="Cambria" w:hAnsi="Cambria"/>
          <w:b/>
          <w:bCs/>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And in</w:t>
      </w:r>
      <w:r>
        <w:rPr>
          <w:rFonts w:hint="default" w:ascii="Cambria" w:hAnsi="Cambria"/>
          <w:b/>
          <w:bCs/>
          <w:i w:val="0"/>
          <w:iCs w:val="0"/>
          <w:color w:val="auto"/>
          <w:sz w:val="28"/>
          <w:szCs w:val="28"/>
          <w:highlight w:val="none"/>
          <w:u w:val="none"/>
          <w:lang w:val="en-US"/>
        </w:rPr>
        <w:t xml:space="preserve"> ProductDetail.jsx:</w:t>
      </w:r>
    </w:p>
    <w:p w14:paraId="0C521733">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758AAB5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32A85E7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import { useParams } from "react-router-dom";</w:t>
      </w:r>
    </w:p>
    <w:p w14:paraId="16E350DA">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583799FE">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function ProductDetail() {</w:t>
      </w:r>
    </w:p>
    <w:p w14:paraId="597802F8">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const { id } = useParams();</w:t>
      </w:r>
    </w:p>
    <w:p w14:paraId="2974279F">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4F30743F">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return (</w:t>
      </w:r>
    </w:p>
    <w:p w14:paraId="46C39FF1">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&lt;div&gt;</w:t>
      </w:r>
    </w:p>
    <w:p w14:paraId="6B563C12">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&lt;h2&gt;Product Detail&lt;/h2&gt;</w:t>
      </w:r>
    </w:p>
    <w:p w14:paraId="6CE073F2">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&lt;p&gt;{id ? `Product ID: ${id}` : "No product selected."}&lt;/p&gt;</w:t>
      </w:r>
    </w:p>
    <w:p w14:paraId="2CC89E9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&lt;/div&gt;</w:t>
      </w:r>
    </w:p>
    <w:p w14:paraId="4369AF4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w:t>
      </w:r>
    </w:p>
    <w:p w14:paraId="2A0620AE">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w:t>
      </w:r>
    </w:p>
    <w:p w14:paraId="4F5E4AEF">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11E08A0C">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107C4682">
      <w:pPr>
        <w:numPr>
          <w:ilvl w:val="0"/>
          <w:numId w:val="0"/>
        </w:numPr>
        <w:tabs>
          <w:tab w:val="left" w:pos="312"/>
        </w:tabs>
        <w:jc w:val="both"/>
        <w:rPr>
          <w:rFonts w:hint="default" w:ascii="Cambria" w:hAnsi="Cambria"/>
          <w:b w:val="0"/>
          <w:bCs w:val="0"/>
          <w:i/>
          <w:iCs/>
          <w:color w:val="auto"/>
          <w:sz w:val="28"/>
          <w:szCs w:val="28"/>
          <w:highlight w:val="none"/>
          <w:u w:val="none"/>
          <w:lang w:val="en-US"/>
        </w:rPr>
      </w:pPr>
    </w:p>
    <w:p w14:paraId="61F067D7">
      <w:pPr>
        <w:numPr>
          <w:ilvl w:val="0"/>
          <w:numId w:val="0"/>
        </w:numPr>
        <w:tabs>
          <w:tab w:val="left" w:pos="312"/>
        </w:tabs>
        <w:jc w:val="both"/>
        <w:rPr>
          <w:rFonts w:hint="default" w:ascii="Cambria" w:hAnsi="Cambria"/>
          <w:b w:val="0"/>
          <w:bCs w:val="0"/>
          <w:i/>
          <w:iCs/>
          <w:color w:val="auto"/>
          <w:sz w:val="32"/>
          <w:szCs w:val="32"/>
          <w:highlight w:val="yellow"/>
          <w:u w:val="none"/>
          <w:lang w:val="en-US"/>
        </w:rPr>
      </w:pPr>
    </w:p>
    <w:p w14:paraId="335430CD">
      <w:pPr>
        <w:numPr>
          <w:ilvl w:val="0"/>
          <w:numId w:val="11"/>
        </w:numPr>
        <w:ind w:left="0" w:leftChars="0" w:firstLine="0" w:firstLineChars="0"/>
        <w:jc w:val="center"/>
        <w:rPr>
          <w:rFonts w:hint="default" w:ascii="Cambria" w:hAnsi="Cambria"/>
          <w:b/>
          <w:bCs/>
          <w:i w:val="0"/>
          <w:iCs w:val="0"/>
          <w:color w:val="0000FF"/>
          <w:sz w:val="28"/>
          <w:szCs w:val="28"/>
          <w:highlight w:val="none"/>
          <w:u w:val="none"/>
          <w:lang w:val="en-US"/>
        </w:rPr>
      </w:pPr>
      <w:r>
        <w:rPr>
          <w:rFonts w:hint="default" w:ascii="Cambria" w:hAnsi="Cambria"/>
          <w:b/>
          <w:bCs/>
          <w:i w:val="0"/>
          <w:iCs w:val="0"/>
          <w:color w:val="0000FF"/>
          <w:sz w:val="32"/>
          <w:szCs w:val="32"/>
          <w:highlight w:val="yellow"/>
          <w:u w:val="none"/>
          <w:lang w:val="en-US"/>
        </w:rPr>
        <w:t>NavLink and Active class</w:t>
      </w:r>
    </w:p>
    <w:p w14:paraId="6D310E59">
      <w:pPr>
        <w:numPr>
          <w:ilvl w:val="0"/>
          <w:numId w:val="0"/>
        </w:numPr>
        <w:tabs>
          <w:tab w:val="left" w:pos="312"/>
        </w:tabs>
        <w:jc w:val="center"/>
        <w:rPr>
          <w:rFonts w:hint="default" w:ascii="Cambria" w:hAnsi="Cambria"/>
          <w:b/>
          <w:bCs/>
          <w:i w:val="0"/>
          <w:iCs w:val="0"/>
          <w:color w:val="0000FF"/>
          <w:sz w:val="32"/>
          <w:szCs w:val="32"/>
          <w:highlight w:val="yellow"/>
          <w:u w:val="none"/>
          <w:lang w:val="en-US"/>
        </w:rPr>
      </w:pPr>
    </w:p>
    <w:p w14:paraId="7E91FCE8">
      <w:pPr>
        <w:numPr>
          <w:ilvl w:val="0"/>
          <w:numId w:val="0"/>
        </w:numPr>
        <w:tabs>
          <w:tab w:val="left" w:pos="312"/>
        </w:tabs>
        <w:jc w:val="both"/>
        <w:rPr>
          <w:rFonts w:hint="default" w:ascii="Cambria" w:hAnsi="Cambria"/>
          <w:b w:val="0"/>
          <w:bCs w:val="0"/>
          <w:i w:val="0"/>
          <w:iCs w:val="0"/>
          <w:color w:val="0000FF"/>
          <w:sz w:val="28"/>
          <w:szCs w:val="28"/>
          <w:highlight w:val="none"/>
          <w:u w:val="none"/>
          <w:lang w:val="en-US"/>
        </w:rPr>
      </w:pPr>
      <w:r>
        <w:rPr>
          <w:rFonts w:hint="default" w:ascii="Cambria" w:hAnsi="Cambria"/>
          <w:b w:val="0"/>
          <w:bCs w:val="0"/>
          <w:i w:val="0"/>
          <w:iCs w:val="0"/>
          <w:color w:val="0000FF"/>
          <w:sz w:val="28"/>
          <w:szCs w:val="28"/>
          <w:highlight w:val="none"/>
          <w:u w:val="single"/>
          <w:lang w:val="en-US"/>
        </w:rPr>
        <w:t>1.What is NavLink?</w:t>
      </w:r>
    </w:p>
    <w:p w14:paraId="73F6294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NavLink is a special version of the Link component in React Router that can apply a specific style or class when the link is active (matches the current URL).</w:t>
      </w:r>
    </w:p>
    <w:p w14:paraId="123A75C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7EA219E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It’s mainly used for navigation menus, tabs, or anywhere you want to visually indicate which page you're currently on.</w:t>
      </w:r>
    </w:p>
    <w:p w14:paraId="7FF09AC5">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251655E4">
      <w:pPr>
        <w:numPr>
          <w:ilvl w:val="0"/>
          <w:numId w:val="20"/>
        </w:numPr>
        <w:tabs>
          <w:tab w:val="left" w:pos="312"/>
        </w:tabs>
        <w:ind w:left="0" w:leftChars="0" w:firstLine="0" w:firstLineChars="0"/>
        <w:jc w:val="both"/>
        <w:rPr>
          <w:rFonts w:hint="default" w:ascii="Cambria" w:hAnsi="Cambria"/>
          <w:b w:val="0"/>
          <w:bCs w:val="0"/>
          <w:i w:val="0"/>
          <w:iCs w:val="0"/>
          <w:color w:val="0000FF"/>
          <w:sz w:val="28"/>
          <w:szCs w:val="28"/>
          <w:highlight w:val="none"/>
          <w:u w:val="single"/>
          <w:lang w:val="en-US"/>
        </w:rPr>
      </w:pPr>
      <w:r>
        <w:rPr>
          <w:rFonts w:hint="default" w:ascii="Cambria" w:hAnsi="Cambria"/>
          <w:b w:val="0"/>
          <w:bCs w:val="0"/>
          <w:i w:val="0"/>
          <w:iCs w:val="0"/>
          <w:color w:val="0000FF"/>
          <w:sz w:val="28"/>
          <w:szCs w:val="28"/>
          <w:highlight w:val="none"/>
          <w:u w:val="single"/>
          <w:lang w:val="en-US"/>
        </w:rPr>
        <w:t>Difference Between Link vs NavLink :-</w:t>
      </w:r>
      <w:r>
        <w:rPr>
          <w:rFonts w:hint="default" w:ascii="Cambria" w:hAnsi="Cambria"/>
          <w:b w:val="0"/>
          <w:bCs w:val="0"/>
          <w:i w:val="0"/>
          <w:iCs w:val="0"/>
          <w:color w:val="0000FF"/>
          <w:sz w:val="28"/>
          <w:szCs w:val="28"/>
          <w:highlight w:val="none"/>
          <w:u w:val="none"/>
          <w:lang w:val="en-US"/>
        </w:rPr>
        <w:t xml:space="preserve">                                                                                           </w:t>
      </w:r>
    </w:p>
    <w:p w14:paraId="52A65605">
      <w:pPr>
        <w:numPr>
          <w:ilvl w:val="0"/>
          <w:numId w:val="0"/>
        </w:numPr>
        <w:tabs>
          <w:tab w:val="left" w:pos="312"/>
        </w:tabs>
        <w:ind w:leftChars="0"/>
        <w:jc w:val="both"/>
        <w:rPr>
          <w:rFonts w:hint="default" w:ascii="Cambria" w:hAnsi="Cambria"/>
          <w:b w:val="0"/>
          <w:bCs w:val="0"/>
          <w:i w:val="0"/>
          <w:iCs w:val="0"/>
          <w:color w:val="0000FF"/>
          <w:sz w:val="28"/>
          <w:szCs w:val="28"/>
          <w:highlight w:val="none"/>
          <w:u w:val="single"/>
          <w:lang w:val="en-US"/>
        </w:rPr>
      </w:pPr>
      <w:r>
        <w:drawing>
          <wp:anchor distT="0" distB="0" distL="114300" distR="114300" simplePos="0" relativeHeight="251660288" behindDoc="0" locked="0" layoutInCell="1" allowOverlap="1">
            <wp:simplePos x="0" y="0"/>
            <wp:positionH relativeFrom="column">
              <wp:posOffset>-748665</wp:posOffset>
            </wp:positionH>
            <wp:positionV relativeFrom="paragraph">
              <wp:posOffset>254000</wp:posOffset>
            </wp:positionV>
            <wp:extent cx="7110730" cy="1355090"/>
            <wp:effectExtent l="0" t="0" r="6350" b="127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7110730" cy="1355090"/>
                    </a:xfrm>
                    <a:prstGeom prst="rect">
                      <a:avLst/>
                    </a:prstGeom>
                    <a:noFill/>
                    <a:ln>
                      <a:noFill/>
                    </a:ln>
                  </pic:spPr>
                </pic:pic>
              </a:graphicData>
            </a:graphic>
          </wp:anchor>
        </w:drawing>
      </w:r>
    </w:p>
    <w:p w14:paraId="5357A2E4">
      <w:pPr>
        <w:numPr>
          <w:ilvl w:val="0"/>
          <w:numId w:val="0"/>
        </w:numPr>
        <w:tabs>
          <w:tab w:val="left" w:pos="312"/>
        </w:tabs>
        <w:jc w:val="both"/>
        <w:rPr>
          <w:rFonts w:hint="default" w:ascii="Cambria" w:hAnsi="Cambria"/>
          <w:b w:val="0"/>
          <w:bCs w:val="0"/>
          <w:i w:val="0"/>
          <w:iCs w:val="0"/>
          <w:color w:val="0000FF"/>
          <w:sz w:val="28"/>
          <w:szCs w:val="28"/>
          <w:highlight w:val="none"/>
          <w:u w:val="single"/>
          <w:lang w:val="en-US"/>
        </w:rPr>
      </w:pPr>
    </w:p>
    <w:p w14:paraId="304D847E">
      <w:pPr>
        <w:numPr>
          <w:ilvl w:val="0"/>
          <w:numId w:val="0"/>
        </w:numPr>
        <w:tabs>
          <w:tab w:val="left" w:pos="312"/>
        </w:tabs>
        <w:jc w:val="both"/>
        <w:rPr>
          <w:rFonts w:hint="default" w:ascii="Cambria" w:hAnsi="Cambria"/>
          <w:b w:val="0"/>
          <w:bCs w:val="0"/>
          <w:i w:val="0"/>
          <w:iCs w:val="0"/>
          <w:color w:val="0000FF"/>
          <w:sz w:val="28"/>
          <w:szCs w:val="28"/>
          <w:highlight w:val="none"/>
          <w:u w:val="single"/>
          <w:lang w:val="en-US"/>
        </w:rPr>
      </w:pPr>
      <w:r>
        <w:rPr>
          <w:rFonts w:hint="default" w:ascii="Cambria" w:hAnsi="Cambria"/>
          <w:b w:val="0"/>
          <w:bCs w:val="0"/>
          <w:i w:val="0"/>
          <w:iCs w:val="0"/>
          <w:color w:val="0000FF"/>
          <w:sz w:val="28"/>
          <w:szCs w:val="28"/>
          <w:highlight w:val="none"/>
          <w:u w:val="single"/>
          <w:lang w:val="en-US"/>
        </w:rPr>
        <w:t>3.Apply Active Class with NavLink</w:t>
      </w:r>
    </w:p>
    <w:p w14:paraId="3F851481">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You can use the className prop as a function to dynamically apply an active class.</w:t>
      </w:r>
    </w:p>
    <w:p w14:paraId="5291BF93">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27B68CA8">
      <w:pPr>
        <w:numPr>
          <w:ilvl w:val="0"/>
          <w:numId w:val="0"/>
        </w:numPr>
        <w:tabs>
          <w:tab w:val="left" w:pos="312"/>
        </w:tabs>
        <w:jc w:val="both"/>
        <w:rPr>
          <w:rFonts w:hint="default" w:ascii="Cambria" w:hAnsi="Cambria"/>
          <w:b/>
          <w:bCs/>
          <w:i w:val="0"/>
          <w:iCs w:val="0"/>
          <w:color w:val="auto"/>
          <w:sz w:val="28"/>
          <w:szCs w:val="28"/>
          <w:highlight w:val="none"/>
          <w:u w:val="none"/>
          <w:lang w:val="en-US"/>
        </w:rPr>
      </w:pPr>
      <w:r>
        <w:rPr>
          <w:rFonts w:hint="default" w:ascii="Cambria" w:hAnsi="Cambria"/>
          <w:b/>
          <w:bCs/>
          <w:i w:val="0"/>
          <w:iCs w:val="0"/>
          <w:color w:val="auto"/>
          <w:sz w:val="28"/>
          <w:szCs w:val="28"/>
          <w:highlight w:val="none"/>
          <w:u w:val="none"/>
          <w:lang w:val="en-US"/>
        </w:rPr>
        <w:t>Example:</w:t>
      </w:r>
    </w:p>
    <w:p w14:paraId="7E3C7C4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00F8181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import { NavLink } from 'react-router-dom';</w:t>
      </w:r>
    </w:p>
    <w:p w14:paraId="56E63D32">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45A76E7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function Nav() {</w:t>
      </w:r>
    </w:p>
    <w:p w14:paraId="38D04B1F">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return (</w:t>
      </w:r>
    </w:p>
    <w:p w14:paraId="695E8B28">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&lt;nav className="flex space-x-6 p-5 shadow-md"&gt;</w:t>
      </w:r>
    </w:p>
    <w:p w14:paraId="1395FB84">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&lt;NavLink</w:t>
      </w:r>
    </w:p>
    <w:p w14:paraId="77E2F76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to="/"</w:t>
      </w:r>
    </w:p>
    <w:p w14:paraId="01FFCC4F">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className={({ isActive }) =&gt;</w:t>
      </w:r>
    </w:p>
    <w:p w14:paraId="7113C344">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isActive ? "text-orange-500 font-bold" : "text-gray-800"</w:t>
      </w:r>
    </w:p>
    <w:p w14:paraId="4AB3E0F9">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w:t>
      </w:r>
    </w:p>
    <w:p w14:paraId="6D152DE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&gt;</w:t>
      </w:r>
    </w:p>
    <w:p w14:paraId="3A027403">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Home</w:t>
      </w:r>
    </w:p>
    <w:p w14:paraId="192C34DF">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&lt;/NavLink&gt;</w:t>
      </w:r>
    </w:p>
    <w:p w14:paraId="64006D55">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15335CDD">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&lt;NavLink</w:t>
      </w:r>
    </w:p>
    <w:p w14:paraId="72FD5DF4">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to="/about"</w:t>
      </w:r>
    </w:p>
    <w:p w14:paraId="1C58D31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className={({ isActive }) =&gt;</w:t>
      </w:r>
    </w:p>
    <w:p w14:paraId="24679BA0">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isActive ? "text-orange-500 font-bold" : "text-gray-800"</w:t>
      </w:r>
    </w:p>
    <w:p w14:paraId="6E7DFB51">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w:t>
      </w:r>
    </w:p>
    <w:p w14:paraId="359C4879">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&gt;</w:t>
      </w:r>
    </w:p>
    <w:p w14:paraId="69FA1C3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About</w:t>
      </w:r>
    </w:p>
    <w:p w14:paraId="4976F16C">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&lt;/NavLink&gt;</w:t>
      </w:r>
    </w:p>
    <w:p w14:paraId="565084D4">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&lt;/nav&gt;</w:t>
      </w:r>
    </w:p>
    <w:p w14:paraId="1D470F06">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xml:space="preserve">  );</w:t>
      </w:r>
    </w:p>
    <w:p w14:paraId="7AFA8F18">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w:t>
      </w:r>
    </w:p>
    <w:p w14:paraId="0628B921">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7F4379DB">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export default Nav;</w:t>
      </w:r>
    </w:p>
    <w:p w14:paraId="40D14304">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04D14505">
      <w:pPr>
        <w:numPr>
          <w:ilvl w:val="0"/>
          <w:numId w:val="0"/>
        </w:numPr>
        <w:tabs>
          <w:tab w:val="left" w:pos="312"/>
        </w:tabs>
        <w:jc w:val="both"/>
        <w:rPr>
          <w:rFonts w:hint="default" w:ascii="Cambria" w:hAnsi="Cambria"/>
          <w:b w:val="0"/>
          <w:bCs w:val="0"/>
          <w:i w:val="0"/>
          <w:iCs w:val="0"/>
          <w:color w:val="0000FF"/>
          <w:sz w:val="28"/>
          <w:szCs w:val="28"/>
          <w:highlight w:val="none"/>
          <w:u w:val="none"/>
          <w:lang w:val="en-US"/>
        </w:rPr>
      </w:pPr>
      <w:r>
        <w:rPr>
          <w:rFonts w:hint="default" w:ascii="Cambria" w:hAnsi="Cambria"/>
          <w:b w:val="0"/>
          <w:bCs w:val="0"/>
          <w:i w:val="0"/>
          <w:iCs w:val="0"/>
          <w:color w:val="0000FF"/>
          <w:sz w:val="28"/>
          <w:szCs w:val="28"/>
          <w:highlight w:val="none"/>
          <w:u w:val="none"/>
          <w:lang w:val="en-US"/>
        </w:rPr>
        <w:t>isActive is a boolean that React Router passes to the className function — you can use it to conditionally apply your styles.</w:t>
      </w:r>
    </w:p>
    <w:p w14:paraId="0AF224FA">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62139CA1">
      <w:pPr>
        <w:numPr>
          <w:ilvl w:val="0"/>
          <w:numId w:val="0"/>
        </w:numPr>
        <w:tabs>
          <w:tab w:val="left" w:pos="312"/>
        </w:tabs>
        <w:jc w:val="both"/>
        <w:rPr>
          <w:rFonts w:hint="default" w:ascii="Cambria" w:hAnsi="Cambria"/>
          <w:b w:val="0"/>
          <w:bCs w:val="0"/>
          <w:i w:val="0"/>
          <w:iCs w:val="0"/>
          <w:color w:val="auto"/>
          <w:sz w:val="28"/>
          <w:szCs w:val="28"/>
          <w:highlight w:val="none"/>
          <w:u w:val="none"/>
          <w:lang w:val="en-US"/>
        </w:rPr>
      </w:pPr>
    </w:p>
    <w:p w14:paraId="2BE94445">
      <w:pPr>
        <w:numPr>
          <w:ilvl w:val="0"/>
          <w:numId w:val="0"/>
        </w:numPr>
        <w:tabs>
          <w:tab w:val="left" w:pos="312"/>
        </w:tabs>
        <w:jc w:val="both"/>
        <w:rPr>
          <w:rFonts w:hint="default" w:ascii="Cambria" w:hAnsi="Cambria"/>
          <w:b w:val="0"/>
          <w:bCs w:val="0"/>
          <w:i w:val="0"/>
          <w:iCs w:val="0"/>
          <w:color w:val="auto"/>
          <w:sz w:val="28"/>
          <w:szCs w:val="28"/>
          <w:highlight w:val="yellow"/>
          <w:u w:val="none"/>
          <w:lang w:val="en-US"/>
        </w:rPr>
      </w:pPr>
    </w:p>
    <w:p w14:paraId="4D118507">
      <w:pPr>
        <w:numPr>
          <w:ilvl w:val="0"/>
          <w:numId w:val="0"/>
        </w:numPr>
        <w:tabs>
          <w:tab w:val="left" w:pos="312"/>
        </w:tabs>
        <w:jc w:val="both"/>
        <w:rPr>
          <w:rFonts w:hint="default" w:ascii="Cambria" w:hAnsi="Cambria"/>
          <w:b w:val="0"/>
          <w:bCs w:val="0"/>
          <w:i w:val="0"/>
          <w:iCs w:val="0"/>
          <w:color w:val="auto"/>
          <w:sz w:val="28"/>
          <w:szCs w:val="28"/>
          <w:highlight w:val="yellow"/>
          <w:u w:val="none"/>
          <w:lang w:val="en-US"/>
        </w:rPr>
      </w:pPr>
    </w:p>
    <w:p w14:paraId="6A14F398">
      <w:pPr>
        <w:numPr>
          <w:ilvl w:val="0"/>
          <w:numId w:val="0"/>
        </w:numPr>
        <w:tabs>
          <w:tab w:val="left" w:pos="312"/>
        </w:tabs>
        <w:jc w:val="both"/>
        <w:rPr>
          <w:rFonts w:hint="default" w:ascii="Cambria" w:hAnsi="Cambria"/>
          <w:b w:val="0"/>
          <w:bCs w:val="0"/>
          <w:i w:val="0"/>
          <w:iCs w:val="0"/>
          <w:color w:val="auto"/>
          <w:sz w:val="28"/>
          <w:szCs w:val="28"/>
          <w:highlight w:val="yellow"/>
          <w:u w:val="none"/>
          <w:lang w:val="en-US"/>
        </w:rPr>
      </w:pPr>
    </w:p>
    <w:p w14:paraId="3F3655B7">
      <w:pPr>
        <w:numPr>
          <w:numId w:val="0"/>
        </w:numPr>
        <w:tabs>
          <w:tab w:val="left" w:pos="312"/>
        </w:tabs>
        <w:jc w:val="both"/>
        <w:rPr>
          <w:rFonts w:hint="default" w:ascii="Cambria" w:hAnsi="Cambria"/>
          <w:b w:val="0"/>
          <w:bCs w:val="0"/>
          <w:i w:val="0"/>
          <w:iCs w:val="0"/>
          <w:color w:val="auto"/>
          <w:sz w:val="28"/>
          <w:szCs w:val="28"/>
          <w:highlight w:val="none"/>
          <w:u w:val="none"/>
          <w:lang w:val="en-US"/>
        </w:rPr>
      </w:pPr>
    </w:p>
    <w:p w14:paraId="1C06E297">
      <w:pPr>
        <w:numPr>
          <w:ilvl w:val="0"/>
          <w:numId w:val="11"/>
        </w:numPr>
        <w:ind w:left="0" w:leftChars="0" w:firstLine="0" w:firstLineChars="0"/>
        <w:jc w:val="center"/>
        <w:rPr>
          <w:rFonts w:hint="default" w:ascii="Cambria" w:hAnsi="Cambria"/>
          <w:b/>
          <w:bCs/>
          <w:i w:val="0"/>
          <w:iCs w:val="0"/>
          <w:color w:val="0000FF"/>
          <w:sz w:val="32"/>
          <w:szCs w:val="32"/>
          <w:highlight w:val="yellow"/>
          <w:u w:val="none"/>
          <w:lang w:val="en-US"/>
        </w:rPr>
      </w:pPr>
      <w:r>
        <w:rPr>
          <w:rFonts w:hint="default" w:ascii="Cambria" w:hAnsi="Cambria"/>
          <w:b/>
          <w:bCs/>
          <w:i w:val="0"/>
          <w:iCs w:val="0"/>
          <w:color w:val="0000FF"/>
          <w:sz w:val="32"/>
          <w:szCs w:val="32"/>
          <w:highlight w:val="yellow"/>
          <w:u w:val="none"/>
          <w:lang w:val="en-US"/>
        </w:rPr>
        <w:t>API in React</w:t>
      </w:r>
    </w:p>
    <w:p w14:paraId="14CB4E9D">
      <w:pPr>
        <w:numPr>
          <w:numId w:val="0"/>
        </w:numPr>
        <w:tabs>
          <w:tab w:val="left" w:pos="312"/>
        </w:tabs>
        <w:jc w:val="center"/>
        <w:rPr>
          <w:rFonts w:hint="default" w:ascii="Cambria" w:hAnsi="Cambria"/>
          <w:b/>
          <w:bCs/>
          <w:i w:val="0"/>
          <w:iCs w:val="0"/>
          <w:color w:val="0000FF"/>
          <w:sz w:val="32"/>
          <w:szCs w:val="32"/>
          <w:highlight w:val="yellow"/>
          <w:u w:val="none"/>
          <w:lang w:val="en-US"/>
        </w:rPr>
      </w:pPr>
    </w:p>
    <w:p w14:paraId="4F452238">
      <w:pPr>
        <w:numPr>
          <w:ilvl w:val="0"/>
          <w:numId w:val="21"/>
        </w:numPr>
        <w:jc w:val="both"/>
        <w:rPr>
          <w:rFonts w:hint="default" w:ascii="Cambria" w:hAnsi="Cambria"/>
          <w:b w:val="0"/>
          <w:bCs w:val="0"/>
          <w:i w:val="0"/>
          <w:iCs w:val="0"/>
          <w:color w:val="0000FF"/>
          <w:sz w:val="28"/>
          <w:szCs w:val="28"/>
          <w:highlight w:val="none"/>
          <w:u w:val="none"/>
          <w:lang w:val="en-US"/>
        </w:rPr>
      </w:pPr>
      <w:r>
        <w:rPr>
          <w:rFonts w:hint="default" w:ascii="Cambria" w:hAnsi="Cambria"/>
          <w:b w:val="0"/>
          <w:bCs w:val="0"/>
          <w:i w:val="0"/>
          <w:iCs w:val="0"/>
          <w:color w:val="0000FF"/>
          <w:sz w:val="28"/>
          <w:szCs w:val="28"/>
          <w:highlight w:val="none"/>
          <w:u w:val="single"/>
          <w:lang w:val="en-US"/>
        </w:rPr>
        <w:t>what is API ?</w:t>
      </w:r>
    </w:p>
    <w:p w14:paraId="67128955">
      <w:pPr>
        <w:numPr>
          <w:numId w:val="0"/>
        </w:numPr>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Application Programming Interface.</w:t>
      </w:r>
    </w:p>
    <w:p w14:paraId="1358A425">
      <w:pPr>
        <w:numPr>
          <w:numId w:val="0"/>
        </w:numPr>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we need data form DB when making projects.</w:t>
      </w:r>
    </w:p>
    <w:p w14:paraId="1BF75E3E">
      <w:pPr>
        <w:numPr>
          <w:numId w:val="0"/>
        </w:numPr>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But JS can not connect with Database.</w:t>
      </w:r>
    </w:p>
    <w:p w14:paraId="29B3BBE1">
      <w:pPr>
        <w:numPr>
          <w:numId w:val="0"/>
        </w:numPr>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So we make API in other language as Java, PHP, or node etc.</w:t>
      </w:r>
    </w:p>
    <w:p w14:paraId="49240440">
      <w:pPr>
        <w:numPr>
          <w:numId w:val="0"/>
        </w:numPr>
        <w:jc w:val="both"/>
        <w:rPr>
          <w:rFonts w:hint="default" w:ascii="Cambria" w:hAnsi="Cambria"/>
          <w:b w:val="0"/>
          <w:bCs w:val="0"/>
          <w:i w:val="0"/>
          <w:iCs w:val="0"/>
          <w:color w:val="auto"/>
          <w:sz w:val="28"/>
          <w:szCs w:val="28"/>
          <w:highlight w:val="none"/>
          <w:u w:val="none"/>
          <w:lang w:val="en-US"/>
        </w:rPr>
      </w:pPr>
    </w:p>
    <w:p w14:paraId="00110C98">
      <w:pPr>
        <w:numPr>
          <w:numId w:val="0"/>
        </w:numPr>
        <w:jc w:val="both"/>
        <w:rPr>
          <w:rFonts w:hint="default" w:ascii="Cambria" w:hAnsi="Cambria"/>
          <w:b/>
          <w:bCs/>
          <w:i w:val="0"/>
          <w:iCs w:val="0"/>
          <w:color w:val="auto"/>
          <w:sz w:val="28"/>
          <w:szCs w:val="28"/>
          <w:highlight w:val="none"/>
          <w:u w:val="none"/>
          <w:lang w:val="en-US"/>
        </w:rPr>
      </w:pPr>
      <w:r>
        <w:rPr>
          <w:rFonts w:hint="default" w:ascii="Cambria" w:hAnsi="Cambria"/>
          <w:b/>
          <w:bCs/>
          <w:i w:val="0"/>
          <w:iCs w:val="0"/>
          <w:color w:val="auto"/>
          <w:sz w:val="28"/>
          <w:szCs w:val="28"/>
          <w:highlight w:val="none"/>
          <w:u w:val="none"/>
          <w:lang w:val="en-US"/>
        </w:rPr>
        <w:t>Think of it like a waiter at a restaurant:</w:t>
      </w:r>
    </w:p>
    <w:p w14:paraId="038433C2">
      <w:pPr>
        <w:numPr>
          <w:numId w:val="0"/>
        </w:numPr>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You (the client) place your order (request)</w:t>
      </w:r>
    </w:p>
    <w:p w14:paraId="559237D4">
      <w:pPr>
        <w:numPr>
          <w:numId w:val="0"/>
        </w:numPr>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The waiter (API) takes it to the kitchen (server)</w:t>
      </w:r>
    </w:p>
    <w:p w14:paraId="4A2EB94B">
      <w:pPr>
        <w:numPr>
          <w:numId w:val="0"/>
        </w:numPr>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The kitchen prepares your food (data)</w:t>
      </w:r>
    </w:p>
    <w:p w14:paraId="37F28113">
      <w:pPr>
        <w:numPr>
          <w:numId w:val="0"/>
        </w:numPr>
        <w:jc w:val="both"/>
        <w:rPr>
          <w:rFonts w:hint="default" w:ascii="Cambria" w:hAnsi="Cambria"/>
          <w:b w:val="0"/>
          <w:bCs w:val="0"/>
          <w:i w:val="0"/>
          <w:iCs w:val="0"/>
          <w:color w:val="auto"/>
          <w:sz w:val="28"/>
          <w:szCs w:val="28"/>
          <w:highlight w:val="none"/>
          <w:u w:val="none"/>
          <w:lang w:val="en-US"/>
        </w:rPr>
      </w:pPr>
      <w:r>
        <w:rPr>
          <w:rFonts w:hint="default" w:ascii="Cambria" w:hAnsi="Cambria"/>
          <w:b w:val="0"/>
          <w:bCs w:val="0"/>
          <w:i w:val="0"/>
          <w:iCs w:val="0"/>
          <w:color w:val="auto"/>
          <w:sz w:val="28"/>
          <w:szCs w:val="28"/>
          <w:highlight w:val="none"/>
          <w:u w:val="none"/>
          <w:lang w:val="en-US"/>
        </w:rPr>
        <w:t>- The waiter brings it back to you (response)</w:t>
      </w:r>
    </w:p>
    <w:p w14:paraId="10847AB4">
      <w:pPr>
        <w:numPr>
          <w:numId w:val="0"/>
        </w:numPr>
        <w:jc w:val="both"/>
        <w:rPr>
          <w:rFonts w:hint="default" w:ascii="Cambria" w:hAnsi="Cambria"/>
          <w:b/>
          <w:bCs/>
          <w:i w:val="0"/>
          <w:iCs w:val="0"/>
          <w:color w:val="auto"/>
          <w:sz w:val="28"/>
          <w:szCs w:val="28"/>
          <w:highlight w:val="none"/>
          <w:u w:val="none"/>
          <w:lang w:val="en-US"/>
        </w:rPr>
      </w:pPr>
    </w:p>
    <w:p w14:paraId="551F088C">
      <w:pPr>
        <w:numPr>
          <w:numId w:val="0"/>
        </w:numPr>
        <w:jc w:val="both"/>
        <w:rPr>
          <w:rFonts w:hint="default" w:ascii="Cambria" w:hAnsi="Cambria"/>
          <w:b/>
          <w:bCs/>
          <w:i w:val="0"/>
          <w:iCs w:val="0"/>
          <w:color w:val="auto"/>
          <w:sz w:val="28"/>
          <w:szCs w:val="28"/>
          <w:highlight w:val="none"/>
          <w:u w:val="none"/>
          <w:lang w:val="en-US"/>
        </w:rPr>
      </w:pPr>
      <w:r>
        <w:rPr>
          <w:rFonts w:hint="default" w:ascii="Cambria" w:hAnsi="Cambria"/>
          <w:b/>
          <w:bCs/>
          <w:i w:val="0"/>
          <w:iCs w:val="0"/>
          <w:color w:val="auto"/>
          <w:sz w:val="28"/>
          <w:szCs w:val="28"/>
          <w:highlight w:val="none"/>
          <w:u w:val="single"/>
          <w:lang w:val="en-US"/>
        </w:rPr>
        <w:t>Example of API with JSON data :</w:t>
      </w:r>
    </w:p>
    <w:p w14:paraId="36B0E58E">
      <w:pPr>
        <w:numPr>
          <w:numId w:val="0"/>
        </w:numPr>
        <w:jc w:val="both"/>
        <w:rPr>
          <w:rFonts w:hint="default" w:ascii="Cambria" w:hAnsi="Cambria"/>
          <w:b/>
          <w:bCs/>
          <w:i w:val="0"/>
          <w:iCs w:val="0"/>
          <w:color w:val="auto"/>
          <w:sz w:val="28"/>
          <w:szCs w:val="28"/>
          <w:highlight w:val="none"/>
          <w:u w:val="none"/>
          <w:lang w:val="en-US"/>
        </w:rPr>
      </w:pPr>
    </w:p>
    <w:p w14:paraId="5D94D82D">
      <w:pPr>
        <w:numPr>
          <w:numId w:val="0"/>
        </w:numPr>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w:t>
      </w:r>
    </w:p>
    <w:p w14:paraId="666E47EC">
      <w:pPr>
        <w:numPr>
          <w:numId w:val="0"/>
        </w:numPr>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"location": {</w:t>
      </w:r>
    </w:p>
    <w:p w14:paraId="6B8C65E1">
      <w:pPr>
        <w:numPr>
          <w:numId w:val="0"/>
        </w:numPr>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"name": "London",</w:t>
      </w:r>
    </w:p>
    <w:p w14:paraId="2088DDFC">
      <w:pPr>
        <w:numPr>
          <w:numId w:val="0"/>
        </w:numPr>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"country": "UK"</w:t>
      </w:r>
    </w:p>
    <w:p w14:paraId="449E7DEC">
      <w:pPr>
        <w:numPr>
          <w:numId w:val="0"/>
        </w:numPr>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w:t>
      </w:r>
    </w:p>
    <w:p w14:paraId="6BEE71C2">
      <w:pPr>
        <w:numPr>
          <w:numId w:val="0"/>
        </w:numPr>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"current": {</w:t>
      </w:r>
    </w:p>
    <w:p w14:paraId="3B16AD2C">
      <w:pPr>
        <w:numPr>
          <w:numId w:val="0"/>
        </w:numPr>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"temp_c": 16,</w:t>
      </w:r>
    </w:p>
    <w:p w14:paraId="0A802568">
      <w:pPr>
        <w:numPr>
          <w:numId w:val="0"/>
        </w:numPr>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"condition": {</w:t>
      </w:r>
    </w:p>
    <w:p w14:paraId="1546AE06">
      <w:pPr>
        <w:numPr>
          <w:numId w:val="0"/>
        </w:numPr>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"text": "Partly cloudy"</w:t>
      </w:r>
    </w:p>
    <w:p w14:paraId="2C0E9062">
      <w:pPr>
        <w:numPr>
          <w:numId w:val="0"/>
        </w:numPr>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w:t>
      </w:r>
    </w:p>
    <w:p w14:paraId="5A37089E">
      <w:pPr>
        <w:numPr>
          <w:numId w:val="0"/>
        </w:numPr>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w:t>
      </w:r>
    </w:p>
    <w:p w14:paraId="21DFEA1D">
      <w:pPr>
        <w:numPr>
          <w:numId w:val="0"/>
        </w:numPr>
        <w:jc w:val="both"/>
        <w:rPr>
          <w:rFonts w:hint="default" w:ascii="Cambria" w:hAnsi="Cambria"/>
          <w:b/>
          <w:bCs/>
          <w:i w:val="0"/>
          <w:iCs w:val="0"/>
          <w:color w:val="auto"/>
          <w:sz w:val="28"/>
          <w:szCs w:val="28"/>
          <w:highlight w:val="none"/>
          <w:u w:val="none"/>
          <w:lang w:val="en-US"/>
        </w:rPr>
      </w:pPr>
      <w:r>
        <w:rPr>
          <w:rFonts w:hint="default" w:ascii="Cambria" w:hAnsi="Cambria"/>
          <w:b w:val="0"/>
          <w:bCs w:val="0"/>
          <w:i/>
          <w:iCs/>
          <w:color w:val="auto"/>
          <w:sz w:val="28"/>
          <w:szCs w:val="28"/>
          <w:highlight w:val="none"/>
          <w:u w:val="none"/>
          <w:lang w:val="en-US"/>
        </w:rPr>
        <w:t>}</w:t>
      </w:r>
    </w:p>
    <w:p w14:paraId="7DB8D546">
      <w:pPr>
        <w:numPr>
          <w:numId w:val="0"/>
        </w:numPr>
        <w:jc w:val="both"/>
        <w:rPr>
          <w:rFonts w:hint="default" w:ascii="Cambria" w:hAnsi="Cambria"/>
          <w:b w:val="0"/>
          <w:bCs w:val="0"/>
          <w:i w:val="0"/>
          <w:iCs w:val="0"/>
          <w:color w:val="auto"/>
          <w:sz w:val="28"/>
          <w:szCs w:val="28"/>
          <w:highlight w:val="none"/>
          <w:u w:val="none"/>
          <w:lang w:val="en-US"/>
        </w:rPr>
      </w:pPr>
    </w:p>
    <w:p w14:paraId="38632B24">
      <w:pPr>
        <w:numPr>
          <w:numId w:val="0"/>
        </w:numPr>
        <w:jc w:val="both"/>
        <w:rPr>
          <w:rFonts w:hint="default" w:ascii="Cambria" w:hAnsi="Cambria"/>
          <w:b w:val="0"/>
          <w:bCs w:val="0"/>
          <w:i w:val="0"/>
          <w:iCs w:val="0"/>
          <w:color w:val="auto"/>
          <w:sz w:val="28"/>
          <w:szCs w:val="28"/>
          <w:highlight w:val="none"/>
          <w:u w:val="none"/>
          <w:lang w:val="en-US"/>
        </w:rPr>
      </w:pPr>
    </w:p>
    <w:p w14:paraId="1B4F209E">
      <w:pPr>
        <w:numPr>
          <w:numId w:val="0"/>
        </w:numPr>
        <w:jc w:val="both"/>
        <w:rPr>
          <w:rFonts w:hint="default" w:ascii="Cambria" w:hAnsi="Cambria"/>
          <w:b w:val="0"/>
          <w:bCs w:val="0"/>
          <w:i w:val="0"/>
          <w:iCs w:val="0"/>
          <w:color w:val="auto"/>
          <w:sz w:val="28"/>
          <w:szCs w:val="28"/>
          <w:highlight w:val="none"/>
          <w:u w:val="none"/>
          <w:lang w:val="en-US"/>
        </w:rPr>
      </w:pPr>
    </w:p>
    <w:p w14:paraId="2C20F7AD">
      <w:pPr>
        <w:numPr>
          <w:ilvl w:val="0"/>
          <w:numId w:val="11"/>
        </w:numPr>
        <w:ind w:left="0" w:leftChars="0" w:firstLine="0" w:firstLineChars="0"/>
        <w:jc w:val="center"/>
        <w:rPr>
          <w:rFonts w:hint="default" w:ascii="Cambria" w:hAnsi="Cambria"/>
          <w:b w:val="0"/>
          <w:bCs w:val="0"/>
          <w:i w:val="0"/>
          <w:iCs w:val="0"/>
          <w:color w:val="auto"/>
          <w:sz w:val="28"/>
          <w:szCs w:val="28"/>
          <w:highlight w:val="none"/>
          <w:u w:val="none"/>
          <w:lang w:val="en-US"/>
        </w:rPr>
      </w:pPr>
      <w:r>
        <w:rPr>
          <w:rFonts w:hint="default" w:ascii="Cambria" w:hAnsi="Cambria"/>
          <w:b/>
          <w:bCs/>
          <w:i w:val="0"/>
          <w:iCs w:val="0"/>
          <w:color w:val="0000FF"/>
          <w:sz w:val="32"/>
          <w:szCs w:val="32"/>
          <w:highlight w:val="yellow"/>
          <w:u w:val="none"/>
          <w:lang w:val="en-US"/>
        </w:rPr>
        <w:t>Fetch Data from API</w:t>
      </w:r>
    </w:p>
    <w:p w14:paraId="216F2D65">
      <w:pPr>
        <w:numPr>
          <w:numId w:val="0"/>
        </w:numPr>
        <w:jc w:val="center"/>
        <w:rPr>
          <w:rFonts w:hint="default" w:ascii="Cambria" w:hAnsi="Cambria"/>
          <w:b/>
          <w:bCs/>
          <w:i w:val="0"/>
          <w:iCs w:val="0"/>
          <w:color w:val="0000FF"/>
          <w:sz w:val="32"/>
          <w:szCs w:val="32"/>
          <w:highlight w:val="yellow"/>
          <w:u w:val="single"/>
          <w:lang w:val="en-US"/>
        </w:rPr>
      </w:pPr>
    </w:p>
    <w:p w14:paraId="761B5E9F">
      <w:pPr>
        <w:numPr>
          <w:ilvl w:val="0"/>
          <w:numId w:val="22"/>
        </w:numPr>
        <w:jc w:val="both"/>
        <w:rPr>
          <w:rFonts w:hint="default" w:ascii="Cambria" w:hAnsi="Cambria"/>
          <w:b w:val="0"/>
          <w:bCs w:val="0"/>
          <w:i w:val="0"/>
          <w:iCs w:val="0"/>
          <w:color w:val="0000FF"/>
          <w:sz w:val="28"/>
          <w:szCs w:val="28"/>
          <w:highlight w:val="none"/>
          <w:u w:val="single"/>
          <w:lang w:val="en-US"/>
        </w:rPr>
      </w:pPr>
      <w:r>
        <w:rPr>
          <w:rFonts w:hint="default" w:ascii="Cambria" w:hAnsi="Cambria"/>
          <w:b w:val="0"/>
          <w:bCs w:val="0"/>
          <w:i w:val="0"/>
          <w:iCs w:val="0"/>
          <w:color w:val="0000FF"/>
          <w:sz w:val="28"/>
          <w:szCs w:val="28"/>
          <w:highlight w:val="none"/>
          <w:u w:val="single"/>
          <w:lang w:val="en-US"/>
        </w:rPr>
        <w:t>API methods  :-</w:t>
      </w:r>
    </w:p>
    <w:p w14:paraId="7522A5DD">
      <w:pPr>
        <w:numPr>
          <w:numId w:val="0"/>
        </w:numPr>
        <w:jc w:val="both"/>
        <w:rPr>
          <w:rFonts w:hint="default" w:ascii="Cambria" w:hAnsi="Cambria"/>
          <w:b w:val="0"/>
          <w:bCs w:val="0"/>
          <w:i w:val="0"/>
          <w:iCs w:val="0"/>
          <w:color w:val="0000FF"/>
          <w:sz w:val="28"/>
          <w:szCs w:val="28"/>
          <w:highlight w:val="none"/>
          <w:u w:val="single"/>
          <w:lang w:val="en-US"/>
        </w:rPr>
      </w:pPr>
    </w:p>
    <w:p w14:paraId="77B0DAD5">
      <w:pPr>
        <w:numPr>
          <w:ilvl w:val="0"/>
          <w:numId w:val="23"/>
        </w:numPr>
        <w:jc w:val="both"/>
        <w:rPr>
          <w:rFonts w:hint="default" w:ascii="Cambria" w:hAnsi="Cambria"/>
          <w:b w:val="0"/>
          <w:bCs w:val="0"/>
          <w:i w:val="0"/>
          <w:iCs w:val="0"/>
          <w:color w:val="auto"/>
          <w:sz w:val="28"/>
          <w:szCs w:val="28"/>
          <w:highlight w:val="none"/>
          <w:u w:val="none"/>
          <w:lang w:val="en-US"/>
        </w:rPr>
      </w:pPr>
      <w:r>
        <w:rPr>
          <w:rFonts w:hint="default" w:ascii="Cambria" w:hAnsi="Cambria"/>
          <w:b/>
          <w:bCs/>
          <w:i w:val="0"/>
          <w:iCs w:val="0"/>
          <w:color w:val="auto"/>
          <w:sz w:val="28"/>
          <w:szCs w:val="28"/>
          <w:highlight w:val="none"/>
          <w:u w:val="none"/>
          <w:lang w:val="en-US"/>
        </w:rPr>
        <w:t>GET</w:t>
      </w:r>
      <w:r>
        <w:rPr>
          <w:rFonts w:hint="default" w:ascii="Cambria" w:hAnsi="Cambria"/>
          <w:b w:val="0"/>
          <w:bCs w:val="0"/>
          <w:i w:val="0"/>
          <w:iCs w:val="0"/>
          <w:color w:val="auto"/>
          <w:sz w:val="28"/>
          <w:szCs w:val="28"/>
          <w:highlight w:val="none"/>
          <w:u w:val="none"/>
          <w:lang w:val="en-US"/>
        </w:rPr>
        <w:t xml:space="preserve">   : To fetch data from a server </w:t>
      </w:r>
    </w:p>
    <w:p w14:paraId="4EED5B85">
      <w:pPr>
        <w:numPr>
          <w:ilvl w:val="0"/>
          <w:numId w:val="23"/>
        </w:numPr>
        <w:jc w:val="both"/>
        <w:rPr>
          <w:rFonts w:hint="default" w:ascii="Cambria" w:hAnsi="Cambria"/>
          <w:b w:val="0"/>
          <w:bCs w:val="0"/>
          <w:i w:val="0"/>
          <w:iCs w:val="0"/>
          <w:color w:val="auto"/>
          <w:sz w:val="28"/>
          <w:szCs w:val="28"/>
          <w:highlight w:val="none"/>
          <w:u w:val="none"/>
          <w:lang w:val="en-US"/>
        </w:rPr>
      </w:pPr>
      <w:r>
        <w:rPr>
          <w:rFonts w:hint="default" w:ascii="Cambria" w:hAnsi="Cambria"/>
          <w:b/>
          <w:bCs/>
          <w:i w:val="0"/>
          <w:iCs w:val="0"/>
          <w:color w:val="auto"/>
          <w:sz w:val="28"/>
          <w:szCs w:val="28"/>
          <w:highlight w:val="none"/>
          <w:u w:val="none"/>
          <w:lang w:val="en-US"/>
        </w:rPr>
        <w:t>POST</w:t>
      </w:r>
      <w:r>
        <w:rPr>
          <w:rFonts w:hint="default" w:ascii="Cambria" w:hAnsi="Cambria"/>
          <w:b w:val="0"/>
          <w:bCs w:val="0"/>
          <w:i w:val="0"/>
          <w:iCs w:val="0"/>
          <w:color w:val="auto"/>
          <w:sz w:val="28"/>
          <w:szCs w:val="28"/>
          <w:highlight w:val="none"/>
          <w:u w:val="none"/>
          <w:lang w:val="en-US"/>
        </w:rPr>
        <w:t xml:space="preserve">   :  To send new data to the server</w:t>
      </w:r>
    </w:p>
    <w:p w14:paraId="5BC9EF4C">
      <w:pPr>
        <w:numPr>
          <w:ilvl w:val="0"/>
          <w:numId w:val="23"/>
        </w:numPr>
        <w:jc w:val="both"/>
        <w:rPr>
          <w:rFonts w:hint="default" w:ascii="Cambria" w:hAnsi="Cambria"/>
          <w:b w:val="0"/>
          <w:bCs w:val="0"/>
          <w:i w:val="0"/>
          <w:iCs w:val="0"/>
          <w:color w:val="auto"/>
          <w:sz w:val="28"/>
          <w:szCs w:val="28"/>
          <w:highlight w:val="none"/>
          <w:u w:val="none"/>
          <w:lang w:val="en-US"/>
        </w:rPr>
      </w:pPr>
      <w:r>
        <w:rPr>
          <w:rFonts w:hint="default" w:ascii="Cambria" w:hAnsi="Cambria"/>
          <w:b/>
          <w:bCs/>
          <w:i w:val="0"/>
          <w:iCs w:val="0"/>
          <w:color w:val="auto"/>
          <w:sz w:val="28"/>
          <w:szCs w:val="28"/>
          <w:highlight w:val="none"/>
          <w:u w:val="none"/>
          <w:lang w:val="en-US"/>
        </w:rPr>
        <w:t>PUT</w:t>
      </w:r>
      <w:r>
        <w:rPr>
          <w:rFonts w:hint="default" w:ascii="Cambria" w:hAnsi="Cambria"/>
          <w:b w:val="0"/>
          <w:bCs w:val="0"/>
          <w:i w:val="0"/>
          <w:iCs w:val="0"/>
          <w:color w:val="auto"/>
          <w:sz w:val="28"/>
          <w:szCs w:val="28"/>
          <w:highlight w:val="none"/>
          <w:u w:val="none"/>
          <w:lang w:val="en-US"/>
        </w:rPr>
        <w:t xml:space="preserve"> : To update existing data on the server</w:t>
      </w:r>
    </w:p>
    <w:p w14:paraId="489D8A3E">
      <w:pPr>
        <w:numPr>
          <w:ilvl w:val="0"/>
          <w:numId w:val="23"/>
        </w:numPr>
        <w:jc w:val="both"/>
        <w:rPr>
          <w:rFonts w:hint="default" w:ascii="Cambria" w:hAnsi="Cambria"/>
          <w:b w:val="0"/>
          <w:bCs w:val="0"/>
          <w:i w:val="0"/>
          <w:iCs w:val="0"/>
          <w:color w:val="auto"/>
          <w:sz w:val="28"/>
          <w:szCs w:val="28"/>
          <w:highlight w:val="none"/>
          <w:u w:val="none"/>
          <w:lang w:val="en-US"/>
        </w:rPr>
      </w:pPr>
      <w:r>
        <w:rPr>
          <w:rFonts w:hint="default" w:ascii="Cambria" w:hAnsi="Cambria"/>
          <w:b/>
          <w:bCs/>
          <w:i w:val="0"/>
          <w:iCs w:val="0"/>
          <w:color w:val="auto"/>
          <w:sz w:val="28"/>
          <w:szCs w:val="28"/>
          <w:highlight w:val="none"/>
          <w:u w:val="none"/>
          <w:lang w:val="en-US"/>
        </w:rPr>
        <w:t xml:space="preserve">PATCH </w:t>
      </w:r>
      <w:r>
        <w:rPr>
          <w:rFonts w:hint="default" w:ascii="Cambria" w:hAnsi="Cambria"/>
          <w:b w:val="0"/>
          <w:bCs w:val="0"/>
          <w:i w:val="0"/>
          <w:iCs w:val="0"/>
          <w:color w:val="auto"/>
          <w:sz w:val="28"/>
          <w:szCs w:val="28"/>
          <w:highlight w:val="none"/>
          <w:u w:val="none"/>
          <w:lang w:val="en-US"/>
        </w:rPr>
        <w:t xml:space="preserve"> :  To partially update existing data </w:t>
      </w:r>
    </w:p>
    <w:p w14:paraId="51A44FBA">
      <w:pPr>
        <w:numPr>
          <w:ilvl w:val="0"/>
          <w:numId w:val="23"/>
        </w:numPr>
        <w:jc w:val="both"/>
        <w:rPr>
          <w:rFonts w:hint="default" w:ascii="Cambria" w:hAnsi="Cambria"/>
          <w:b w:val="0"/>
          <w:bCs w:val="0"/>
          <w:i w:val="0"/>
          <w:iCs w:val="0"/>
          <w:color w:val="auto"/>
          <w:sz w:val="28"/>
          <w:szCs w:val="28"/>
          <w:highlight w:val="none"/>
          <w:u w:val="none"/>
          <w:lang w:val="en-US"/>
        </w:rPr>
      </w:pPr>
      <w:r>
        <w:rPr>
          <w:rFonts w:hint="default" w:ascii="Cambria" w:hAnsi="Cambria"/>
          <w:b/>
          <w:bCs/>
          <w:i w:val="0"/>
          <w:iCs w:val="0"/>
          <w:color w:val="auto"/>
          <w:sz w:val="28"/>
          <w:szCs w:val="28"/>
          <w:highlight w:val="none"/>
          <w:u w:val="none"/>
          <w:lang w:val="en-US"/>
        </w:rPr>
        <w:t>DELETE</w:t>
      </w:r>
      <w:r>
        <w:rPr>
          <w:rFonts w:hint="default" w:ascii="Cambria" w:hAnsi="Cambria"/>
          <w:b w:val="0"/>
          <w:bCs w:val="0"/>
          <w:i w:val="0"/>
          <w:iCs w:val="0"/>
          <w:color w:val="auto"/>
          <w:sz w:val="28"/>
          <w:szCs w:val="28"/>
          <w:highlight w:val="none"/>
          <w:u w:val="none"/>
          <w:lang w:val="en-US"/>
        </w:rPr>
        <w:t xml:space="preserve">  : To delete data from the server  </w:t>
      </w:r>
    </w:p>
    <w:p w14:paraId="46F848C7">
      <w:pPr>
        <w:numPr>
          <w:numId w:val="0"/>
        </w:numPr>
        <w:jc w:val="both"/>
        <w:rPr>
          <w:rFonts w:hint="default" w:ascii="Cambria" w:hAnsi="Cambria"/>
          <w:b w:val="0"/>
          <w:bCs w:val="0"/>
          <w:i w:val="0"/>
          <w:iCs w:val="0"/>
          <w:color w:val="auto"/>
          <w:sz w:val="28"/>
          <w:szCs w:val="28"/>
          <w:highlight w:val="none"/>
          <w:u w:val="none"/>
          <w:lang w:val="en-US"/>
        </w:rPr>
      </w:pPr>
    </w:p>
    <w:p w14:paraId="094BF841">
      <w:pPr>
        <w:numPr>
          <w:numId w:val="0"/>
        </w:numPr>
        <w:jc w:val="both"/>
        <w:rPr>
          <w:rFonts w:hint="default" w:ascii="Cambria" w:hAnsi="Cambria"/>
          <w:b w:val="0"/>
          <w:bCs w:val="0"/>
          <w:i w:val="0"/>
          <w:iCs w:val="0"/>
          <w:color w:val="0000FF"/>
          <w:sz w:val="28"/>
          <w:szCs w:val="28"/>
          <w:highlight w:val="none"/>
          <w:u w:val="single"/>
          <w:lang w:val="en-US"/>
        </w:rPr>
      </w:pPr>
      <w:r>
        <w:rPr>
          <w:rFonts w:hint="default" w:ascii="Cambria" w:hAnsi="Cambria"/>
          <w:b w:val="0"/>
          <w:bCs w:val="0"/>
          <w:i w:val="0"/>
          <w:iCs w:val="0"/>
          <w:color w:val="0000FF"/>
          <w:sz w:val="28"/>
          <w:szCs w:val="28"/>
          <w:highlight w:val="none"/>
          <w:u w:val="single"/>
          <w:lang w:val="en-US"/>
        </w:rPr>
        <w:t>2.Integrate API (React + fetch()) :-</w:t>
      </w:r>
    </w:p>
    <w:p w14:paraId="39ACD4F4">
      <w:pPr>
        <w:numPr>
          <w:numId w:val="0"/>
        </w:numPr>
        <w:jc w:val="both"/>
        <w:rPr>
          <w:rFonts w:hint="default" w:ascii="Cambria" w:hAnsi="Cambria"/>
          <w:b w:val="0"/>
          <w:bCs w:val="0"/>
          <w:i w:val="0"/>
          <w:iCs w:val="0"/>
          <w:color w:val="auto"/>
          <w:sz w:val="28"/>
          <w:szCs w:val="28"/>
          <w:highlight w:val="none"/>
          <w:u w:val="none"/>
          <w:lang w:val="en-US"/>
        </w:rPr>
      </w:pPr>
    </w:p>
    <w:p w14:paraId="5F10181B">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import { useEffect, useState } from "react";</w:t>
      </w:r>
    </w:p>
    <w:p w14:paraId="71FE4C95">
      <w:pPr>
        <w:numPr>
          <w:ilvl w:val="0"/>
          <w:numId w:val="0"/>
        </w:numPr>
        <w:ind w:leftChars="0"/>
        <w:jc w:val="both"/>
        <w:rPr>
          <w:rFonts w:hint="default" w:ascii="Cambria" w:hAnsi="Cambria"/>
          <w:b w:val="0"/>
          <w:bCs w:val="0"/>
          <w:i/>
          <w:iCs/>
          <w:color w:val="auto"/>
          <w:sz w:val="28"/>
          <w:szCs w:val="28"/>
          <w:highlight w:val="none"/>
          <w:u w:val="none"/>
          <w:lang w:val="en-US"/>
        </w:rPr>
      </w:pPr>
    </w:p>
    <w:p w14:paraId="00D326D8">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const Api = () =&gt; {</w:t>
      </w:r>
    </w:p>
    <w:p w14:paraId="375DA71B">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const [userData, setUserData] = useState([]);</w:t>
      </w:r>
    </w:p>
    <w:p w14:paraId="06E4F748">
      <w:pPr>
        <w:numPr>
          <w:ilvl w:val="0"/>
          <w:numId w:val="0"/>
        </w:numPr>
        <w:ind w:leftChars="0"/>
        <w:jc w:val="both"/>
        <w:rPr>
          <w:rFonts w:hint="default" w:ascii="Cambria" w:hAnsi="Cambria"/>
          <w:b w:val="0"/>
          <w:bCs w:val="0"/>
          <w:i/>
          <w:iCs/>
          <w:color w:val="auto"/>
          <w:sz w:val="28"/>
          <w:szCs w:val="28"/>
          <w:highlight w:val="none"/>
          <w:u w:val="none"/>
          <w:lang w:val="en-US"/>
        </w:rPr>
      </w:pPr>
    </w:p>
    <w:p w14:paraId="45BAB39B">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useEffect(() =&gt; {</w:t>
      </w:r>
    </w:p>
    <w:p w14:paraId="4032C2E7">
      <w:pPr>
        <w:numPr>
          <w:ilvl w:val="0"/>
          <w:numId w:val="0"/>
        </w:numPr>
        <w:ind w:leftChars="0"/>
        <w:jc w:val="both"/>
        <w:rPr>
          <w:rFonts w:hint="default" w:ascii="Cambria" w:hAnsi="Cambria"/>
          <w:b w:val="0"/>
          <w:bCs w:val="0"/>
          <w:i/>
          <w:iCs/>
          <w:color w:val="0000FF"/>
          <w:sz w:val="28"/>
          <w:szCs w:val="28"/>
          <w:highlight w:val="none"/>
          <w:u w:val="none"/>
          <w:lang w:val="en-US"/>
        </w:rPr>
      </w:pPr>
      <w:r>
        <w:rPr>
          <w:rFonts w:hint="default" w:ascii="Cambria" w:hAnsi="Cambria"/>
          <w:b w:val="0"/>
          <w:bCs w:val="0"/>
          <w:i/>
          <w:iCs/>
          <w:color w:val="auto"/>
          <w:sz w:val="28"/>
          <w:szCs w:val="28"/>
          <w:highlight w:val="none"/>
          <w:u w:val="none"/>
          <w:lang w:val="en-US"/>
        </w:rPr>
        <w:t xml:space="preserve">    </w:t>
      </w:r>
      <w:bookmarkStart w:id="0" w:name="_GoBack"/>
      <w:r>
        <w:rPr>
          <w:rFonts w:hint="default" w:ascii="Cambria" w:hAnsi="Cambria"/>
          <w:b w:val="0"/>
          <w:bCs w:val="0"/>
          <w:i/>
          <w:iCs/>
          <w:color w:val="0000FF"/>
          <w:sz w:val="28"/>
          <w:szCs w:val="28"/>
          <w:highlight w:val="none"/>
          <w:u w:val="none"/>
          <w:lang w:val="en-US"/>
        </w:rPr>
        <w:t>// Fetch the user data when component mounts</w:t>
      </w:r>
    </w:p>
    <w:bookmarkEnd w:id="0"/>
    <w:p w14:paraId="326D65F5">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getUserData();</w:t>
      </w:r>
    </w:p>
    <w:p w14:paraId="3FEBA526">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 []);</w:t>
      </w:r>
    </w:p>
    <w:p w14:paraId="4F0EAC40">
      <w:pPr>
        <w:numPr>
          <w:ilvl w:val="0"/>
          <w:numId w:val="0"/>
        </w:numPr>
        <w:ind w:leftChars="0"/>
        <w:jc w:val="both"/>
        <w:rPr>
          <w:rFonts w:hint="default" w:ascii="Cambria" w:hAnsi="Cambria"/>
          <w:b w:val="0"/>
          <w:bCs w:val="0"/>
          <w:i/>
          <w:iCs/>
          <w:color w:val="auto"/>
          <w:sz w:val="28"/>
          <w:szCs w:val="28"/>
          <w:highlight w:val="none"/>
          <w:u w:val="none"/>
          <w:lang w:val="en-US"/>
        </w:rPr>
      </w:pPr>
    </w:p>
    <w:p w14:paraId="2B33BEB9">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const getUserData = async () =&gt; {</w:t>
      </w:r>
    </w:p>
    <w:p w14:paraId="5815B6CF">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try {</w:t>
      </w:r>
    </w:p>
    <w:p w14:paraId="7BECB2FF">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const url = "https://jsonplaceholder.typicode.com/users";</w:t>
      </w:r>
    </w:p>
    <w:p w14:paraId="1871AF23">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const response = await fetch(url);</w:t>
      </w:r>
    </w:p>
    <w:p w14:paraId="68F94535">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const data = await response.json();</w:t>
      </w:r>
    </w:p>
    <w:p w14:paraId="7BC1F83B">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setUserData(data);</w:t>
      </w:r>
    </w:p>
    <w:p w14:paraId="60725F2D">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 catch (error) {</w:t>
      </w:r>
    </w:p>
    <w:p w14:paraId="3B14883C">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console.error("Error fetching data:", error);</w:t>
      </w:r>
    </w:p>
    <w:p w14:paraId="3988648B">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w:t>
      </w:r>
    </w:p>
    <w:p w14:paraId="26E95D52">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w:t>
      </w:r>
    </w:p>
    <w:p w14:paraId="5A44BD4F">
      <w:pPr>
        <w:numPr>
          <w:ilvl w:val="0"/>
          <w:numId w:val="0"/>
        </w:numPr>
        <w:ind w:leftChars="0"/>
        <w:jc w:val="both"/>
        <w:rPr>
          <w:rFonts w:hint="default" w:ascii="Cambria" w:hAnsi="Cambria"/>
          <w:b w:val="0"/>
          <w:bCs w:val="0"/>
          <w:i/>
          <w:iCs/>
          <w:color w:val="auto"/>
          <w:sz w:val="28"/>
          <w:szCs w:val="28"/>
          <w:highlight w:val="none"/>
          <w:u w:val="none"/>
          <w:lang w:val="en-US"/>
        </w:rPr>
      </w:pPr>
    </w:p>
    <w:p w14:paraId="7A1C730E">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return (</w:t>
      </w:r>
    </w:p>
    <w:p w14:paraId="7C4D0669">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&lt;div className="p-5"&gt;</w:t>
      </w:r>
    </w:p>
    <w:p w14:paraId="661DA5B7">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&lt;h2 className="text-2xl font-bold mb-4"&gt;User List&lt;/h2&gt;</w:t>
      </w:r>
    </w:p>
    <w:p w14:paraId="6366DC23">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&lt;ul&gt;</w:t>
      </w:r>
    </w:p>
    <w:p w14:paraId="272ADC65">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{userData.length &gt; 0 ? (</w:t>
      </w:r>
    </w:p>
    <w:p w14:paraId="381DE1BA">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userData.map((user) =&gt; (</w:t>
      </w:r>
    </w:p>
    <w:p w14:paraId="51311573">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&lt;li key={user.id} className="mb-2"&gt;</w:t>
      </w:r>
    </w:p>
    <w:p w14:paraId="703664DE">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&lt;strong&gt;{user.name}&lt;/strong&gt; ({user.email})</w:t>
      </w:r>
    </w:p>
    <w:p w14:paraId="190978EA">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&lt;/li&gt;</w:t>
      </w:r>
    </w:p>
    <w:p w14:paraId="6E5484C3">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w:t>
      </w:r>
    </w:p>
    <w:p w14:paraId="5E755877">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 : (</w:t>
      </w:r>
    </w:p>
    <w:p w14:paraId="064D9112">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&lt;p&gt;Loading users...&lt;/p&gt;</w:t>
      </w:r>
    </w:p>
    <w:p w14:paraId="08DCE570">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w:t>
      </w:r>
    </w:p>
    <w:p w14:paraId="379DAB5C">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&lt;/ul&gt;</w:t>
      </w:r>
    </w:p>
    <w:p w14:paraId="1DD1BBEF">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&lt;/div&gt;</w:t>
      </w:r>
    </w:p>
    <w:p w14:paraId="1187C5F3">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 xml:space="preserve">  );</w:t>
      </w:r>
    </w:p>
    <w:p w14:paraId="27052A1B">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w:t>
      </w:r>
    </w:p>
    <w:p w14:paraId="5C028DD2">
      <w:pPr>
        <w:numPr>
          <w:ilvl w:val="0"/>
          <w:numId w:val="0"/>
        </w:numPr>
        <w:ind w:leftChars="0"/>
        <w:jc w:val="both"/>
        <w:rPr>
          <w:rFonts w:hint="default" w:ascii="Cambria" w:hAnsi="Cambria"/>
          <w:b w:val="0"/>
          <w:bCs w:val="0"/>
          <w:i/>
          <w:iCs/>
          <w:color w:val="auto"/>
          <w:sz w:val="28"/>
          <w:szCs w:val="28"/>
          <w:highlight w:val="none"/>
          <w:u w:val="none"/>
          <w:lang w:val="en-US"/>
        </w:rPr>
      </w:pPr>
    </w:p>
    <w:p w14:paraId="45001E2A">
      <w:pPr>
        <w:numPr>
          <w:ilvl w:val="0"/>
          <w:numId w:val="0"/>
        </w:numPr>
        <w:ind w:leftChars="0"/>
        <w:jc w:val="both"/>
        <w:rPr>
          <w:rFonts w:hint="default" w:ascii="Cambria" w:hAnsi="Cambria"/>
          <w:b w:val="0"/>
          <w:bCs w:val="0"/>
          <w:i/>
          <w:iCs/>
          <w:color w:val="auto"/>
          <w:sz w:val="28"/>
          <w:szCs w:val="28"/>
          <w:highlight w:val="none"/>
          <w:u w:val="none"/>
          <w:lang w:val="en-US"/>
        </w:rPr>
      </w:pPr>
      <w:r>
        <w:rPr>
          <w:rFonts w:hint="default" w:ascii="Cambria" w:hAnsi="Cambria"/>
          <w:b w:val="0"/>
          <w:bCs w:val="0"/>
          <w:i/>
          <w:iCs/>
          <w:color w:val="auto"/>
          <w:sz w:val="28"/>
          <w:szCs w:val="28"/>
          <w:highlight w:val="none"/>
          <w:u w:val="none"/>
          <w:lang w:val="en-US"/>
        </w:rPr>
        <w:t>export default Api;</w:t>
      </w:r>
    </w:p>
    <w:p w14:paraId="0B446439">
      <w:pPr>
        <w:numPr>
          <w:ilvl w:val="0"/>
          <w:numId w:val="0"/>
        </w:numPr>
        <w:ind w:leftChars="0"/>
        <w:jc w:val="both"/>
        <w:rPr>
          <w:rFonts w:hint="default" w:ascii="Cambria" w:hAnsi="Cambria"/>
          <w:b w:val="0"/>
          <w:bCs w:val="0"/>
          <w:i/>
          <w:iCs/>
          <w:color w:val="auto"/>
          <w:sz w:val="28"/>
          <w:szCs w:val="28"/>
          <w:highlight w:val="none"/>
          <w:u w:val="none"/>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AB7E7B">
    <w:pPr>
      <w:pStyle w:val="40"/>
      <w:jc w:val="center"/>
      <w:rPr>
        <w:rFonts w:hint="default" w:ascii="Cambria" w:hAnsi="Cambria" w:cs="Cambria"/>
        <w:b/>
        <w:bCs/>
        <w:color w:val="0000FF"/>
        <w:sz w:val="32"/>
        <w:szCs w:val="32"/>
        <w:lang w:val="en-US"/>
      </w:rPr>
    </w:pPr>
    <w:r>
      <w:rPr>
        <w:rFonts w:hint="default" w:ascii="Cambria" w:hAnsi="Cambria" w:cs="Cambria"/>
        <w:b/>
        <w:bCs/>
        <w:color w:val="0000FF"/>
        <w:sz w:val="32"/>
        <w:szCs w:val="32"/>
        <w:lang w:val="en-US"/>
      </w:rPr>
      <w:t>React HandWritten Notes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2CC5DC"/>
    <w:multiLevelType w:val="singleLevel"/>
    <w:tmpl w:val="982CC5DC"/>
    <w:lvl w:ilvl="0" w:tentative="0">
      <w:start w:val="3"/>
      <w:numFmt w:val="decimal"/>
      <w:lvlText w:val="%1."/>
      <w:lvlJc w:val="left"/>
      <w:pPr>
        <w:tabs>
          <w:tab w:val="left" w:pos="312"/>
        </w:tabs>
      </w:pPr>
    </w:lvl>
  </w:abstractNum>
  <w:abstractNum w:abstractNumId="1">
    <w:nsid w:val="D33D6555"/>
    <w:multiLevelType w:val="singleLevel"/>
    <w:tmpl w:val="D33D6555"/>
    <w:lvl w:ilvl="0" w:tentative="0">
      <w:start w:val="3"/>
      <w:numFmt w:val="decimal"/>
      <w:suff w:val="space"/>
      <w:lvlText w:val="%1."/>
      <w:lvlJc w:val="left"/>
      <w:rPr>
        <w:rFonts w:hint="default"/>
        <w:color w:val="0037FF"/>
      </w:rPr>
    </w:lvl>
  </w:abstractNum>
  <w:abstractNum w:abstractNumId="2">
    <w:nsid w:val="D7A8AEEA"/>
    <w:multiLevelType w:val="singleLevel"/>
    <w:tmpl w:val="D7A8AEEA"/>
    <w:lvl w:ilvl="0" w:tentative="0">
      <w:start w:val="1"/>
      <w:numFmt w:val="decimal"/>
      <w:lvlText w:val="%1."/>
      <w:lvlJc w:val="left"/>
      <w:pPr>
        <w:tabs>
          <w:tab w:val="left" w:pos="312"/>
        </w:tabs>
      </w:pPr>
    </w:lvl>
  </w:abstractNum>
  <w:abstractNum w:abstractNumId="3">
    <w:nsid w:val="DF8AF6D3"/>
    <w:multiLevelType w:val="singleLevel"/>
    <w:tmpl w:val="DF8AF6D3"/>
    <w:lvl w:ilvl="0" w:tentative="0">
      <w:start w:val="1"/>
      <w:numFmt w:val="decimal"/>
      <w:lvlText w:val="%1."/>
      <w:lvlJc w:val="left"/>
      <w:pPr>
        <w:tabs>
          <w:tab w:val="left" w:pos="312"/>
        </w:tabs>
      </w:pPr>
      <w:rPr>
        <w:rFonts w:hint="default" w:ascii="Cambria" w:hAnsi="Cambria" w:cs="Cambria"/>
        <w:b/>
        <w:bCs/>
        <w:i w:val="0"/>
        <w:iCs w:val="0"/>
        <w:color w:val="0037FF"/>
        <w:sz w:val="32"/>
        <w:szCs w:val="32"/>
        <w:highlight w:val="yellow"/>
      </w:rPr>
    </w:lvl>
  </w:abstractNum>
  <w:abstractNum w:abstractNumId="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4">
    <w:nsid w:val="122A2F9D"/>
    <w:multiLevelType w:val="singleLevel"/>
    <w:tmpl w:val="122A2F9D"/>
    <w:lvl w:ilvl="0" w:tentative="0">
      <w:start w:val="1"/>
      <w:numFmt w:val="upperRoman"/>
      <w:suff w:val="space"/>
      <w:lvlText w:val="%1)"/>
      <w:lvlJc w:val="left"/>
    </w:lvl>
  </w:abstractNum>
  <w:abstractNum w:abstractNumId="15">
    <w:nsid w:val="1A4F9EB4"/>
    <w:multiLevelType w:val="singleLevel"/>
    <w:tmpl w:val="1A4F9EB4"/>
    <w:lvl w:ilvl="0" w:tentative="0">
      <w:start w:val="1"/>
      <w:numFmt w:val="decimal"/>
      <w:suff w:val="space"/>
      <w:lvlText w:val="%1."/>
      <w:lvlJc w:val="left"/>
    </w:lvl>
  </w:abstractNum>
  <w:abstractNum w:abstractNumId="16">
    <w:nsid w:val="1C37B0E7"/>
    <w:multiLevelType w:val="singleLevel"/>
    <w:tmpl w:val="1C37B0E7"/>
    <w:lvl w:ilvl="0" w:tentative="0">
      <w:start w:val="1"/>
      <w:numFmt w:val="lowerRoman"/>
      <w:suff w:val="space"/>
      <w:lvlText w:val="%1)"/>
      <w:lvlJc w:val="left"/>
    </w:lvl>
  </w:abstractNum>
  <w:abstractNum w:abstractNumId="17">
    <w:nsid w:val="23329999"/>
    <w:multiLevelType w:val="singleLevel"/>
    <w:tmpl w:val="23329999"/>
    <w:lvl w:ilvl="0" w:tentative="0">
      <w:start w:val="1"/>
      <w:numFmt w:val="decimal"/>
      <w:lvlText w:val="%1."/>
      <w:lvlJc w:val="left"/>
      <w:pPr>
        <w:tabs>
          <w:tab w:val="left" w:pos="312"/>
        </w:tabs>
      </w:pPr>
    </w:lvl>
  </w:abstractNum>
  <w:abstractNum w:abstractNumId="18">
    <w:nsid w:val="26ABA8E9"/>
    <w:multiLevelType w:val="singleLevel"/>
    <w:tmpl w:val="26ABA8E9"/>
    <w:lvl w:ilvl="0" w:tentative="0">
      <w:start w:val="3"/>
      <w:numFmt w:val="decimal"/>
      <w:lvlText w:val="%1."/>
      <w:lvlJc w:val="left"/>
      <w:pPr>
        <w:tabs>
          <w:tab w:val="left" w:pos="312"/>
        </w:tabs>
      </w:pPr>
    </w:lvl>
  </w:abstractNum>
  <w:abstractNum w:abstractNumId="19">
    <w:nsid w:val="2E2440A2"/>
    <w:multiLevelType w:val="singleLevel"/>
    <w:tmpl w:val="2E2440A2"/>
    <w:lvl w:ilvl="0" w:tentative="0">
      <w:start w:val="2"/>
      <w:numFmt w:val="decimal"/>
      <w:lvlText w:val="%1."/>
      <w:lvlJc w:val="left"/>
      <w:pPr>
        <w:tabs>
          <w:tab w:val="left" w:pos="312"/>
        </w:tabs>
      </w:pPr>
    </w:lvl>
  </w:abstractNum>
  <w:abstractNum w:abstractNumId="20">
    <w:nsid w:val="5B6C9C96"/>
    <w:multiLevelType w:val="singleLevel"/>
    <w:tmpl w:val="5B6C9C96"/>
    <w:lvl w:ilvl="0" w:tentative="0">
      <w:start w:val="1"/>
      <w:numFmt w:val="upperRoman"/>
      <w:suff w:val="space"/>
      <w:lvlText w:val="%1)"/>
      <w:lvlJc w:val="left"/>
    </w:lvl>
  </w:abstractNum>
  <w:abstractNum w:abstractNumId="21">
    <w:nsid w:val="5BE74196"/>
    <w:multiLevelType w:val="singleLevel"/>
    <w:tmpl w:val="5BE74196"/>
    <w:lvl w:ilvl="0" w:tentative="0">
      <w:start w:val="1"/>
      <w:numFmt w:val="decimal"/>
      <w:suff w:val="space"/>
      <w:lvlText w:val="%1."/>
      <w:lvlJc w:val="left"/>
    </w:lvl>
  </w:abstractNum>
  <w:abstractNum w:abstractNumId="22">
    <w:nsid w:val="6CEBEA26"/>
    <w:multiLevelType w:val="singleLevel"/>
    <w:tmpl w:val="6CEBEA26"/>
    <w:lvl w:ilvl="0" w:tentative="0">
      <w:start w:val="1"/>
      <w:numFmt w:val="lowerRoman"/>
      <w:suff w:val="space"/>
      <w:lvlText w:val="%1)"/>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3"/>
  </w:num>
  <w:num w:numId="12">
    <w:abstractNumId w:val="16"/>
  </w:num>
  <w:num w:numId="13">
    <w:abstractNumId w:val="22"/>
  </w:num>
  <w:num w:numId="14">
    <w:abstractNumId w:val="19"/>
  </w:num>
  <w:num w:numId="15">
    <w:abstractNumId w:val="2"/>
  </w:num>
  <w:num w:numId="16">
    <w:abstractNumId w:val="1"/>
  </w:num>
  <w:num w:numId="17">
    <w:abstractNumId w:val="18"/>
  </w:num>
  <w:num w:numId="18">
    <w:abstractNumId w:val="0"/>
  </w:num>
  <w:num w:numId="19">
    <w:abstractNumId w:val="20"/>
  </w:num>
  <w:num w:numId="20">
    <w:abstractNumId w:val="15"/>
  </w:num>
  <w:num w:numId="21">
    <w:abstractNumId w:val="17"/>
  </w:num>
  <w:num w:numId="22">
    <w:abstractNumId w:val="2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CE443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5E787D"/>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11F19"/>
    <w:rsid w:val="00F30CA0"/>
    <w:rsid w:val="00F3513C"/>
    <w:rsid w:val="00F465C5"/>
    <w:rsid w:val="00F5180D"/>
    <w:rsid w:val="00F51B21"/>
    <w:rsid w:val="00F51D87"/>
    <w:rsid w:val="00F8455C"/>
    <w:rsid w:val="011F1764"/>
    <w:rsid w:val="015010FD"/>
    <w:rsid w:val="01DB7918"/>
    <w:rsid w:val="02012E78"/>
    <w:rsid w:val="021719ED"/>
    <w:rsid w:val="02454DC9"/>
    <w:rsid w:val="025A3A6A"/>
    <w:rsid w:val="02731BB6"/>
    <w:rsid w:val="02742095"/>
    <w:rsid w:val="035A307B"/>
    <w:rsid w:val="037E2547"/>
    <w:rsid w:val="03FF3B22"/>
    <w:rsid w:val="04066FA8"/>
    <w:rsid w:val="041B198A"/>
    <w:rsid w:val="047D2567"/>
    <w:rsid w:val="057405EE"/>
    <w:rsid w:val="05877FBA"/>
    <w:rsid w:val="05A56ED6"/>
    <w:rsid w:val="05C0336F"/>
    <w:rsid w:val="07E61904"/>
    <w:rsid w:val="081D44AF"/>
    <w:rsid w:val="082F287B"/>
    <w:rsid w:val="08697D14"/>
    <w:rsid w:val="087C30FA"/>
    <w:rsid w:val="08E35BA2"/>
    <w:rsid w:val="09081D34"/>
    <w:rsid w:val="092F56DA"/>
    <w:rsid w:val="093820FC"/>
    <w:rsid w:val="09B45411"/>
    <w:rsid w:val="09B81904"/>
    <w:rsid w:val="0A9B527E"/>
    <w:rsid w:val="0AAA507B"/>
    <w:rsid w:val="0ACD619F"/>
    <w:rsid w:val="0AEB133D"/>
    <w:rsid w:val="0B5B0563"/>
    <w:rsid w:val="0BE61692"/>
    <w:rsid w:val="0C4068A9"/>
    <w:rsid w:val="0C4C26BB"/>
    <w:rsid w:val="0C5F24C0"/>
    <w:rsid w:val="0C89471E"/>
    <w:rsid w:val="0C9C5EA0"/>
    <w:rsid w:val="0CB11601"/>
    <w:rsid w:val="0CDF5CB6"/>
    <w:rsid w:val="0CF031C9"/>
    <w:rsid w:val="0CF42A49"/>
    <w:rsid w:val="0D4A2C9D"/>
    <w:rsid w:val="0DF25674"/>
    <w:rsid w:val="0E3E08ED"/>
    <w:rsid w:val="0E4D3106"/>
    <w:rsid w:val="0E885E1A"/>
    <w:rsid w:val="0EEA0A05"/>
    <w:rsid w:val="0EF5261A"/>
    <w:rsid w:val="0F30154F"/>
    <w:rsid w:val="0FD05800"/>
    <w:rsid w:val="0FF41820"/>
    <w:rsid w:val="1013176C"/>
    <w:rsid w:val="10447F93"/>
    <w:rsid w:val="10BF5108"/>
    <w:rsid w:val="10C57012"/>
    <w:rsid w:val="10EA05C6"/>
    <w:rsid w:val="10ED36BA"/>
    <w:rsid w:val="10F24B79"/>
    <w:rsid w:val="112428AE"/>
    <w:rsid w:val="11537B7A"/>
    <w:rsid w:val="117235B3"/>
    <w:rsid w:val="11AE1B6E"/>
    <w:rsid w:val="11AE784B"/>
    <w:rsid w:val="11D56E4F"/>
    <w:rsid w:val="11EE5CE8"/>
    <w:rsid w:val="12333E1F"/>
    <w:rsid w:val="123A47A4"/>
    <w:rsid w:val="12802B6B"/>
    <w:rsid w:val="1282606E"/>
    <w:rsid w:val="128959F9"/>
    <w:rsid w:val="12AF7E37"/>
    <w:rsid w:val="12C4380D"/>
    <w:rsid w:val="130762C7"/>
    <w:rsid w:val="13830445"/>
    <w:rsid w:val="139C3436"/>
    <w:rsid w:val="139E69FA"/>
    <w:rsid w:val="13AC0FD3"/>
    <w:rsid w:val="13AD6A55"/>
    <w:rsid w:val="14370BB7"/>
    <w:rsid w:val="1457163D"/>
    <w:rsid w:val="14917754"/>
    <w:rsid w:val="14A04D63"/>
    <w:rsid w:val="14DB60D4"/>
    <w:rsid w:val="14F36CA9"/>
    <w:rsid w:val="14F55724"/>
    <w:rsid w:val="15D1675A"/>
    <w:rsid w:val="163E130D"/>
    <w:rsid w:val="167E20F6"/>
    <w:rsid w:val="16893F4C"/>
    <w:rsid w:val="171B1BF4"/>
    <w:rsid w:val="17363AA3"/>
    <w:rsid w:val="17BA627B"/>
    <w:rsid w:val="18B67417"/>
    <w:rsid w:val="18B851FD"/>
    <w:rsid w:val="18E86CED"/>
    <w:rsid w:val="18F255FA"/>
    <w:rsid w:val="190A4CA3"/>
    <w:rsid w:val="198008CA"/>
    <w:rsid w:val="19BB6BB3"/>
    <w:rsid w:val="19C72AD7"/>
    <w:rsid w:val="19CD1B5D"/>
    <w:rsid w:val="1A153EDB"/>
    <w:rsid w:val="1A546A6A"/>
    <w:rsid w:val="1A8D2229"/>
    <w:rsid w:val="1AAA0B4C"/>
    <w:rsid w:val="1ACB4904"/>
    <w:rsid w:val="1ACF215C"/>
    <w:rsid w:val="1B3F15F3"/>
    <w:rsid w:val="1B4951D2"/>
    <w:rsid w:val="1BA13662"/>
    <w:rsid w:val="1BC37482"/>
    <w:rsid w:val="1BC711E2"/>
    <w:rsid w:val="1BD631F0"/>
    <w:rsid w:val="1BED17B1"/>
    <w:rsid w:val="1C194F65"/>
    <w:rsid w:val="1C1B6D76"/>
    <w:rsid w:val="1C4353EA"/>
    <w:rsid w:val="1CE13FEE"/>
    <w:rsid w:val="1D0E2A77"/>
    <w:rsid w:val="1D1C4E48"/>
    <w:rsid w:val="1D3B1E4D"/>
    <w:rsid w:val="1D3C0E85"/>
    <w:rsid w:val="1D6A20D8"/>
    <w:rsid w:val="1E9822AC"/>
    <w:rsid w:val="1EEC358C"/>
    <w:rsid w:val="1F161804"/>
    <w:rsid w:val="1F4F7F1F"/>
    <w:rsid w:val="20051698"/>
    <w:rsid w:val="20240065"/>
    <w:rsid w:val="20975384"/>
    <w:rsid w:val="20E64209"/>
    <w:rsid w:val="21186BD7"/>
    <w:rsid w:val="21234595"/>
    <w:rsid w:val="21A42E89"/>
    <w:rsid w:val="21B22658"/>
    <w:rsid w:val="21BC76DD"/>
    <w:rsid w:val="21F63299"/>
    <w:rsid w:val="223A7FB3"/>
    <w:rsid w:val="22A379E2"/>
    <w:rsid w:val="22F8413B"/>
    <w:rsid w:val="23455D6C"/>
    <w:rsid w:val="23485F72"/>
    <w:rsid w:val="23593C8E"/>
    <w:rsid w:val="23865A57"/>
    <w:rsid w:val="23BE5BB1"/>
    <w:rsid w:val="23FC6313"/>
    <w:rsid w:val="241949A7"/>
    <w:rsid w:val="250D6B57"/>
    <w:rsid w:val="253C76A7"/>
    <w:rsid w:val="253F062B"/>
    <w:rsid w:val="259C5142"/>
    <w:rsid w:val="25D31ABF"/>
    <w:rsid w:val="25E62F48"/>
    <w:rsid w:val="265A16D6"/>
    <w:rsid w:val="266D329C"/>
    <w:rsid w:val="269C0568"/>
    <w:rsid w:val="270430D2"/>
    <w:rsid w:val="272C4417"/>
    <w:rsid w:val="275E0626"/>
    <w:rsid w:val="27787DF0"/>
    <w:rsid w:val="27B457B1"/>
    <w:rsid w:val="281213CE"/>
    <w:rsid w:val="2874236C"/>
    <w:rsid w:val="28A605BD"/>
    <w:rsid w:val="28FA0047"/>
    <w:rsid w:val="29926910"/>
    <w:rsid w:val="2A841F63"/>
    <w:rsid w:val="2AE5012F"/>
    <w:rsid w:val="2B7246E3"/>
    <w:rsid w:val="2BAF62F6"/>
    <w:rsid w:val="2BF33820"/>
    <w:rsid w:val="2CD63582"/>
    <w:rsid w:val="2CE10CB2"/>
    <w:rsid w:val="2D0F04FC"/>
    <w:rsid w:val="2D383F15"/>
    <w:rsid w:val="2D44742B"/>
    <w:rsid w:val="2D652BC5"/>
    <w:rsid w:val="2D66643A"/>
    <w:rsid w:val="2D68440E"/>
    <w:rsid w:val="2DA467F1"/>
    <w:rsid w:val="2DA51AEF"/>
    <w:rsid w:val="2E121023"/>
    <w:rsid w:val="2E333884"/>
    <w:rsid w:val="2E3C43E6"/>
    <w:rsid w:val="2EA1540F"/>
    <w:rsid w:val="2F07679A"/>
    <w:rsid w:val="30166139"/>
    <w:rsid w:val="30C82816"/>
    <w:rsid w:val="30CB701E"/>
    <w:rsid w:val="30DA5FB3"/>
    <w:rsid w:val="30F47C63"/>
    <w:rsid w:val="30F73365"/>
    <w:rsid w:val="31097AD7"/>
    <w:rsid w:val="317D1040"/>
    <w:rsid w:val="31B04D12"/>
    <w:rsid w:val="31DA3958"/>
    <w:rsid w:val="320B79AA"/>
    <w:rsid w:val="321005AF"/>
    <w:rsid w:val="32161171"/>
    <w:rsid w:val="322B79C5"/>
    <w:rsid w:val="32386923"/>
    <w:rsid w:val="323C401E"/>
    <w:rsid w:val="3395213A"/>
    <w:rsid w:val="34280C1E"/>
    <w:rsid w:val="346D1713"/>
    <w:rsid w:val="349260CF"/>
    <w:rsid w:val="34D81DC2"/>
    <w:rsid w:val="34DD2CDE"/>
    <w:rsid w:val="352E61CF"/>
    <w:rsid w:val="35D22060"/>
    <w:rsid w:val="35D872BA"/>
    <w:rsid w:val="361374C5"/>
    <w:rsid w:val="36A2002D"/>
    <w:rsid w:val="36A52E64"/>
    <w:rsid w:val="36DC3C76"/>
    <w:rsid w:val="36E21EF4"/>
    <w:rsid w:val="36F079A3"/>
    <w:rsid w:val="37083255"/>
    <w:rsid w:val="370F4400"/>
    <w:rsid w:val="37C03CCB"/>
    <w:rsid w:val="38084800"/>
    <w:rsid w:val="388F565A"/>
    <w:rsid w:val="3899266B"/>
    <w:rsid w:val="38A21B0D"/>
    <w:rsid w:val="38A677FE"/>
    <w:rsid w:val="38AF66CC"/>
    <w:rsid w:val="38E45923"/>
    <w:rsid w:val="391021AE"/>
    <w:rsid w:val="393C566E"/>
    <w:rsid w:val="39561442"/>
    <w:rsid w:val="399218BB"/>
    <w:rsid w:val="39BE3DA7"/>
    <w:rsid w:val="3A602052"/>
    <w:rsid w:val="3AE3482A"/>
    <w:rsid w:val="3AF01941"/>
    <w:rsid w:val="3AF40348"/>
    <w:rsid w:val="3AFA69CE"/>
    <w:rsid w:val="3B643E7F"/>
    <w:rsid w:val="3B644D6F"/>
    <w:rsid w:val="3B685A61"/>
    <w:rsid w:val="3B6A6055"/>
    <w:rsid w:val="3B9257F6"/>
    <w:rsid w:val="3BF53366"/>
    <w:rsid w:val="3C4E187E"/>
    <w:rsid w:val="3CA86EC5"/>
    <w:rsid w:val="3D4A76E8"/>
    <w:rsid w:val="3D8854CA"/>
    <w:rsid w:val="3D8B1285"/>
    <w:rsid w:val="3DD260C1"/>
    <w:rsid w:val="3DE14212"/>
    <w:rsid w:val="3DE418E4"/>
    <w:rsid w:val="3DFE2A9F"/>
    <w:rsid w:val="3E2746FF"/>
    <w:rsid w:val="3E59645B"/>
    <w:rsid w:val="3E602562"/>
    <w:rsid w:val="3EA242D1"/>
    <w:rsid w:val="3F07086C"/>
    <w:rsid w:val="3F3B7CA8"/>
    <w:rsid w:val="3F555E6F"/>
    <w:rsid w:val="3F576A8B"/>
    <w:rsid w:val="3F93165A"/>
    <w:rsid w:val="3FA44371"/>
    <w:rsid w:val="40495DD6"/>
    <w:rsid w:val="40F14E1A"/>
    <w:rsid w:val="4252375D"/>
    <w:rsid w:val="42924546"/>
    <w:rsid w:val="42986D19"/>
    <w:rsid w:val="43355E20"/>
    <w:rsid w:val="437133C9"/>
    <w:rsid w:val="43845CEF"/>
    <w:rsid w:val="438D5A63"/>
    <w:rsid w:val="43EE0F7F"/>
    <w:rsid w:val="444D0AB8"/>
    <w:rsid w:val="448501F9"/>
    <w:rsid w:val="44EE266C"/>
    <w:rsid w:val="455F7FBA"/>
    <w:rsid w:val="458E3FDD"/>
    <w:rsid w:val="45AB5805"/>
    <w:rsid w:val="46C92DA7"/>
    <w:rsid w:val="46D550A9"/>
    <w:rsid w:val="471F593F"/>
    <w:rsid w:val="479358FE"/>
    <w:rsid w:val="47981D85"/>
    <w:rsid w:val="47CE69DC"/>
    <w:rsid w:val="47DE55F6"/>
    <w:rsid w:val="48036E0A"/>
    <w:rsid w:val="48301FD6"/>
    <w:rsid w:val="48326B0F"/>
    <w:rsid w:val="48A40B02"/>
    <w:rsid w:val="48AD309B"/>
    <w:rsid w:val="48EC3AA8"/>
    <w:rsid w:val="49244D8F"/>
    <w:rsid w:val="493E5939"/>
    <w:rsid w:val="49400E3C"/>
    <w:rsid w:val="494168BE"/>
    <w:rsid w:val="495367D8"/>
    <w:rsid w:val="498C7C37"/>
    <w:rsid w:val="4A431964"/>
    <w:rsid w:val="4A5B11B5"/>
    <w:rsid w:val="4A8039C7"/>
    <w:rsid w:val="4A87117D"/>
    <w:rsid w:val="4AB3549B"/>
    <w:rsid w:val="4AC23537"/>
    <w:rsid w:val="4AC24D5B"/>
    <w:rsid w:val="4BE1398E"/>
    <w:rsid w:val="4C1A5CE7"/>
    <w:rsid w:val="4C434D7C"/>
    <w:rsid w:val="4C5B7DD5"/>
    <w:rsid w:val="4CB30463"/>
    <w:rsid w:val="4D1E1F6A"/>
    <w:rsid w:val="4D1F5594"/>
    <w:rsid w:val="4D3F0047"/>
    <w:rsid w:val="4D6705BB"/>
    <w:rsid w:val="4E6B144B"/>
    <w:rsid w:val="4EA63B3E"/>
    <w:rsid w:val="4F1E505A"/>
    <w:rsid w:val="4F416513"/>
    <w:rsid w:val="4F824D7E"/>
    <w:rsid w:val="4FF34F5F"/>
    <w:rsid w:val="4FF9185B"/>
    <w:rsid w:val="502F0840"/>
    <w:rsid w:val="50525457"/>
    <w:rsid w:val="50863BA3"/>
    <w:rsid w:val="50C03AEB"/>
    <w:rsid w:val="513A69CB"/>
    <w:rsid w:val="51480E67"/>
    <w:rsid w:val="51DA440F"/>
    <w:rsid w:val="51EE3178"/>
    <w:rsid w:val="52597DAA"/>
    <w:rsid w:val="52D7450A"/>
    <w:rsid w:val="530214BD"/>
    <w:rsid w:val="53101253"/>
    <w:rsid w:val="532416EB"/>
    <w:rsid w:val="53570BC7"/>
    <w:rsid w:val="53863C94"/>
    <w:rsid w:val="53AC1956"/>
    <w:rsid w:val="53AF26BC"/>
    <w:rsid w:val="53D36689"/>
    <w:rsid w:val="542C406D"/>
    <w:rsid w:val="54365FB0"/>
    <w:rsid w:val="54722618"/>
    <w:rsid w:val="54B05D00"/>
    <w:rsid w:val="54BE03C0"/>
    <w:rsid w:val="54C813A0"/>
    <w:rsid w:val="55164621"/>
    <w:rsid w:val="55AA399A"/>
    <w:rsid w:val="55BF00BC"/>
    <w:rsid w:val="55C97ED5"/>
    <w:rsid w:val="560F513C"/>
    <w:rsid w:val="565A1255"/>
    <w:rsid w:val="56766566"/>
    <w:rsid w:val="56873D83"/>
    <w:rsid w:val="572375CD"/>
    <w:rsid w:val="573A75A8"/>
    <w:rsid w:val="57780712"/>
    <w:rsid w:val="57AB0B61"/>
    <w:rsid w:val="58576A7B"/>
    <w:rsid w:val="58E135DE"/>
    <w:rsid w:val="596646BA"/>
    <w:rsid w:val="597A34A2"/>
    <w:rsid w:val="59C82A3F"/>
    <w:rsid w:val="59E24004"/>
    <w:rsid w:val="59E6048B"/>
    <w:rsid w:val="5A187F80"/>
    <w:rsid w:val="5AD9459C"/>
    <w:rsid w:val="5B01542B"/>
    <w:rsid w:val="5B237E93"/>
    <w:rsid w:val="5B7F05AD"/>
    <w:rsid w:val="5C02051A"/>
    <w:rsid w:val="5C0B238F"/>
    <w:rsid w:val="5C3125CF"/>
    <w:rsid w:val="5C474772"/>
    <w:rsid w:val="5C6405A2"/>
    <w:rsid w:val="5C936DF0"/>
    <w:rsid w:val="5CAB2299"/>
    <w:rsid w:val="5CB47325"/>
    <w:rsid w:val="5CDA79DE"/>
    <w:rsid w:val="5E1D3074"/>
    <w:rsid w:val="5E376244"/>
    <w:rsid w:val="5E72057F"/>
    <w:rsid w:val="5EA323D3"/>
    <w:rsid w:val="5ECA7EB2"/>
    <w:rsid w:val="5ECA7FF3"/>
    <w:rsid w:val="5ECE411A"/>
    <w:rsid w:val="5F4B4EC7"/>
    <w:rsid w:val="6011113D"/>
    <w:rsid w:val="6037302D"/>
    <w:rsid w:val="60802A5D"/>
    <w:rsid w:val="60D6106E"/>
    <w:rsid w:val="61836C08"/>
    <w:rsid w:val="619856F0"/>
    <w:rsid w:val="61C0178A"/>
    <w:rsid w:val="62246792"/>
    <w:rsid w:val="623F42B4"/>
    <w:rsid w:val="6245254A"/>
    <w:rsid w:val="62D430B2"/>
    <w:rsid w:val="633F4D43"/>
    <w:rsid w:val="63467B6E"/>
    <w:rsid w:val="634877EE"/>
    <w:rsid w:val="63BB59DC"/>
    <w:rsid w:val="64277CEE"/>
    <w:rsid w:val="64466360"/>
    <w:rsid w:val="644B7717"/>
    <w:rsid w:val="64A5045F"/>
    <w:rsid w:val="64EC323A"/>
    <w:rsid w:val="656819EE"/>
    <w:rsid w:val="65B31E66"/>
    <w:rsid w:val="65D5685D"/>
    <w:rsid w:val="6604676D"/>
    <w:rsid w:val="661A46FA"/>
    <w:rsid w:val="66AB5C81"/>
    <w:rsid w:val="6706610C"/>
    <w:rsid w:val="670E25DC"/>
    <w:rsid w:val="67336E5F"/>
    <w:rsid w:val="67AB5867"/>
    <w:rsid w:val="67D052DA"/>
    <w:rsid w:val="68110444"/>
    <w:rsid w:val="68997F2A"/>
    <w:rsid w:val="68BB1F19"/>
    <w:rsid w:val="6A1F00D1"/>
    <w:rsid w:val="6ADD692E"/>
    <w:rsid w:val="6AF134FF"/>
    <w:rsid w:val="6B027750"/>
    <w:rsid w:val="6B146ABA"/>
    <w:rsid w:val="6B1E6A7D"/>
    <w:rsid w:val="6B3B697A"/>
    <w:rsid w:val="6BA40927"/>
    <w:rsid w:val="6BA66029"/>
    <w:rsid w:val="6BFA340A"/>
    <w:rsid w:val="6C072BCA"/>
    <w:rsid w:val="6C42752C"/>
    <w:rsid w:val="6C44161C"/>
    <w:rsid w:val="6C8E6327"/>
    <w:rsid w:val="6D8E0B99"/>
    <w:rsid w:val="6DC37925"/>
    <w:rsid w:val="6DE56C1D"/>
    <w:rsid w:val="6DEC1AE6"/>
    <w:rsid w:val="6DFE1A00"/>
    <w:rsid w:val="6E2C128C"/>
    <w:rsid w:val="6E563714"/>
    <w:rsid w:val="6E923579"/>
    <w:rsid w:val="6E927CF6"/>
    <w:rsid w:val="6E9A5102"/>
    <w:rsid w:val="6F1F535B"/>
    <w:rsid w:val="6F992AA6"/>
    <w:rsid w:val="702E4D85"/>
    <w:rsid w:val="704F34CF"/>
    <w:rsid w:val="71224684"/>
    <w:rsid w:val="712D6A85"/>
    <w:rsid w:val="713F665A"/>
    <w:rsid w:val="715F6134"/>
    <w:rsid w:val="716C0423"/>
    <w:rsid w:val="71C11AB8"/>
    <w:rsid w:val="71CE71C3"/>
    <w:rsid w:val="726A16B0"/>
    <w:rsid w:val="733333C2"/>
    <w:rsid w:val="73416CF6"/>
    <w:rsid w:val="73C43DFB"/>
    <w:rsid w:val="73CE443D"/>
    <w:rsid w:val="74015E5E"/>
    <w:rsid w:val="74165E03"/>
    <w:rsid w:val="745D4ADD"/>
    <w:rsid w:val="74873851"/>
    <w:rsid w:val="749850D8"/>
    <w:rsid w:val="74AC6FC2"/>
    <w:rsid w:val="74C04523"/>
    <w:rsid w:val="74F80974"/>
    <w:rsid w:val="74F84978"/>
    <w:rsid w:val="753F36F1"/>
    <w:rsid w:val="759365F4"/>
    <w:rsid w:val="759F2263"/>
    <w:rsid w:val="75AE241F"/>
    <w:rsid w:val="75EB3788"/>
    <w:rsid w:val="76286AE8"/>
    <w:rsid w:val="76384B84"/>
    <w:rsid w:val="76E13E20"/>
    <w:rsid w:val="774B21B7"/>
    <w:rsid w:val="775E3831"/>
    <w:rsid w:val="778238A1"/>
    <w:rsid w:val="77B87EA9"/>
    <w:rsid w:val="78364649"/>
    <w:rsid w:val="79074D68"/>
    <w:rsid w:val="79273EC2"/>
    <w:rsid w:val="79492E4B"/>
    <w:rsid w:val="79494343"/>
    <w:rsid w:val="79711576"/>
    <w:rsid w:val="79B15C6C"/>
    <w:rsid w:val="79C048B7"/>
    <w:rsid w:val="79C43336"/>
    <w:rsid w:val="79D41564"/>
    <w:rsid w:val="79E12B6F"/>
    <w:rsid w:val="7A52318D"/>
    <w:rsid w:val="7A7725FA"/>
    <w:rsid w:val="7B831833"/>
    <w:rsid w:val="7BD0052B"/>
    <w:rsid w:val="7BD521EA"/>
    <w:rsid w:val="7C177C0B"/>
    <w:rsid w:val="7C5B3A94"/>
    <w:rsid w:val="7C6543A4"/>
    <w:rsid w:val="7C7278F9"/>
    <w:rsid w:val="7D264462"/>
    <w:rsid w:val="7DBA4CD5"/>
    <w:rsid w:val="7DE0510C"/>
    <w:rsid w:val="7DE65799"/>
    <w:rsid w:val="7E2D0D82"/>
    <w:rsid w:val="7E2D398F"/>
    <w:rsid w:val="7E3B4C1D"/>
    <w:rsid w:val="7E454E8D"/>
    <w:rsid w:val="7E747B5F"/>
    <w:rsid w:val="7ED21F1F"/>
    <w:rsid w:val="7EE14A37"/>
    <w:rsid w:val="7F0D2A89"/>
    <w:rsid w:val="7F82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cs="Cambria" w:asciiTheme="minorHAnsi" w:hAnsiTheme="minorHAnsi" w:eastAsiaTheme="minorEastAsia"/>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56</Pages>
  <Words>0</Words>
  <Characters>0</Characters>
  <Lines>0</Lines>
  <Paragraphs>0</Paragraphs>
  <TotalTime>139</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2025-05-23T03:41:00Z</dcterms:created>
  <dc:creator>Parth</dc:creator>
  <cp:lastModifiedBy>Parth Purohit</cp:lastModifiedBy>
  <dcterms:modified xsi:type="dcterms:W3CDTF">2025-05-30T11:05:31Z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8ACB54321B0D4795B5181E13E5A86034_11</vt:lpwstr>
  </property>
</Properties>
</file>